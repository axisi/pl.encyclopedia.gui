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427"/>
        <w:gridCol w:w="1087"/>
        <w:gridCol w:w="3021"/>
        <w:gridCol w:w="629"/>
        <w:gridCol w:w="2157"/>
        <w:gridCol w:w="3633"/>
      </w:tblGrid>
      <w:tr>
        <w:trPr>
          <w:trHeight w:val="45" w:hRule="atLeast"/>
        </w:trPr>
        <w:tc>
          <w:tcPr>
            <w:tcW w:w="3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53</w:t>
            </w:r>
          </w:p>
        </w:tc>
        <w:tc>
          <w:tcPr>
            <w:tcW w:w="30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21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3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ARGKW</w:t>
            </w:r>
          </w:p>
        </w:tc>
      </w:tr>
      <w:tr>
        <w:trPr>
          <w:trHeight w:val="45" w:hRule="atLeast"/>
        </w:trPr>
        <w:tc>
          <w:tcPr>
            <w:tcW w:w="3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Dominika Hołuj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Agencja Rozwoju Gospodarczego Kraków Wschód sp. z o.o. (ARGKW)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, powstała w 1996 z inicjatywy: Gminy Miejskiej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Kraków, Woje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wody Krakowskiego oraz Huty im. Tadeusza Sendzimira w Krakowie; od połowy 2019 jest podmiotem zależnym spółki Kraków Nowa Huta Przyszłości S.A. Głównym celem działania ARGKW wskazanym przez założycieli spółki była aktywizacja obszaru Kraków-Wschód poprzez kombinatu metalurgicznego. W 1998 na części obszaru objętego zarządem spółki ustanowiono Specjalną Strefę Ekonomiczną (w 2001 obszar objęty strefy powiększono). Obecnie powierzchnia SSE w Nowej Hucie to około 10,5 hektara. W 2001 dzięki współpracy z ówczesnymi władzami krakowskiej huty, Spółka została wyposażona w nieruchomości zlokalizowane w okolicy ulicy Igołomskiej, gdzie miał powstać Park Technologiczny Kraków – Wschód. W 2020 ARGKW w swojej działalności koncentruje się na zarządzaniu i gospodarowaniu majątkiem, głównie nieruchomościami niezabudowanymi, zarówno własnymi jak i jej powierzonymi &lt;c1&gt;(ich powierzchnia w 2020 wynosi ok. 90 ha)&lt;c1&gt;. Pi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erwsza sied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ziba spółki znajdowała się przy ul. Mrozowej 31; od 2020 przeniesiona na os. Willowe 30.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