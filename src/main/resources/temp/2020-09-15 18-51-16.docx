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:Relationships xmlns:rel="http://schemas.openxmlformats.org/package/2006/relationships">
    <rel:Relationship Target="word/document.xml" Type="http://schemas.openxmlformats.org/officeDocument/2006/relationships/officeDocument" Id="rId1"/>
    <rel:Relationship Target="docProps/core.xml" Type="http://schemas.openxmlformats.org/package/2006/relationships/metadata/core-properties" Id="rId2"/>
    <rel:Relationship Target="docProps/app.xml" Type="http://schemas.openxmlformats.org/officeDocument/2006/relationships/extended-properties" Id="rId3"/>
</rel: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96"/>
        <w:gridCol w:w="421"/>
        <w:gridCol w:w="2024"/>
        <w:gridCol w:w="421"/>
        <w:gridCol w:w="1446"/>
        <w:gridCol w:w="7346"/>
      </w:tblGrid>
      <w:tr>
        <w:trPr>
          <w:trHeight w:val="45" w:hRule="atLeast"/>
        </w:trPr>
        <w:tc>
          <w:tcPr>
            <w:tcW w:w="22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4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20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4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14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73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Aleksander Kostka Napierski</w:t>
            </w:r>
          </w:p>
        </w:tc>
      </w:tr>
      <w:tr>
        <w:trPr>
          <w:trHeight w:val="45" w:hRule="atLeast"/>
        </w:trPr>
        <w:tc>
          <w:tcPr>
            <w:tcW w:w="22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Mateusz Drożdż - 0; 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KOSTKA NAPIERSKI Aleksander Leon, także: Aleksander Leon ze Sztemberku Kostka, Wojciech Stanisław Bzowski (ok. 1620? Prusy? – 18 VII 1651 Krzemionki k. Kr), inicjator dywersyjnego powstania chłopskiego na Podhalu 1651, stracony. Oficer szw. w wojnie 30-letniej, werbownik Władysława IV w Szwecji. IV-VI 1651 w trakcie przygotowań Rzp do wojny z Kozakami organizował powstanie chłopskie na podst. fałszywych dokumentów król. 14-24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VI okupował zamek w Czorsztynie.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Aresztowany, podczas śledztwa i tortur przyznał się do współpracy z Kozakami i Siedmiogrodem, skazany na śmierć, wyrok wykonano przez wbicie na pal. Pochowany przypuszczalnie na cmentarzu przy nieistn. kościele św. Gertrudy. P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oświęcono mu płytę na R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ynku Podgórskim (1951–?) oraz nazwę pl. Lasoty (1952-91).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