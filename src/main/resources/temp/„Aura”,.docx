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3.0.1 on Windows 10 --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</w:rPr>
        <w:t xml:space="preserve">ogólnopol. miesięcznik </w:t>
      </w:r>
    </w:p>
    <w:p>
      <w:pPr>
        <w:spacing w:after="161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popularnonauk.</w:t>
      </w:r>
    </w:p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</w:rPr>
        <w:t xml:space="preserve"> poświęcony kształtowaniu środowiska, wyd. w Kr. od 1973 z inicjatywy środowisk nauk.-techn.; propaguje ochronę wód, powietrza, gleby, racjonalną gospodarkę odpadami, porusza problemy technologiczne, prawne, med. i planowania przestrzennego; adresowany do szerokiego grona odbiorców, zarówno profesjonalistów, jak i młodzieży szkolnej i akademickiej; od 1992 ukazuje się „Dodatek Ekologiczny dla Szkół”, od 1996 „Zioła a Zdrowie”; red. nacz.: T. Wojtaszek, E. Garścia (od 1979), autorzy m.in.: J. Aleksandrowicz, W. Bieroń, J. Bogdanowski, K. Bonenberg, S. Kozłowski, L. Malicki, W. Radecki; wydawca Sigma-NOT sp. z o.o. (Warszawa); od 1997 redakcja mieści się w budynku PAU; nakład ok. 15 tys. egz. (1999).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