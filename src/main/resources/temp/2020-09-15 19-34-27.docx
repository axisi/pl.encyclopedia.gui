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:Relationships xmlns:rel="http://schemas.openxmlformats.org/package/2006/relationships">
    <rel:Relationship Target="word/document.xml" Type="http://schemas.openxmlformats.org/officeDocument/2006/relationships/officeDocument" Id="rId1"/>
    <rel:Relationship Target="docProps/core.xml" Type="http://schemas.openxmlformats.org/package/2006/relationships/metadata/core-properties" Id="rId2"/>
    <rel:Relationship Target="docProps/app.xml" Type="http://schemas.openxmlformats.org/officeDocument/2006/relationships/extended-properties" Id="rId3"/>
</rel: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639"/>
        <w:gridCol w:w="1640"/>
        <w:gridCol w:w="3208"/>
        <w:gridCol w:w="1154"/>
        <w:gridCol w:w="2291"/>
        <w:gridCol w:w="2022"/>
      </w:tblGrid>
      <w:tr>
        <w:trPr>
          <w:trHeight w:val="45" w:hRule="atLeast"/>
        </w:trPr>
        <w:tc>
          <w:tcPr>
            <w:tcW w:w="3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190</w:t>
            </w:r>
          </w:p>
        </w:tc>
        <w:tc>
          <w:tcPr>
            <w:tcW w:w="32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11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13</w:t>
            </w:r>
          </w:p>
        </w:tc>
        <w:tc>
          <w:tcPr>
            <w:tcW w:w="2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20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test1</w:t>
            </w:r>
          </w:p>
        </w:tc>
      </w:tr>
      <w:tr>
        <w:trPr>
          <w:trHeight w:val="45" w:hRule="atLeast"/>
        </w:trPr>
        <w:tc>
          <w:tcPr>
            <w:tcW w:w="3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Two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Three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</w:tr>
    </w:tbl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771"/>
        <w:gridCol w:w="1699"/>
        <w:gridCol w:w="3324"/>
        <w:gridCol w:w="692"/>
        <w:gridCol w:w="2374"/>
        <w:gridCol w:w="2094"/>
      </w:tblGrid>
      <w:tr>
        <w:trPr>
          <w:trHeight w:val="45" w:hRule="atLeast"/>
        </w:trPr>
        <w:tc>
          <w:tcPr>
            <w:tcW w:w="37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6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191</w:t>
            </w:r>
          </w:p>
        </w:tc>
        <w:tc>
          <w:tcPr>
            <w:tcW w:w="33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</w:t>
            </w:r>
          </w:p>
        </w:tc>
        <w:tc>
          <w:tcPr>
            <w:tcW w:w="2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20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test2</w:t>
            </w:r>
          </w:p>
        </w:tc>
      </w:tr>
      <w:tr>
        <w:trPr>
          <w:trHeight w:val="45" w:hRule="atLeast"/>
        </w:trPr>
        <w:tc>
          <w:tcPr>
            <w:tcW w:w="37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as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sdas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d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