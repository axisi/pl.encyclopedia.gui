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:Relationships xmlns:rel="http://schemas.openxmlformats.org/package/2006/relationships">
    <rel:Relationship Target="word/document.xml" Type="http://schemas.openxmlformats.org/officeDocument/2006/relationships/officeDocument" Id="rId1"/>
    <rel:Relationship Target="docProps/core.xml" Type="http://schemas.openxmlformats.org/package/2006/relationships/metadata/core-properties" Id="rId2"/>
    <rel:Relationship Target="docProps/app.xml" Type="http://schemas.openxmlformats.org/officeDocument/2006/relationships/extended-properties" Id="rId3"/>
</rel: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8.0.0 (Apache licensed) using REFERENCE JAXB in Oracle Java 13.0.1 on Windows 10 --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427"/>
        <w:gridCol w:w="1087"/>
        <w:gridCol w:w="3021"/>
        <w:gridCol w:w="629"/>
        <w:gridCol w:w="2157"/>
        <w:gridCol w:w="3633"/>
      </w:tblGrid>
      <w:tr>
        <w:trPr>
          <w:trHeight w:val="45" w:hRule="atLeast"/>
        </w:trPr>
        <w:tc>
          <w:tcPr>
            <w:tcW w:w="34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Id:</w:t>
            </w:r>
          </w:p>
        </w:tc>
        <w:tc>
          <w:tcPr>
            <w:tcW w:w="10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53</w:t>
            </w:r>
          </w:p>
        </w:tc>
        <w:tc>
          <w:tcPr>
            <w:tcW w:w="30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Wersja:</w:t>
            </w:r>
          </w:p>
        </w:tc>
        <w:tc>
          <w:tcPr>
            <w:tcW w:w="6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</w:t>
            </w:r>
          </w:p>
        </w:tc>
        <w:tc>
          <w:tcPr>
            <w:tcW w:w="21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Tytuł:</w:t>
            </w:r>
          </w:p>
        </w:tc>
        <w:tc>
          <w:tcPr>
            <w:tcW w:w="36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ARGKW</w:t>
            </w:r>
          </w:p>
        </w:tc>
      </w:tr>
      <w:tr>
        <w:trPr>
          <w:trHeight w:val="45" w:hRule="atLeast"/>
        </w:trPr>
        <w:tc>
          <w:tcPr>
            <w:tcW w:w="34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Dominika Hołuj - 0; </w:t>
            </w:r>
          </w:p>
        </w:tc>
      </w:tr>
      <w:tr>
        <w:trPr>
          <w:trHeight w:val="45" w:hRule="atLeast"/>
        </w:trPr>
        <w:tc>
          <w:tcPr>
            <w:tcW w:w="0" w:type="auto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Agencja Rozwoju Gospodarczego Kraków Wschód sp. z o.o. (ARGKW)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, powstała w 1996 z inicjatywy: Gminy Miejskiej Kraków, Wojewody Krakowskiego oraz Huty im. Tadeusza Sendzimira w Krakowie; od połowy 2019 jest podmiotem zależnym spółki Kraków Nowa Huta Przyszłości S.A. Głównym celem działania ARGKW wskazanym przez założycieli spółki była aktywizacja obszaru Kraków-Wschód poprzez kombinatu metalurgicznego. W 1998 na części obszaru objętego zarządem spółki ustanowiono Specjalną Strefę Ekonomiczną (w 2001 obszar objęty strefy powiększono). Obecnie powierzchnia SSE w Nowej Hucie to około 10,5 hektara. W 2001 dzięki współpracy z ówczesnymi władzami krakowskiej huty, Spółka została wyposażona w nieruchomości zlokalizowane w okolicy ulicy Igołomskiej, gdzie miał powstać Park Technologiczny Kraków – Wschód. W 2020 ARGKW w swojej działalności koncentruje się na zarządzaniu i gospodarowaniu majątkiem, głównie nieruchomościami niezabudowanymi, zarówno własnymi jak i jej powierzonymi &lt;c1&gt;(ich powierzchnia w 2020 wynosi ok. 90 ha)&lt;c1&gt;. Pierwsza siedziba spółki znajdowała się przy ul. Mrozowej 31; od 2020 przeniesiona na os. Willowe 30. </w:t>
            </w:r>
          </w:p>
        </w:tc>
      </w:tr>
    </w:tbl>
    <w:p>
      <w:pPr>
        <w:spacing w:after="0"/>
        <w:ind w:left="0"/>
        <w:jc w:val="left"/>
      </w:pPr>
      <w:r>
        <w:br/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