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038"/>
        <w:gridCol w:w="646"/>
        <w:gridCol w:w="1796"/>
        <w:gridCol w:w="646"/>
        <w:gridCol w:w="1282"/>
        <w:gridCol w:w="7546"/>
      </w:tblGrid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1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75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41 Sesja komitetu UNESCO 2017</w:t>
            </w:r>
          </w:p>
        </w:tc>
      </w:tr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Katarzyna Mysona-Byrska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74" w:line="276"/>
              <w:ind w:left="29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omitetu Światowego sss Dziedzictwa UaasNESCO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. Purchla, przewodnicz. Komitetu Światow.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Dziedzictwa Polskiego Komitetu ds. UNESCO; obrady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istniejących już na Liście, w tym do Listy dziedzictwa w zagrożeniu dodano 2 obiekty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a 3 zostały z niej wycofane; nowe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wpisy rozszerzaj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wniosek o wpisanie na Listę Kopalni Rud Ołowiu, Srebra i Cynku wraz z systemem gospodarowania wodami podziemnymi w Tarnowskich Górach; to 1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5 obie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kt w Polsce; równolegle do sesji odbywało się Forum Młodych Profesjonalistów, Forum Zarząd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ców Miejsc Ś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wiato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wego Dziedzictwa oraz Forum Społecz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eństw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a Obywatelskiego. Nowe zdanie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427"/>
        <w:gridCol w:w="1087"/>
        <w:gridCol w:w="3021"/>
        <w:gridCol w:w="629"/>
        <w:gridCol w:w="2157"/>
        <w:gridCol w:w="3633"/>
      </w:tblGrid>
      <w:tr>
        <w:trPr>
          <w:trHeight w:val="45" w:hRule="atLeast"/>
        </w:trPr>
        <w:tc>
          <w:tcPr>
            <w:tcW w:w="3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53</w:t>
            </w:r>
          </w:p>
        </w:tc>
        <w:tc>
          <w:tcPr>
            <w:tcW w:w="30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21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3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ARGKW</w:t>
            </w:r>
          </w:p>
        </w:tc>
      </w:tr>
      <w:tr>
        <w:trPr>
          <w:trHeight w:val="45" w:hRule="atLeast"/>
        </w:trPr>
        <w:tc>
          <w:tcPr>
            <w:tcW w:w="3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Dominika Hołuj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Agencja Rozwoju Gospodarczego Kraków Wschód sp. z o.o. (ARGKW)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, powstała w 1996 z inicjatywy: Gminy Miejskiej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Kraków, Woje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wody Krakowskiego oraz Huty im. Tadeusza Sendzimira w Krakowie; od połowy 2019 jest podmiotem zależnym spółki Kraków Nowa Huta Przyszłości S.A. Głównym celem działania ARGKW wskazanym przez założycieli spółki była aktywizacja obszaru Kraków-Wschód poprzez kombinatu metalurgicznego. W 1998 na części obszaru objętego zarządem spółki ustanowiono Specjalną Strefę Ekonomiczną (w 2001 obszar objęty strefy powiększono). Obecnie powierzchnia SSE w Nowej Hucie to około 10,5 hektara. W 2001 dzięki współpracy z ówczesnymi władzami krakowskiej huty, Spółka została wyposażona w nieruchomości zlokalizowane w okolicy ulicy Igołomskiej, gdzie miał powstać Park Technologiczny Kraków – Wschód. W 2020 ARGKW w swojej działalności koncentruje się na zarządzaniu i gospodarowaniu majątkiem, głównie nieruchomościami niezabudowanymi, zarówno własnymi jak i jej powierzonymi &lt;c1&gt;(ich powierzchnia w 2020 wynosi ok. 90 ha)&lt;c1&gt;. Pi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erwsza sied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ziba spółki znajdowała się przy ul. Mrozowej 31; od 2020 przeniesiona na os. Willowe 30. 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178"/>
        <w:gridCol w:w="1008"/>
        <w:gridCol w:w="2802"/>
        <w:gridCol w:w="583"/>
        <w:gridCol w:w="2001"/>
        <w:gridCol w:w="4382"/>
      </w:tblGrid>
      <w:tr>
        <w:trPr>
          <w:trHeight w:val="45" w:hRule="atLeast"/>
        </w:trPr>
        <w:tc>
          <w:tcPr>
            <w:tcW w:w="31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54</w:t>
            </w:r>
          </w:p>
        </w:tc>
        <w:tc>
          <w:tcPr>
            <w:tcW w:w="2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5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20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43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ARM Arena</w:t>
            </w:r>
          </w:p>
        </w:tc>
      </w:tr>
      <w:tr>
        <w:trPr>
          <w:trHeight w:val="45" w:hRule="atLeast"/>
        </w:trPr>
        <w:tc>
          <w:tcPr>
            <w:tcW w:w="31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Dominika Hołuj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Agencja Rozwoju Miasta S.A.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(od 2020 r. -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Arena Kraków S.A.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) - spółka komunalna powstała z inicjatywy Gminy Miasta Krakowa w 1995. Działalność rozpoczęła w 1996. Od 2009 właścicielem spółki jest Krakowski Holding Komunalny S.A. w Krakowie. W latach 1995-2014 celem działalności Spółki była realizacja przedsięwzięć strategicznych dla Krakowa, w tym świadczenie usług: doradczych, finansowych, organizacyjnych w ramach procesów inwestycyj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nych celu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publicznego. Wybrane zrealizowane inwestycje w tym czasie to: przebudowa Ronda Mogilskiego i Ronda Grzegórzeckiego w Krakowie, budowa tunelu linii Krakowskiego Szybkiego Tramwaju, budowa układu komunikacyjnego na terenie Krakowskiego Centrum Komunikacyjnego wraz z tunelem im. św. R. Kalinowskiego, budowa ul. Wita Stwosza wraz z układem drogowym, budowa ul. Turowicza. Od 2009 Spółka prowadziła przygotowania do realizacji inwestycji polegającej na budowie hali widowiskowo-sportowej w Czyżynach (obecnie TAURON Arena Kraków). Prace budowlane rozpoczęły się w 2011 i trwały do 2014. Od tego roku spółka zarządza obiektem (bieżące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utrzymanie; kon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traktacja imprez i współpraca z organizatorami w trakcie wydarzenia). W 2020 działania spółki obejmują także: zapewnienie organom samorządowym Krakowa specjalistycznych usług organizacyjnych, finansowych oraz doradczych związanych z gospodarczym i spo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łecznym rozwo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jem Gminy Miejskiej Kraków; realizacja zadań własnych Gminy Miejskiej Kraków o charakterze użyteczności publicznej, w tym zadań inwestycyjnych; pozyskiwanie inwestorów przyczyniających się do lepszego zaspokajania potrzeb wspólnoty samorządowej, tworzenia owych miejsc pracy i wykorzystania funduszy strukturalnych. W 2019 utworzono spółkę-córkę ARM S.A. pod nazwą Agencja Rozwoju Miasta Inwestycje Sp. z o.o. Od dnia 31 grudnia 2019 stanowi ona podmiot niezależny od spółki-matki. Siedziba Agencji Rozwoju Miasta w latach 1996-2014 znajdowała się przy ul. Floriańskiej 3; następnie przeniesiona na ul. S. Lema 7.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