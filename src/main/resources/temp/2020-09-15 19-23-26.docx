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771"/>
        <w:gridCol w:w="1699"/>
        <w:gridCol w:w="3324"/>
        <w:gridCol w:w="692"/>
        <w:gridCol w:w="2374"/>
        <w:gridCol w:w="2094"/>
      </w:tblGrid>
      <w:tr>
        <w:trPr>
          <w:trHeight w:val="45" w:hRule="atLeast"/>
        </w:trPr>
        <w:tc>
          <w:tcPr>
            <w:tcW w:w="37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6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190</w:t>
            </w:r>
          </w:p>
        </w:tc>
        <w:tc>
          <w:tcPr>
            <w:tcW w:w="33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8</w:t>
            </w:r>
          </w:p>
        </w:tc>
        <w:tc>
          <w:tcPr>
            <w:tcW w:w="2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20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test1</w:t>
            </w:r>
          </w:p>
        </w:tc>
      </w:tr>
      <w:tr>
        <w:trPr>
          <w:trHeight w:val="45" w:hRule="atLeast"/>
        </w:trPr>
        <w:tc>
          <w:tcPr>
            <w:tcW w:w="37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Two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Three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