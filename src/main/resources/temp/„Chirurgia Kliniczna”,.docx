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3.0.1 on Windows 10 -->
    <w:p>
      <w:pPr>
        <w:spacing w:after="0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czasopismo nauk. 
    ukazujące się nieregularnie w latach 1927–39 w Kr.; zał. i redagowane 
    przez A.T. Jurasza i M. Rutkowskiego jako wydawnictwo Kliniki 
    Chirurgicznej UJ; „Ch.K.” zamieszczała oryginalne prace kliniczne i 
    doświadczalne z zakresu chirurgii i zagadnień z nią związanych; wersja 
    obcojęzyczna „Ch.K.” ukazywała się pt. „Clinica Chirurgica Polonica”; 
    współpracownicy: K. Michejda, A. Oszacki, J. Zaremba, S. Nowicki, L. 
    Lindenfeld.</w:t>
      </w:r>
      <w:r>
        <w:rPr>
          <w:rFonts w:ascii="Times New Roman" w:hAnsi="Times New Roman"/>
          <w:b/>
          <w:i w:val="false"/>
          <w:color w:val="000000"/>
          <w:sz w:val="22"/>
        </w:rPr>
        <w:t xml:space="preserve"> 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