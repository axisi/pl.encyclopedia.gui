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8.0.0 (Apache licensed) using REFERENCE JAXB in Oracle Java 13.0.1 on Windows 10 -->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38"/>
        <w:gridCol w:w="646"/>
        <w:gridCol w:w="1796"/>
        <w:gridCol w:w="646"/>
        <w:gridCol w:w="1282"/>
        <w:gridCol w:w="7546"/>
      </w:tblGrid>
      <w:tr>
        <w:trPr>
          <w:trHeight w:val="45" w:hRule="atLeast"/>
        </w:trPr>
        <w:tc>
          <w:tcPr>
            <w:tcW w:w="20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32</w:t>
            </w:r>
          </w:p>
        </w:tc>
        <w:tc>
          <w:tcPr>
            <w:tcW w:w="17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w:t>
            </w:r>
          </w:p>
        </w:tc>
        <w:tc>
          <w:tcPr>
            <w:tcW w:w="12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5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41 Sesja komitetu UNESCO 2017</w:t>
            </w:r>
          </w:p>
        </w:tc>
      </w:tr>
      <w:tr>
        <w:trPr>
          <w:trHeight w:val="45" w:hRule="atLeast"/>
        </w:trPr>
        <w:tc>
          <w:tcPr>
            <w:tcW w:w="20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74" w:line="276"/>
              <w:ind w:left="29"/>
              <w:jc w:val="left"/>
            </w:pPr>
            <w:r>
              <w:rPr>
                <w:rFonts w:ascii="Times New Roman" w:hAnsi="Times New Roman"/>
                <w:b w:val="false"/>
                <w:i w:val="false"/>
                <w:color w:val="000000"/>
              </w:rPr>
              <w:t xml:space="preserve"> </w:t>
            </w:r>
            <w:r>
              <w:rPr>
                <w:rFonts w:ascii="Times New Roman" w:hAnsi="Times New Roman"/>
                <w:b/>
                <w:i w:val="false"/>
                <w:color w:val="000000"/>
              </w:rPr>
              <w:t>41 Sesja Komitetu UNESCO 2017</w:t>
            </w:r>
            <w:r>
              <w:rPr>
                <w:rFonts w:ascii="Times New Roman" w:hAnsi="Times New Roman"/>
                <w:b w:val="false"/>
                <w:i w:val="false"/>
                <w:color w:val="000000"/>
              </w:rPr>
              <w:t>, spotkanie przedstawicieli 21 państw członkowskich członkowskich K</w:t>
            </w:r>
            <w:r>
              <w:rPr>
                <w:rFonts w:ascii="Times New Roman" w:hAnsi="Times New Roman"/>
                <w:b w:val="false"/>
                <w:i w:val="false"/>
                <w:color w:val="000000"/>
                <w:vertAlign w:val="superscript"/>
              </w:rPr>
              <w:t>*1*</w:t>
            </w:r>
            <w:r>
              <w:rPr>
                <w:rFonts w:ascii="Times New Roman" w:hAnsi="Times New Roman"/>
                <w:b w:val="false"/>
                <w:i w:val="false"/>
                <w:color w:val="000000"/>
              </w:rPr>
              <w:t>omitetu Światowego sss Dziedzictwa UaasNESCO</w:t>
            </w:r>
            <w:r>
              <w:rPr>
                <w:rFonts w:ascii="Times New Roman" w:hAnsi="Times New Roman"/>
                <w:b w:val="false"/>
                <w:i w:val="false"/>
                <w:color w:val="000000"/>
                <w:vertAlign w:val="superscript"/>
              </w:rPr>
              <w:t>*1*</w:t>
            </w:r>
            <w:r>
              <w:rPr>
                <w:rFonts w:ascii="Times New Roman" w:hAnsi="Times New Roman"/>
                <w:b w:val="false"/>
                <w:i w:val="false"/>
                <w:color w:val="000000"/>
              </w:rPr>
              <w:t xml:space="preserve"> 2-12 lipca 2017 w Kr.; zorganizowane przez Minist. Kultury i Dziedzictwa Narodowego, przy wsparciu Narodow. Instytutu Dziedzictwa; tematem sesji były losy dóbr kultury i przyrody na całym świecie, rozpatrywane były decyzje dot. wpisania nowych obiektów na</w:t>
            </w:r>
            <w:r>
              <w:rPr>
                <w:rFonts w:ascii="Times New Roman" w:hAnsi="Times New Roman"/>
                <w:b w:val="false"/>
                <w:i w:val="false"/>
                <w:color w:val="000000"/>
              </w:rPr>
              <w:t xml:space="preserve"> Listę światow. dziedzictwa; w roli obserwatorów uczestnicz. delegacje rządowe 193 państw-sygnatariuszy Konwencji w sprawie ochrony światowego dziedzictwa kulturalnego i naturalnego oraz przedstawiciele organiz. pozarządowych; obradom przewodniczył prof. J</w:t>
            </w:r>
            <w:r>
              <w:rPr>
                <w:rFonts w:ascii="Times New Roman" w:hAnsi="Times New Roman"/>
                <w:b w:val="false"/>
                <w:i w:val="false"/>
                <w:color w:val="000000"/>
              </w:rPr>
              <w:t xml:space="preserve">. Purchla, przewodnicz. Komitetu Światow. </w:t>
            </w:r>
            <w:r>
              <w:rPr>
                <w:rFonts w:ascii="Times New Roman" w:hAnsi="Times New Roman"/>
                <w:b w:val="false"/>
                <w:i w:val="false"/>
                <w:color w:val="000000"/>
                <w:vertAlign w:val="superscript"/>
              </w:rPr>
              <w:t>*2*</w:t>
            </w:r>
            <w:r>
              <w:rPr>
                <w:rFonts w:ascii="Times New Roman" w:hAnsi="Times New Roman"/>
                <w:b w:val="false"/>
                <w:i w:val="false"/>
                <w:color w:val="000000"/>
              </w:rPr>
              <w:t>Dziedzictwa Polskiego Komitetu ds. UNESCO; obrady</w:t>
            </w:r>
            <w:r>
              <w:rPr>
                <w:rFonts w:ascii="Times New Roman" w:hAnsi="Times New Roman"/>
                <w:b w:val="false"/>
                <w:i w:val="false"/>
                <w:color w:val="000000"/>
                <w:vertAlign w:val="superscript"/>
              </w:rPr>
              <w:t>*2*</w:t>
            </w:r>
            <w:r>
              <w:rPr>
                <w:rFonts w:ascii="Times New Roman" w:hAnsi="Times New Roman"/>
                <w:b w:val="false"/>
                <w:i w:val="false"/>
                <w:color w:val="000000"/>
              </w:rPr>
              <w:t xml:space="preserve"> odbywały się w Centrum Kongres. ICE; w trakcie sesji zatwierdzono wpisanie 21 nowych obiektów na Listę oraz rozszerzenie lub modyfikację wpisu dla 5 obiektów </w:t>
            </w:r>
            <w:r>
              <w:rPr>
                <w:rFonts w:ascii="Times New Roman" w:hAnsi="Times New Roman"/>
                <w:b w:val="false"/>
                <w:i w:val="false"/>
                <w:color w:val="000000"/>
              </w:rPr>
              <w:t>istniejących już na Liście, w tym do Listy dziedzictwa w zagrożeniu dodano 2 obiekty</w:t>
            </w:r>
            <w:r>
              <w:rPr>
                <w:rFonts w:ascii="Times New Roman" w:hAnsi="Times New Roman"/>
                <w:b w:val="false"/>
                <w:i w:val="false"/>
                <w:color w:val="000000"/>
                <w:vertAlign w:val="superscript"/>
              </w:rPr>
              <w:t>*7*</w:t>
            </w:r>
            <w:r>
              <w:rPr>
                <w:rFonts w:ascii="Times New Roman" w:hAnsi="Times New Roman"/>
                <w:b w:val="false"/>
                <w:i w:val="false"/>
                <w:color w:val="000000"/>
              </w:rPr>
              <w:t>, a 3 zostały z niej wycofane; nowe</w:t>
            </w:r>
            <w:r>
              <w:rPr>
                <w:rFonts w:ascii="Times New Roman" w:hAnsi="Times New Roman"/>
                <w:b w:val="false"/>
                <w:i w:val="false"/>
                <w:color w:val="000000"/>
                <w:vertAlign w:val="superscript"/>
              </w:rPr>
              <w:t>*7*</w:t>
            </w:r>
            <w:r>
              <w:rPr>
                <w:rFonts w:ascii="Times New Roman" w:hAnsi="Times New Roman"/>
                <w:b w:val="false"/>
                <w:i w:val="false"/>
                <w:color w:val="000000"/>
              </w:rPr>
              <w:t xml:space="preserve"> wpisy rozszerzaj</w:t>
            </w:r>
            <w:r>
              <w:rPr>
                <w:rFonts w:ascii="Times New Roman" w:hAnsi="Times New Roman"/>
                <w:b w:val="false"/>
                <w:i w:val="false"/>
                <w:color w:val="000000"/>
                <w:vertAlign w:val="superscript"/>
              </w:rPr>
              <w:t>*8*</w:t>
            </w:r>
            <w:r>
              <w:rPr>
                <w:rFonts w:ascii="Times New Roman" w:hAnsi="Times New Roman"/>
                <w:b w:val="false"/>
                <w:i w:val="false"/>
                <w:color w:val="000000"/>
              </w:rPr>
              <w:t xml:space="preserve">ą do 1073 całkowitą liczbę </w:t>
            </w:r>
            <w:r>
              <w:rPr>
                <w:rFonts w:ascii="Times New Roman" w:hAnsi="Times New Roman"/>
                <w:b w:val="false"/>
                <w:i w:val="false"/>
                <w:color w:val="000000"/>
                <w:vertAlign w:val="superscript"/>
              </w:rPr>
              <w:t>**8*2*</w:t>
            </w:r>
            <w:r>
              <w:rPr>
                <w:rFonts w:ascii="Times New Roman" w:hAnsi="Times New Roman"/>
                <w:b w:val="false"/>
                <w:i w:val="false"/>
                <w:color w:val="000000"/>
              </w:rPr>
              <w:t>obiektów i dsfsdfsdfmiejsc znajdujących</w:t>
            </w:r>
            <w:r>
              <w:rPr>
                <w:rFonts w:ascii="Times New Roman" w:hAnsi="Times New Roman"/>
                <w:b w:val="false"/>
                <w:i w:val="false"/>
                <w:color w:val="000000"/>
                <w:vertAlign w:val="superscript"/>
              </w:rPr>
              <w:t>*2*</w:t>
            </w:r>
            <w:r>
              <w:rPr>
                <w:rFonts w:ascii="Times New Roman" w:hAnsi="Times New Roman"/>
                <w:b w:val="false"/>
                <w:i w:val="false"/>
                <w:color w:val="000000"/>
              </w:rPr>
              <w:t xml:space="preserve"> się na Liście; przegłosowano m.in. </w:t>
            </w:r>
            <w:r>
              <w:rPr>
                <w:rFonts w:ascii="Times New Roman" w:hAnsi="Times New Roman"/>
                <w:b w:val="false"/>
                <w:i w:val="false"/>
                <w:color w:val="000000"/>
              </w:rPr>
              <w:t>wniosek o wpisanie na Listę Kopalni Rud Ołowiu, Srebra i Cynku wraz z systemem gospodarowania wodami podziemnymi w Tarnowskich Górach; to 1</w:t>
            </w:r>
            <w:r>
              <w:rPr>
                <w:rFonts w:ascii="Times New Roman" w:hAnsi="Times New Roman"/>
                <w:b w:val="false"/>
                <w:i w:val="false"/>
                <w:color w:val="000000"/>
                <w:vertAlign w:val="superscript"/>
              </w:rPr>
              <w:t>*6*</w:t>
            </w:r>
            <w:r>
              <w:rPr>
                <w:rFonts w:ascii="Times New Roman" w:hAnsi="Times New Roman"/>
                <w:b w:val="false"/>
                <w:i w:val="false"/>
                <w:color w:val="000000"/>
              </w:rPr>
              <w:t>5 obie</w:t>
            </w:r>
            <w:r>
              <w:rPr>
                <w:rFonts w:ascii="Times New Roman" w:hAnsi="Times New Roman"/>
                <w:b w:val="false"/>
                <w:i w:val="false"/>
                <w:color w:val="000000"/>
                <w:vertAlign w:val="superscript"/>
              </w:rPr>
              <w:t>*6*</w:t>
            </w:r>
            <w:r>
              <w:rPr>
                <w:rFonts w:ascii="Times New Roman" w:hAnsi="Times New Roman"/>
                <w:b w:val="false"/>
                <w:i w:val="false"/>
                <w:color w:val="000000"/>
              </w:rPr>
              <w:t>kt w Polsce; równolegle do sesji odbywało się Forum Młodych Profesjonalistów, Forum Zarząd</w:t>
            </w:r>
            <w:r>
              <w:rPr>
                <w:rFonts w:ascii="Times New Roman" w:hAnsi="Times New Roman"/>
                <w:b w:val="false"/>
                <w:i w:val="false"/>
                <w:color w:val="000000"/>
                <w:vertAlign w:val="superscript"/>
              </w:rPr>
              <w:t>*4*</w:t>
            </w:r>
            <w:r>
              <w:rPr>
                <w:rFonts w:ascii="Times New Roman" w:hAnsi="Times New Roman"/>
                <w:b w:val="false"/>
                <w:i w:val="false"/>
                <w:color w:val="000000"/>
              </w:rPr>
              <w:t>ców Miejsc Ś</w:t>
            </w:r>
            <w:r>
              <w:rPr>
                <w:rFonts w:ascii="Times New Roman" w:hAnsi="Times New Roman"/>
                <w:b w:val="false"/>
                <w:i w:val="false"/>
                <w:color w:val="000000"/>
              </w:rPr>
              <w:t>wiato</w:t>
            </w:r>
            <w:r>
              <w:rPr>
                <w:rFonts w:ascii="Times New Roman" w:hAnsi="Times New Roman"/>
                <w:b w:val="false"/>
                <w:i w:val="false"/>
                <w:color w:val="000000"/>
                <w:vertAlign w:val="superscript"/>
              </w:rPr>
              <w:t>*4*</w:t>
            </w:r>
            <w:r>
              <w:rPr>
                <w:rFonts w:ascii="Times New Roman" w:hAnsi="Times New Roman"/>
                <w:b w:val="false"/>
                <w:i w:val="false"/>
                <w:color w:val="000000"/>
              </w:rPr>
              <w:t>wego Dziedzictwa oraz Forum Społecz</w:t>
            </w:r>
            <w:r>
              <w:rPr>
                <w:rFonts w:ascii="Times New Roman" w:hAnsi="Times New Roman"/>
                <w:b w:val="false"/>
                <w:i w:val="false"/>
                <w:color w:val="000000"/>
                <w:vertAlign w:val="superscript"/>
              </w:rPr>
              <w:t>*5*</w:t>
            </w:r>
            <w:r>
              <w:rPr>
                <w:rFonts w:ascii="Times New Roman" w:hAnsi="Times New Roman"/>
                <w:b w:val="false"/>
                <w:i w:val="false"/>
                <w:color w:val="000000"/>
              </w:rPr>
              <w:t>eństw</w:t>
            </w:r>
            <w:r>
              <w:rPr>
                <w:rFonts w:ascii="Times New Roman" w:hAnsi="Times New Roman"/>
                <w:b w:val="false"/>
                <w:i w:val="false"/>
                <w:color w:val="000000"/>
                <w:vertAlign w:val="superscript"/>
              </w:rPr>
              <w:t>*5*</w:t>
            </w:r>
            <w:r>
              <w:rPr>
                <w:rFonts w:ascii="Times New Roman" w:hAnsi="Times New Roman"/>
                <w:b w:val="false"/>
                <w:i w:val="false"/>
                <w:color w:val="000000"/>
              </w:rPr>
              <w:t>a Obywatelskiego. Nowe zdanie</w:t>
            </w:r>
            <w:r>
              <w:rPr>
                <w:rFonts w:ascii="Times New Roman" w:hAnsi="Times New Roman"/>
                <w:b w:val="false"/>
                <w:i w:val="false"/>
                <w:color w:val="000000"/>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427"/>
        <w:gridCol w:w="1087"/>
        <w:gridCol w:w="3021"/>
        <w:gridCol w:w="629"/>
        <w:gridCol w:w="2157"/>
        <w:gridCol w:w="3633"/>
      </w:tblGrid>
      <w:tr>
        <w:trPr>
          <w:trHeight w:val="45" w:hRule="atLeast"/>
        </w:trPr>
        <w:tc>
          <w:tcPr>
            <w:tcW w:w="34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53</w:t>
            </w:r>
          </w:p>
        </w:tc>
        <w:tc>
          <w:tcPr>
            <w:tcW w:w="30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2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6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ARGKW</w:t>
            </w:r>
          </w:p>
        </w:tc>
      </w:tr>
      <w:tr>
        <w:trPr>
          <w:trHeight w:val="45" w:hRule="atLeast"/>
        </w:trPr>
        <w:tc>
          <w:tcPr>
            <w:tcW w:w="34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Agencja Rozwoju Gospodarczego Kraków Wschód sp. z o.o. (ARGKW)</w:t>
            </w:r>
            <w:r>
              <w:rPr>
                <w:rFonts w:ascii="Times New Roman" w:hAnsi="Times New Roman"/>
                <w:b w:val="false"/>
                <w:i w:val="false"/>
                <w:color w:val="000000"/>
                <w:sz w:val="22"/>
              </w:rPr>
              <w:t xml:space="preserve">, powstała w 1996 z inicjatywy: Gminy Miejskiej Kraków, Wojewody Krakowskiego oraz Huty im. Tadeusza Sendzimira w Krakowie; od połowy 2019 jest podmiotem zależnym spółki Kraków Nowa Huta Przyszłości S.A. Głównym celem działania ARGKW wskazanym przez założycieli spółki była aktywizacja obszaru Kraków-Wschód poprzez kombinatu metalurgicznego. W 1998 na części obszaru objętego zarządem spółki ustanowiono Specjalną Strefę Ekonomiczną (w 2001 obszar objęty strefy powiększono). Obecnie powierzchnia SSE w Nowej Hucie to około 10,5 hektara. W 2001 dzięki współpracy z ówczesnymi władzami krakowskiej huty, Spółka została wyposażona w nieruchomości zlokalizowane w okolicy ulicy Igołomskiej, gdzie miał powstać Park Technologiczny Kraków – Wschód. W 2020 ARGKW w swojej działalności koncentruje się na zarządzaniu i gospodarowaniu majątkiem, głównie nieruchomościami niezabudowanymi, zarówno własnymi jak i jej powierzonymi &lt;c1&gt;(ich powierzchnia w 2020 wynosi ok. 90 ha)&lt;c1&gt;. Pierwsza siedziba spółki znajdowała się przy ul. Mrozowej 31; od 2020 przeniesiona na os. Willowe 30.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78"/>
        <w:gridCol w:w="1008"/>
        <w:gridCol w:w="2802"/>
        <w:gridCol w:w="583"/>
        <w:gridCol w:w="2001"/>
        <w:gridCol w:w="4382"/>
      </w:tblGrid>
      <w:tr>
        <w:trPr>
          <w:trHeight w:val="45" w:hRule="atLeast"/>
        </w:trPr>
        <w:tc>
          <w:tcPr>
            <w:tcW w:w="31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54</w:t>
            </w:r>
          </w:p>
        </w:tc>
        <w:tc>
          <w:tcPr>
            <w:tcW w:w="28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3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ARM Arena</w:t>
            </w:r>
          </w:p>
        </w:tc>
      </w:tr>
      <w:tr>
        <w:trPr>
          <w:trHeight w:val="45" w:hRule="atLeast"/>
        </w:trPr>
        <w:tc>
          <w:tcPr>
            <w:tcW w:w="31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Agencja Rozwoju Miasta S.A.</w:t>
            </w:r>
            <w:r>
              <w:rPr>
                <w:rFonts w:ascii="Times New Roman" w:hAnsi="Times New Roman"/>
                <w:b w:val="false"/>
                <w:i w:val="false"/>
                <w:color w:val="000000"/>
                <w:sz w:val="22"/>
              </w:rPr>
              <w:t xml:space="preserve"> (od 2020 r. - </w:t>
            </w:r>
            <w:r>
              <w:rPr>
                <w:rFonts w:ascii="Times New Roman" w:hAnsi="Times New Roman"/>
                <w:b/>
                <w:i w:val="false"/>
                <w:color w:val="000000"/>
                <w:sz w:val="22"/>
              </w:rPr>
              <w:t>Arena Kraków S.A.</w:t>
            </w:r>
            <w:r>
              <w:rPr>
                <w:rFonts w:ascii="Times New Roman" w:hAnsi="Times New Roman"/>
                <w:b w:val="false"/>
                <w:i w:val="false"/>
                <w:color w:val="000000"/>
                <w:sz w:val="22"/>
              </w:rPr>
              <w:t xml:space="preserve">) - spółka komunalna powstała z inicjatywy Gminy Miasta Krakowa w 1995. Działalność rozpoczęła w 1996. Od 2009 właścicielem spółki jest Krakowski Holding Komunalny S.A. w Krakowie. W latach 1995-2014 celem działalności Spółki była realizacja przedsięwzięć strategicznych dla Krakowa, w tym świadczenie usług: doradczych, finansowych, organizacyjnych w ramach procesów inwestycyjnych celu publicznego. Wybrane zrealizowane inwestycje w tym czasie to: przebudowa Ronda Mogilskiego i Ronda Grzegórzeckiego w Krakowie, budowa tunelu linii Krakowskiego Szybkiego Tramwaju, budowa układu komunikacyjnego na terenie Krakowskiego Centrum Komunikacyjnego wraz z tunelem im. św. R. Kalinowskiego, budowa ul. Wita Stwosza wraz z układem drogowym, budowa ul. Turowicza. Od 2009 Spółka prowadziła przygotowania do realizacji inwestycji polegającej na budowie hali widowiskowo-sportowej w Czyżynach (obecnie TAURON Arena Kraków). Prace budowlane rozpoczęły się w 2011 i trwały do 2014. Od tego roku spółka zarządza obiektem (bieżące utrzymanie; kontraktacja imprez i współpraca z organizatorami w trakcie wydarzenia). W 2020 działania spółki obejmują także: zapewnienie organom samorządowym Krakowa specjalistycznych usług organizacyjnych, finansowych oraz doradczych związanych z gospodarczym i społecznym rozwojem Gminy Miejskiej Kraków; realizacja zadań własnych Gminy Miejskiej Kraków o charakterze użyteczności publicznej, w tym zadań inwestycyjnych; pozyskiwanie inwestorów przyczyniających się do lepszego zaspokajania potrzeb wspólnoty samorządowej, tworzenia owych miejsc pracy i wykorzystania funduszy strukturalnych. W 2019 utworzono spółkę-córkę ARM S.A. pod nazwą Agencja Rozwoju Miasta Inwestycje Sp. z o.o. Od dnia 31 grudnia 2019 stanowi ona podmiot niezależny od spółki-matki. Siedziba Agencji Rozwoju Miasta w latach 1996-2014 znajdowała się przy ul. Floriańskiej 3; następnie przeniesiona na ul. S. Lema 7.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03"/>
        <w:gridCol w:w="1218"/>
        <w:gridCol w:w="2382"/>
        <w:gridCol w:w="496"/>
        <w:gridCol w:w="1701"/>
        <w:gridCol w:w="5454"/>
      </w:tblGrid>
      <w:tr>
        <w:trPr>
          <w:trHeight w:val="45" w:hRule="atLeast"/>
        </w:trPr>
        <w:tc>
          <w:tcPr>
            <w:tcW w:w="27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142</w:t>
            </w:r>
          </w:p>
        </w:tc>
        <w:tc>
          <w:tcPr>
            <w:tcW w:w="23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4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Abraham Neuman</w:t>
            </w:r>
          </w:p>
        </w:tc>
      </w:tr>
      <w:tr>
        <w:trPr>
          <w:trHeight w:val="45" w:hRule="atLeast"/>
        </w:trPr>
        <w:tc>
          <w:tcPr>
            <w:tcW w:w="27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Natasza Styrna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Abraham Neuman</w:t>
            </w:r>
            <w:r>
              <w:rPr>
                <w:rFonts w:ascii="Times New Roman" w:hAnsi="Times New Roman"/>
                <w:b w:val="false"/>
                <w:i w:val="false"/>
                <w:color w:val="000000"/>
                <w:sz w:val="22"/>
              </w:rPr>
              <w:t xml:space="preserve"> (1873, Sierpc – 1942, Kraków), malarz i grafik. Kształcił się w krakowskiej ASP (1897–1902) oraz w Académie Julian w Paryżu (1902). Po zakończeniu edukacji osiadł w Krakowie, skąd odbywał liczne podróże. Mieszkał m.in. w Zakopanem, lata pierwszej wojny światowej spędził w Wiedniu, po jej zakończeniu wyjechał na trzy lata do Stanów Zjednoczonych, dwukrotnie w 1904 i później w l. 1925–27 przebywał w Palestynie, gdzie wykładał w Szkole Sztuk Pięknych i Przemysłu Artystycznego „Bezalel“ w Jerozolimie. Zwiedził też Holandię, Belgię, Anglię, Niemcy oraz Francję. Uczestniczył w licznych wystawach w kraju i za granicą, m.in. z członkami Towarzystwa Artystów Polskich „Sztuka”, wiedeńskiej „Secesji“, Związku Polskich Artystów Plastyków, miał też wiele wystaw indywidualnych. Był aktywnym przedstawicielem żydowskiego środowiska artystycznego w Polsce, uczestniczył m.in. w wystawach Żydowskiego Towarzystwa Krzewienia Sztuk Pięknych w Warszawie, był jednym z najbardziej utalentowanych członków krakowskiego Zrzeszenia Żydowskich Artystów Malarzy i Rzeźbiarzy. Malował pejzaże, widoki miejskie, portrety, sceny we wnętrzach, martwe natury, początkowo o zawężonej, zgaszonej gamie barwnej, później rozjaśnił i zintensyfikował paletę. Został rozstrzelany w getcie krakowskim.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26"/>
        <w:gridCol w:w="1003"/>
        <w:gridCol w:w="1962"/>
        <w:gridCol w:w="408"/>
        <w:gridCol w:w="1401"/>
        <w:gridCol w:w="6954"/>
      </w:tblGrid>
      <w:tr>
        <w:trPr>
          <w:trHeight w:val="45" w:hRule="atLeast"/>
        </w:trPr>
        <w:tc>
          <w:tcPr>
            <w:tcW w:w="22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150</w:t>
            </w:r>
          </w:p>
        </w:tc>
        <w:tc>
          <w:tcPr>
            <w:tcW w:w="1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9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Acta Biologica Cracoviensia</w:t>
            </w:r>
          </w:p>
        </w:tc>
      </w:tr>
      <w:tr>
        <w:trPr>
          <w:trHeight w:val="45" w:hRule="atLeast"/>
        </w:trPr>
        <w:tc>
          <w:tcPr>
            <w:tcW w:w="22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„Acta Biologica Cracoviensia”; Series Botanica”;</w:t>
            </w:r>
            <w:r>
              <w:rPr>
                <w:rFonts w:ascii="Times New Roman" w:hAnsi="Times New Roman"/>
                <w:b w:val="false"/>
                <w:i w:val="false"/>
                <w:color w:val="000000"/>
                <w:sz w:val="22"/>
              </w:rPr>
              <w:t xml:space="preserve"> 1958 - ; nauk. ; półrocz.; zał. i red. M. Skalińska (do 1977), kolejno H. Wcisło (1977-96), E. Kuta (1996-2015), obecnie A. Joachimiak; wyd. Komisja Biologiczna, PAN, Oddział Kr., także UJ; pismo w j. ang. o zasięgu międzynar. publikujące prace przeglądowe, eksperymentalne i krótkie komunikaty z zakresu botaniki, w tym z anatomii, morfologii, cytologii, genetyki, kariologii, embriologii, kultury in vitro tkanek roślinnych, fizjologii roślin, biosystematyki, filogenezy molekularnej, filogeografii, biotechnologii, fitochemii; międzynar. kom. red. (60% specjaliści zagr.); pismo notowane na „liście filadelfijskiej”; wersja druk. i elektron.; nakł. 100 egz.; </w:t>
            </w:r>
            <w:r>
              <w:rPr>
                <w:rFonts w:ascii="Times New Roman" w:hAnsi="Times New Roman"/>
                <w:b/>
                <w:i w:val="false"/>
                <w:color w:val="000000"/>
                <w:sz w:val="22"/>
              </w:rPr>
              <w:t>Series Zoologia;</w:t>
            </w:r>
            <w:r>
              <w:rPr>
                <w:rFonts w:ascii="Times New Roman" w:hAnsi="Times New Roman"/>
                <w:b w:val="false"/>
                <w:i w:val="false"/>
                <w:color w:val="000000"/>
                <w:sz w:val="22"/>
              </w:rPr>
              <w:t xml:space="preserve"> 1958 – 2015; liczne zm. wyd. od 1997 organ Komisji Biologicznej PAN, Oddział Kr; angielskojęz. czas. poświęcone cytologii zwierząt, kariologii, embriologii, fizjologii zwierząt, biosystematyce; publ. prace teoretyczne i eksperymentalne; red. S. Smerczyński, W. Micherdziński, Cz. Jura, od 1997 Z. Srebro, od 2003 K. Pierzchała –Koziec.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1"/>
        <w:gridCol w:w="1168"/>
        <w:gridCol w:w="2284"/>
        <w:gridCol w:w="475"/>
        <w:gridCol w:w="1631"/>
        <w:gridCol w:w="5805"/>
      </w:tblGrid>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151</w:t>
            </w:r>
          </w:p>
        </w:tc>
        <w:tc>
          <w:tcPr>
            <w:tcW w:w="22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16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Acta Palaeobotanica</w:t>
            </w:r>
          </w:p>
        </w:tc>
      </w:tr>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„Acta Palaeobotanica :</w:t>
            </w:r>
            <w:r>
              <w:rPr>
                <w:rFonts w:ascii="Times New Roman" w:hAnsi="Times New Roman"/>
                <w:b w:val="false"/>
                <w:i w:val="false"/>
                <w:color w:val="000000"/>
                <w:sz w:val="22"/>
              </w:rPr>
              <w:t xml:space="preserve"> international journal of palaeobotany and palynology”; 1960 - ; międzynar. czas. nauk.; półrocz.; wyd. Inst. Botaniki im. W. Szafera PAN; inicjatorem jego powołania był W. Szafer, także pierwszy red., nast. A. Środoń, L. Stuchlik, ob. M. Barbacka; międzynar. pismo w j. ang.; jedyne w Europie Środ.-Wsch. koncentrujące się na wszystkich obszarach badań paleobotanicznych i palinologicznych, publ. oryginalne teksty palebotaniczne, paleoekologiczne, paleofitograficzne, palinologiczne i archebotaniczne, także art. przeglądowe, dyskusyjne, recenzje książek; w l. 1994-2005 ukazywał się dod. „Acta Paleobotanica. Supllementum”, seria z osobną numeracją, z oprac. monograficznymi; wersja druk. i elektron.; w otwartym dostępie.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10"/>
        <w:gridCol w:w="996"/>
        <w:gridCol w:w="1948"/>
        <w:gridCol w:w="405"/>
        <w:gridCol w:w="1391"/>
        <w:gridCol w:w="7004"/>
      </w:tblGrid>
      <w:tr>
        <w:trPr>
          <w:trHeight w:val="45" w:hRule="atLeast"/>
        </w:trPr>
        <w:tc>
          <w:tcPr>
            <w:tcW w:w="2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152</w:t>
            </w:r>
          </w:p>
        </w:tc>
        <w:tc>
          <w:tcPr>
            <w:tcW w:w="19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0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Acta Physiologiae Plantarum</w:t>
            </w:r>
          </w:p>
        </w:tc>
      </w:tr>
      <w:tr>
        <w:trPr>
          <w:trHeight w:val="45" w:hRule="atLeast"/>
        </w:trPr>
        <w:tc>
          <w:tcPr>
            <w:tcW w:w="2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„Acta Physiologiae Plantarum”,</w:t>
            </w:r>
            <w:r>
              <w:rPr>
                <w:rFonts w:ascii="Times New Roman" w:hAnsi="Times New Roman"/>
                <w:b w:val="false"/>
                <w:i w:val="false"/>
                <w:color w:val="000000"/>
                <w:sz w:val="22"/>
              </w:rPr>
              <w:t xml:space="preserve"> 1978 - ; nauk.; kwart., dumies., od 2013 mies.; organ Instytutu Fizjologii Roślin im. F. Górskiego PAN oraz SGGW, Wydz. Fizjologii Roślin; publ. Springer – Verlag; zamieszcza oryg. art. teort., metodol. i eksper. na temat wszystkich aspektów biologii roślin na różnych poziomach organizacji biologicznej, od biologii molekularnej i komórkowej bo biochemię i fizjologię; zakres tematów obejmuje m.in. pomiar wpływu zanieczyszczenia środowiska na gatunki roślin uprawnych, analizę organizacji genomowej, wpływ suszy i warunków klimatycznych na rośliny, badania fotosyntezy roślin ozdobnych; red. m.in. W. Żelewski, E. Nalborczyk, ob. P. Wojtaszek; ukazuje się w wersji elektron.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10"/>
        <w:gridCol w:w="996"/>
        <w:gridCol w:w="1948"/>
        <w:gridCol w:w="405"/>
        <w:gridCol w:w="1391"/>
        <w:gridCol w:w="7004"/>
      </w:tblGrid>
      <w:tr>
        <w:trPr>
          <w:trHeight w:val="45" w:hRule="atLeast"/>
        </w:trPr>
        <w:tc>
          <w:tcPr>
            <w:tcW w:w="2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153</w:t>
            </w:r>
          </w:p>
        </w:tc>
        <w:tc>
          <w:tcPr>
            <w:tcW w:w="19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13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0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Acta Zoologica Cracoviensia</w:t>
            </w:r>
          </w:p>
        </w:tc>
      </w:tr>
      <w:tr>
        <w:trPr>
          <w:trHeight w:val="45" w:hRule="atLeast"/>
        </w:trPr>
        <w:tc>
          <w:tcPr>
            <w:tcW w:w="2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„Acta Zoologica Cracoviensia”;</w:t>
            </w:r>
            <w:r>
              <w:rPr>
                <w:rFonts w:ascii="Times New Roman" w:hAnsi="Times New Roman"/>
                <w:b w:val="false"/>
                <w:i w:val="false"/>
                <w:color w:val="000000"/>
                <w:sz w:val="22"/>
              </w:rPr>
              <w:t xml:space="preserve"> 1956 - ; międzynar. czas. nauk.; półrocz. poświęcony tematyce ogólnej, także systematyce, filogenezie, biogeografii, ekologii i paleontologii zwierząt lądowych i słodkowodnych na całym świecie; w latach 2005-11 wyd. w dwóch seriach: „AZC. Ser. A Vertebrata” i „AZC. Ser. B. Invertebrata”; 2012 pierwotny tyt. bez podziału na serie; wyd. od t. 33 Instytut Systematyki i Ewolucji Zwierząt PAN, poprz. Instytut Zoologiczny (t.1-6), Zakład Zoologii Systematycznej (t.7-14), Zakład Zoologii Systematycznej i Doświadczalnej (t.15-32); liczne zm. red. nacz., m.in. T. Jaczewski, S. Bleszyński, K. Kowalski, Z. Bocheński, od 2008 E. Krzemińska; zesz. specjalne; teksty publ. w jęz. ang.; od 2018 w wersji elektron.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3"/>
        <w:gridCol w:w="1020"/>
        <w:gridCol w:w="1995"/>
        <w:gridCol w:w="415"/>
        <w:gridCol w:w="1424"/>
        <w:gridCol w:w="6837"/>
      </w:tblGrid>
      <w:tr>
        <w:trPr>
          <w:trHeight w:val="45" w:hRule="atLeast"/>
        </w:trPr>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109</w:t>
            </w:r>
          </w:p>
        </w:tc>
        <w:tc>
          <w:tcPr>
            <w:tcW w:w="1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8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Akademickie Koło Kresowe</w:t>
            </w:r>
          </w:p>
        </w:tc>
      </w:tr>
      <w:tr>
        <w:trPr>
          <w:trHeight w:val="45" w:hRule="atLeast"/>
        </w:trPr>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AKADEMICKIE KOŁO KRESOWE</w:t>
            </w:r>
            <w:r>
              <w:rPr>
                <w:rFonts w:ascii="Times New Roman" w:hAnsi="Times New Roman"/>
                <w:b w:val="false"/>
                <w:i w:val="false"/>
                <w:color w:val="000000"/>
                <w:sz w:val="22"/>
              </w:rPr>
              <w:t xml:space="preserve">, zał. 10 XI 1922 z inicjatywy Michała Dunin-Borkowskiego, Karola Górskiego i Aleksandra Zyberk-Platera jako stowarzyszenie studentów UJ (w latach 1923-33 UJ, ASP, Akad. Górn.; od 1939 także Akad. Handl.); zaniechało działalności wraz z wybuchem II wojny światowej. Siedziba znajdowała się w kamienicy przy ul. Jabłonowskich 19, w latach 1934-37 przy ul. Piłsudskiego 17. Statutowym celem Koła była samopomoc dla studentów pochodzących z Kresów, działalność ideowo-wychowawcza oraz kulturalno-towarzyska. Koło utrzymywało Dom dla Akademików, udzielało pożyczek czł., prowadziło kuchnię, bibl., organizowało wycieczki górskie, zbiórki książek dla szkół na Kresach, coroczne bale, spotkania towarzyskie i odczyty naukowe. W 1925 r. wydano „Jednodniówkę” pt. </w:t>
            </w:r>
            <w:r>
              <w:rPr>
                <w:rFonts w:ascii="Times New Roman" w:hAnsi="Times New Roman"/>
                <w:b w:val="false"/>
                <w:i/>
                <w:color w:val="000000"/>
                <w:sz w:val="22"/>
              </w:rPr>
              <w:t>Na wschodniej rubieży</w:t>
            </w:r>
            <w:r>
              <w:rPr>
                <w:rFonts w:ascii="Times New Roman" w:hAnsi="Times New Roman"/>
                <w:b w:val="false"/>
                <w:i w:val="false"/>
                <w:color w:val="000000"/>
                <w:sz w:val="22"/>
              </w:rPr>
              <w:t xml:space="preserve"> z tekstami czł. Koła i prof. UJ. Koło skupiało od kilkudziesięciu do przeszło dwustu czł. rocznie. Ważną rolę odgrywał zwłaszcza Władysław Bukowiński. Czł. byli m.in.: Józef Czapski, Karol Górski, Eugeniusz Judenko, Ksawery Pruszyński, Wojciech Saryusz-Zaleski, Janina Siestrzewitowska (Anna Borkowska), Wanda Wyhowska de Adreis i in. Kuratorami Koła byli prof.: Józef Kallenbach (1922-25), Ernest Maydell (1925-30), Roman Prawocheński (1930-39) i Władysław Szafer (mianowany w VI 1939).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96"/>
        <w:gridCol w:w="421"/>
        <w:gridCol w:w="2024"/>
        <w:gridCol w:w="421"/>
        <w:gridCol w:w="1446"/>
        <w:gridCol w:w="7346"/>
      </w:tblGrid>
      <w:tr>
        <w:trPr>
          <w:trHeight w:val="45" w:hRule="atLeast"/>
        </w:trPr>
        <w:tc>
          <w:tcPr>
            <w:tcW w:w="22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3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Aleksander Kostka Napierski</w:t>
            </w:r>
          </w:p>
        </w:tc>
      </w:tr>
      <w:tr>
        <w:trPr>
          <w:trHeight w:val="45" w:hRule="atLeast"/>
        </w:trPr>
        <w:tc>
          <w:tcPr>
            <w:tcW w:w="22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KOSTKA NAPIERSKI Aleksander Leon, także: Aleksander Leon ze Sztemberku Kostka, Wojciech Stanisław Bzowski (ok. 1620? Prusy? – 18 VII 1651 Krzemionki k. Kr), inicjator dywersyjnego powstania chłopskiego na Podhalu 1651, stracony. Oficer szw. w wojnie 30-letniej, werbownik Władysława IV w Szwecji. IV-VI 1651 w trakcie przygotowań Rzp do wojny z Kozakami organizował powstanie chłopskie na podst. fałszywych dokumentów król. 14-24 VI okupował zamek w Czorsztynie. Aresztowany, podczas śledztwa i tortur przyznał się do współpracy z Kozakami i Siedmiogrodem, skazany na śmierć, wyrok wykonano przez wbicie na pal. Pochowany przypuszczalnie na cmentarzu przy nieistn. kościele św. Gertrudy. Poświęcono mu płytę na Rynku Podgórskim (1951–?) oraz nazwę pl. Lasoty (1952-91).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41"/>
        <w:gridCol w:w="1686"/>
        <w:gridCol w:w="3298"/>
        <w:gridCol w:w="687"/>
        <w:gridCol w:w="2355"/>
        <w:gridCol w:w="2187"/>
      </w:tblGrid>
      <w:tr>
        <w:trPr>
          <w:trHeight w:val="45" w:hRule="atLeast"/>
        </w:trPr>
        <w:tc>
          <w:tcPr>
            <w:tcW w:w="3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149</w:t>
            </w:r>
          </w:p>
        </w:tc>
        <w:tc>
          <w:tcPr>
            <w:tcW w:w="32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1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Alije</w:t>
            </w:r>
          </w:p>
        </w:tc>
      </w:tr>
      <w:tr>
        <w:trPr>
          <w:trHeight w:val="45" w:hRule="atLeast"/>
        </w:trPr>
        <w:tc>
          <w:tcPr>
            <w:tcW w:w="3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Ewa Węgrzyn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Alije krakowskich Żydów </w:t>
            </w:r>
          </w:p>
          <w:p>
            <w:pPr>
              <w:spacing w:after="269"/>
              <w:ind w:left="15"/>
              <w:jc w:val="left"/>
            </w:pPr>
            <w:r>
              <w:rPr>
                <w:rFonts w:ascii="Times New Roman" w:hAnsi="Times New Roman"/>
                <w:b w:val="false"/>
                <w:i w:val="false"/>
                <w:color w:val="000000"/>
                <w:sz w:val="22"/>
              </w:rPr>
              <w:t xml:space="preserve"> Alija (heb. dosł, wznoszenie się; imigracja Żydów do Izraela) - w przedwojennym Kr. działało wiele partii syjonistycznych, towarzystw oraz organizacji młodzieżowych, m. in. Haszomer haCair. Młodzież syjonistyczna przygotowywała się do wyjazdu do Palestyny (głównie wraz z falą III aliji w latach 1918-1923 oraz IV aliją lat 1924-1926) uprawiając rolę np. w działającym na terenach Cichego Kącika kibucu. Na początku 1938 r. powstała w Bonarce nowa placówka hachszary - gospodarstwa rolnego – Akiba, mająca na celu przysposobić młodych chaluców (pionierów) do imigracji do Erec Israel. Po drugiej wojnie światowej liczba Żydów w Krakowie znacznie zmalała. Wg danych ze stycznia 1946 r. w mieście przebywało ok. 8000 osób pochodzenia żydowskiego, co stanowiło ok 2% mieszkańców miasta. Powojenna alija (lata 1945-1950) spowodowana była m.in. falą wystąpień antyżydowskich (np. pogrom w Krakowie 11 V 1945 czy pogrom w Kielcach 4 VII 1946). Do Izraela wyjechało wiele osób uratowanych w czasie wojny przez Oscara Schindlera oraz m.in.: 1946 - Miriam Akavia (pisarka, tłumaczka, wieloletnia przewodnicząca Towarzystwa Izrael-Polska; przez Szwecję dotarła do Palestyny); 1949 – Alona Frankel (pisarka); 1949 – Meir Bosak (historyk, pisarz); 1949 – Marcel Goldman (ekonomista, bankowiec); 1950 – Lili Haber (przewodnicząca Związku Krakowian w Izraelu); 1950 - Jan Fok (właściciel wydawnictwa „Przełom”; w Tel Awiwie założył przy ulicy Allenby 35 wypożyczalnię-antykwariat HaSefer); 1950 - Józef Bau (poeta, grafik, malarz, reżyser filmów animowanych); 1950 - Natan Gross (reżyser, poeta, krytyk i historyk filmu) oraz brat Joram Gross (twórca filmów animowanych); 1952 – Ryszar Löw (publicysta, krytyk literacki); W latach 1953-1954 wyjazd z Polski był bardzo utrudniony, dopiero rok 1955 przyniósł rozluźnienie restrykcji wyjazdowych. W latach 1956-1960, w ramach tzw. aliji gomułkowskiej, do Izraela wyjechali kolejni Żydzi, w tym prawie wszyscy wychowankowie Żydowskiego Domu Dziecka przy ul. Augustiańskiej Bocznej 1 (w Izraelu dzieci trafiły m. in. do kibuców Newe Eitan i Ein HaSzofet). Ostatnia fala imigracji do Izraela to lata 60-te (1967-1970), szczególnie po zerwaniu przez Polskę stosunków dyplomatycznych z Izraelem (12 VI 1967) oraz po wydarzeniach marca 1968 r. </w:t>
            </w:r>
          </w:p>
          <w:p>
            <w:pPr>
              <w:spacing w:after="269"/>
              <w:ind w:left="15"/>
              <w:jc w:val="left"/>
            </w:pPr>
          </w:p>
          <w:p>
            <w:pPr>
              <w:spacing w:after="269"/>
              <w:ind w:left="15"/>
              <w:jc w:val="left"/>
            </w:pPr>
            <w:r>
              <w:rPr>
                <w:rFonts w:ascii="Times New Roman" w:hAnsi="Times New Roman"/>
                <w:b w:val="false"/>
                <w:i w:val="false"/>
                <w:color w:val="000000"/>
                <w:sz w:val="22"/>
              </w:rPr>
              <w:t xml:space="preserve"> Ewa Węgrzyn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30"/>
        <w:gridCol w:w="1185"/>
        <w:gridCol w:w="2319"/>
        <w:gridCol w:w="483"/>
        <w:gridCol w:w="1656"/>
        <w:gridCol w:w="5681"/>
      </w:tblGrid>
      <w:tr>
        <w:trPr>
          <w:trHeight w:val="45" w:hRule="atLeast"/>
        </w:trPr>
        <w:tc>
          <w:tcPr>
            <w:tcW w:w="26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154</w:t>
            </w:r>
          </w:p>
        </w:tc>
        <w:tc>
          <w:tcPr>
            <w:tcW w:w="23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Artibus et Historiae</w:t>
            </w:r>
          </w:p>
        </w:tc>
      </w:tr>
      <w:tr>
        <w:trPr>
          <w:trHeight w:val="45" w:hRule="atLeast"/>
        </w:trPr>
        <w:tc>
          <w:tcPr>
            <w:tcW w:w="26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„Artibus et Historiae”;</w:t>
            </w:r>
            <w:r>
              <w:rPr>
                <w:rFonts w:ascii="Times New Roman" w:hAnsi="Times New Roman"/>
                <w:b w:val="false"/>
                <w:i w:val="false"/>
                <w:color w:val="000000"/>
                <w:sz w:val="22"/>
              </w:rPr>
              <w:t xml:space="preserve"> 1980 -; od 1996 wyd. w Kr.; międzynar. czas. nauk.- artyst. poświęcone sztukom wizualnym; organ IRSA (Istituto per le Ricerche di Storia dell’Arte); półrocz.; zał. i red. J. Grabski; art. obejmują szeroki zakres temat., w tym fotografię i film, także tradycyjne obszary badawcze sztuki; cechuje je interdyscyplinarne ujęcie – historia sztuki w połączeniu z innymi naukami humanist. i społecz., np. psychologią, socjologią, filozofią i literaturą; istotnym aspektem badań są też wzajemne związki między różnymi dziedzinami sztuki - malarstwem, architekturą, rzeźbą, ikonografią; teksty bogato ilustrowane; druk. w jęz.: ang., włos., niem., franc.; kom. doradczy tworzy międzynar. rada wybitnych hist. sztuki, kuratorów i administratorów muzeów; obszerniejsze prace wydaw. są w ramach serii „Bibliotheca Artibus et Historiae”; wspierane przez „Friends of Artibus et Historiae i IRSA”.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8"/>
        <w:gridCol w:w="1243"/>
        <w:gridCol w:w="2431"/>
        <w:gridCol w:w="506"/>
        <w:gridCol w:w="1736"/>
        <w:gridCol w:w="5280"/>
      </w:tblGrid>
      <w:tr>
        <w:trPr>
          <w:trHeight w:val="45" w:hRule="atLeast"/>
        </w:trPr>
        <w:tc>
          <w:tcPr>
            <w:tcW w:w="27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143</w:t>
            </w:r>
          </w:p>
        </w:tc>
        <w:tc>
          <w:tcPr>
            <w:tcW w:w="24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Artur Markowicz</w:t>
            </w:r>
          </w:p>
        </w:tc>
      </w:tr>
      <w:tr>
        <w:trPr>
          <w:trHeight w:val="45" w:hRule="atLeast"/>
        </w:trPr>
        <w:tc>
          <w:tcPr>
            <w:tcW w:w="27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Natasza Styrna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Artur Markowicz</w:t>
            </w:r>
            <w:r>
              <w:rPr>
                <w:rFonts w:ascii="Times New Roman" w:hAnsi="Times New Roman"/>
                <w:b w:val="false"/>
                <w:i w:val="false"/>
                <w:color w:val="000000"/>
                <w:sz w:val="22"/>
              </w:rPr>
              <w:t xml:space="preserve"> (1872, Kraków – 1934, Kraków), malarz i rysownik. Studiował w SSP w Krakowie (1886–1895), na ASP w Monachium (od 1895) oraz École des Beaux-Arts w Paryżu (1900–1903). Często podróżował, do Paryża, Wiednia, Niemiec, Włoch, Holandii, odwiedził również Palestynę (1907–1908). Brał udział w licznych wystawach w kraju i za granicą, był członkiem Towarzystwa Artystów Polskich „Sztuka“ oraz Zrzeszenia Żydowskich Artystów Malarzy i Rzeźbiarzy w Krakowie. Malował pejzaże, portrety oraz sceny z życia tradycyjnej społeczności żydowskiej (modlitwa, nauka, dysputa, gra w szachy). Niektóre z nich uchwycone zostały w żydowskim przytułku dla starców, gdzie mieściła się jego pracownia. Był wnikliwym obserwatorem i znakomitym rysownikiem. Posługiwał się techniką olejną lub pastelem, w którym osiągnął prawdziwe mistrzostwo. Jego prace wyróżniały się charakterystyczną tonacją kolorystyczną złożoną z chłodnych błękitów, oliwkowych zieleni, żółci i brązów oraz ciekawymi efektami świetlnymi.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382"/>
        <w:gridCol w:w="623"/>
        <w:gridCol w:w="1219"/>
        <w:gridCol w:w="253"/>
        <w:gridCol w:w="870"/>
        <w:gridCol w:w="9607"/>
      </w:tblGrid>
      <w:tr>
        <w:trPr>
          <w:trHeight w:val="45" w:hRule="atLeast"/>
        </w:trPr>
        <w:tc>
          <w:tcPr>
            <w:tcW w:w="13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155</w:t>
            </w:r>
          </w:p>
        </w:tc>
        <w:tc>
          <w:tcPr>
            <w:tcW w:w="12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8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60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Atlas of the Geographical  Distribution of Spore Plants  in Poland</w:t>
            </w:r>
          </w:p>
        </w:tc>
      </w:tr>
      <w:tr>
        <w:trPr>
          <w:trHeight w:val="45" w:hRule="atLeast"/>
        </w:trPr>
        <w:tc>
          <w:tcPr>
            <w:tcW w:w="13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„Atlas of the Geographical Distribution of Spore Plants in Poland = Atlas Rozmieszczenia Roślin Zarodnikowych w Polsce”;</w:t>
            </w:r>
            <w:r>
              <w:rPr>
                <w:rFonts w:ascii="Times New Roman" w:hAnsi="Times New Roman"/>
                <w:b w:val="false"/>
                <w:i w:val="false"/>
                <w:color w:val="000000"/>
                <w:sz w:val="22"/>
              </w:rPr>
              <w:t xml:space="preserve"> seria wyd. przez Inst. Botaniki im. Szafera PAN poświęcona poszczególnym grupom roślin; pod zbiorczym tyt. wyd. kilka serii atlasów dla poszczególnych grup roślin; seria V mchy (cz.5-7; 1990-91; red. R. Ochyra, P. Szmajda), w 1992 uzyskała niezależność - Atlas of the Geographical Distribution of Mosses in Poland=Atlas Rozmieszczenia Geograficznego Mchów w Polsce (cz.8-9; 1992-93; red. R. Ochyra, P. Szmajda); seria III porosty (cz.1-4; 1993-2004; red. S. Cieśliński, W. Fałtynowicz / cz.1-2/, U. Bielczyk /cz.3-4/) otrzymała tyt. „Atlas of the Geographical Distribution of Lichens in Poland = Atlas Rozmieszczenia Geograficznego Porostów w Polsce”, seria I grzyby (cz.1-4; 2000-08; W. Wojewoda) – tyt. Atlas of the Geographical Distribution of fungi in Poland=Atlas Rozmieszczenia Geograficznego Grzybów w Polsce; każdy tom obejmuje 10 gatunków (grzyby pocz. 10, nast. 20), ich mapy rozmieszczenia w Polsce, Europie i na świecie, opisy w jęz. ang. i pol., wykazy literatury oraz listy stanowisk; ponadto „Atlas Flory Polskiej i Ziem Ościennych = Florae Polonicae Terrarumque Adiacentium Iconographia”, zawiera rośliny naczyniowe z uwzględnieniem obszarów należących przed II wojną świat. do Polski (red. J. Mądalski).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12"/>
        <w:gridCol w:w="997"/>
        <w:gridCol w:w="1950"/>
        <w:gridCol w:w="406"/>
        <w:gridCol w:w="1393"/>
        <w:gridCol w:w="6996"/>
      </w:tblGrid>
      <w:tr>
        <w:trPr>
          <w:trHeight w:val="45" w:hRule="atLeast"/>
        </w:trPr>
        <w:tc>
          <w:tcPr>
            <w:tcW w:w="22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126</w:t>
            </w:r>
          </w:p>
        </w:tc>
        <w:tc>
          <w:tcPr>
            <w:tcW w:w="19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9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Aukcje książkowe w Krakowie</w:t>
            </w:r>
          </w:p>
        </w:tc>
      </w:tr>
      <w:tr>
        <w:trPr>
          <w:trHeight w:val="45" w:hRule="atLeast"/>
        </w:trPr>
        <w:tc>
          <w:tcPr>
            <w:tcW w:w="22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Grzegorz Nieć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Aukcje książkowe w Krakowie</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Publiczna licytacja książek zabytkowych, rzadkich i poszukiwanych sięga swoją tradycją XVI w., jednak na ziemiach polskich poza Gdańskiem i Toruniem nie była popularna aż do XVIII w. Najstarsze wzmianki dotyczą krakowskich licytacji i wyprzedaży ruchomości, wśród których trafiały się rękopisy, książki i innego rodzaju druki, bywało, całe księgozbiory, liczące po kilka tysięcy tomów (np. biblioteka kanonika K. Ostrowskiego w 1800 r.) W latach 1844-1845 kilka aukcji przeprowadził księgarz i antykwariusz Józef Cypcer. Rozwój tej formy sprzedaży asortymentu antykwarycznego datuje się od dwudziestolecia międzywojennego i jest związany z profesjonalizacją branży oraz działalnością organizacji bibliofilskich. Prowadzony od 1923 r. przez Towarzystwo Miłośników Książki w Krakowie antykwariat „Bibliofil Polski” przy ul. Jana 14 przeprowadził 27 aukcji w l. 1925-1934. Do tego czasu Kraków, choć odgrywał istotną rolę w kulturze książki, jako ośrodek wydawniczy, księgarski i antykwaryczny ustępował miejsca Warszawie i Lwowowi. Po 1945 r., skutkiem zmiany granic i zniszczeń wojennych, Kraków stał się, głównie dzięki swoim zasobom, najprężniejszym ośrodkiem handlu antykwarycznego. Po wojnie dwie aukcje przeprowadziło TMK, w okresie stalinizmu nie one były organizowane. Antykwariaty naukowe działające w ramach Przedsiębiorstwa Państwowego „Dom Książki” po 1956 roku podjęły na nowo tę formę sprzedaży, aczkolwiek do 1989 r. traktowano ją bardzo podejrzliwe jako przejaw burżuazyjnego stylu życia; piętrzyły się także liczne przeszkody formalne. Skutkiem takich w Krakowie nie odbyła się w latach 1974-1982 ani jedna licytacja. Mimo tej przerwy do 1989 krakowskie antykwariaty zorganizowały 86 aukcji, na których wystawiono 164.385 pozycji, co stanowi ponad połowę wszystkich, jakie się odbyły w Polsce w tym czasie. Od 1990 r. aukcje organizują prywatne antykwariaty – kontynuujące tradycje placówek „Domu Książki” (Krakowski Antykwariat Naukowy, Antykwariat Wójtowicz) bądź też nowo powstałe (Rara Avis). Firmy te wraz z warszawskimi należą do ścisłej czołówki krajowej, obsługują około 90 % runku. Według obliczeń Pawła Podniesińskiego na 216 aukcjach, jakie przeprowadziły krakowskie antykwariaty do 2019 r., wystawiono 200.142 pozycji, wśród których było wiele obiektów rzadkich i unikalnych, w tym np. nieznane rękopisy Adama Mickiewicza i Fryderyka Chopina. </w:t>
            </w:r>
          </w:p>
          <w:p>
            <w:pPr>
              <w:spacing w:after="269"/>
              <w:ind w:left="15"/>
              <w:jc w:val="left"/>
            </w:pPr>
            <w:r>
              <w:rPr>
                <w:rFonts w:ascii="Times New Roman" w:hAnsi="Times New Roman"/>
                <w:b w:val="false"/>
                <w:i w:val="false"/>
                <w:color w:val="000000"/>
                <w:sz w:val="22"/>
              </w:rPr>
              <w:t xml:space="preserve"> Grzegorz Nieć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20"/>
        <w:gridCol w:w="831"/>
        <w:gridCol w:w="2310"/>
        <w:gridCol w:w="481"/>
        <w:gridCol w:w="1649"/>
        <w:gridCol w:w="6063"/>
      </w:tblGrid>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33</w:t>
            </w:r>
          </w:p>
        </w:tc>
        <w:tc>
          <w:tcPr>
            <w:tcW w:w="23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w:t>
            </w:r>
          </w:p>
        </w:tc>
        <w:tc>
          <w:tcPr>
            <w:tcW w:w="16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0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Bachmiński Krzysztof</w:t>
            </w:r>
          </w:p>
        </w:tc>
      </w:tr>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Bachmiński</w:t>
            </w:r>
            <w:r>
              <w:rPr>
                <w:rFonts w:ascii="Times New Roman" w:hAnsi="Times New Roman"/>
                <w:b w:val="false"/>
                <w:i w:val="false"/>
                <w:color w:val="000000"/>
                <w:sz w:val="22"/>
              </w:rPr>
              <w:t xml:space="preserve"> KRZYSZTOF, ur. 1951 Zabrze; prawnik, adwokat, polityk, prezydent M. Kr., ukończył studia prawnicze w UJ, w latach 70. pracował w krakowskiej prokuraturze, gdzie założył NSZZ „Solidarność”; 14 XII 1981 na znak protestu po ogłoszeniu stanu wojennego odszedł z prokuratury, pracował w charakterze radcy prawnego, a następnie adwokata; w latach 80. był obrońcą w kilku procesach politycznych, w tym m. in. S.Handzlika, „sabotażu” w MPK w rocznicę wprowadzenia stanu wojennego i podziemnego radia „Solidarność”; uczestnik prac Centrum Obywat. Inicjatyw Ustawodawczych Solidarności. 7 II 1991 wybrany przez RMK prezydentem Kr., zrezygnował 30 IX 1992. Podczas jego urzędowania podzielono miasto na 18 dzielnic samorządowych (III 1991), przyjęto Statut Miasta Kr. i Regulamin RMK (III 1992), utworzono Staż Miejską i MOPS, miasto przejęło też zarządzanie szkołami podstawowymi. Po powrocie do działalności adwokaciej obrońca m.in. R.Kluski, R.Krauzego, M.Ungiera, D.Dudka; specjalizuje się w sprawach karnych, zarówno kryminalnych jak i gospodarczych; odznaczony m.in. medalem „Zasłużony dla wymiaru sprawiedliwości” za pracę w COIU”S” (2012), Krzyżem Kawalerskim Orderu Odrodzenia Polski (2015).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64"/>
        <w:gridCol w:w="845"/>
        <w:gridCol w:w="2349"/>
        <w:gridCol w:w="489"/>
        <w:gridCol w:w="1677"/>
        <w:gridCol w:w="5930"/>
      </w:tblGrid>
      <w:tr>
        <w:trPr>
          <w:trHeight w:val="45" w:hRule="atLeast"/>
        </w:trPr>
        <w:tc>
          <w:tcPr>
            <w:tcW w:w="26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34</w:t>
            </w:r>
          </w:p>
        </w:tc>
        <w:tc>
          <w:tcPr>
            <w:tcW w:w="23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Batko-Sonik Liliana</w:t>
            </w:r>
          </w:p>
        </w:tc>
      </w:tr>
      <w:tr>
        <w:trPr>
          <w:trHeight w:val="45" w:hRule="atLeast"/>
        </w:trPr>
        <w:tc>
          <w:tcPr>
            <w:tcW w:w="26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Batko-Sonik LILIANA, ur. 30 VIII 1954 Kraków; polonistka, dziennikarka, działaczka opozycji demokrat. w PRL; 1978 ukończyła studia w UJ, od 1972 działaczka DA „Beczka” przy klasztorze oo. Dominikanów; współzałoż. w Kr. Studenckiego Komitetu Solidarności, pełniła funkcję rzeczniczki, współpr. z działaczami KOR; w stanie wojennym organizow. pomoc dla rodzin osób internowanych, prowadząc punkt inform. w swoim mieszkaniu, wielokrotnie zatrzymywana. 1984–1996 przebywała we Francji, współprac. z </w:t>
            </w:r>
            <w:r>
              <w:rPr>
                <w:rFonts w:ascii="Times New Roman" w:hAnsi="Times New Roman"/>
                <w:b w:val="false"/>
                <w:i/>
                <w:color w:val="000000"/>
                <w:sz w:val="22"/>
              </w:rPr>
              <w:t>Radio France Internationale, Deutsche Welle</w:t>
            </w:r>
            <w:r>
              <w:rPr>
                <w:rFonts w:ascii="Times New Roman" w:hAnsi="Times New Roman"/>
                <w:b w:val="false"/>
                <w:i w:val="false"/>
                <w:color w:val="000000"/>
                <w:sz w:val="22"/>
              </w:rPr>
              <w:t xml:space="preserve">, oraz z Tygodnikiem Powszechnym; pełniła funkcję sekretarza stowarzyszenia </w:t>
            </w:r>
            <w:r>
              <w:rPr>
                <w:rFonts w:ascii="Times New Roman" w:hAnsi="Times New Roman"/>
                <w:b w:val="false"/>
                <w:i/>
                <w:color w:val="000000"/>
                <w:sz w:val="22"/>
              </w:rPr>
              <w:t>SOS Aide aux Malades Polonais</w:t>
            </w:r>
            <w:r>
              <w:rPr>
                <w:rFonts w:ascii="Times New Roman" w:hAnsi="Times New Roman"/>
                <w:b w:val="false"/>
                <w:i w:val="false"/>
                <w:color w:val="000000"/>
                <w:sz w:val="22"/>
              </w:rPr>
              <w:t xml:space="preserve">, zajmującym się leczeniem za granicą osób z Polski, a także organizow. staży zawodowych dla polskich lekarzy i pomocą finansową dla polskich szpitali; współautorka serii edukac. „Wielcy Malarze”; od 2005 prezes Stow. Instytut Dziedzictwa Narodowego, autorka kampanii społ. pod hasłem „SOS Kr. – wspierać rozwój, chronić dziedzictwo” (2007– 2009); w 2007 dyr. biura programowego TVP, 2008–11 dyr. redakcji publicystyki TVP Info, 2011–16 p.o. zastępca dyr. TVP Info; współpr. z Rzeczpospolitą i Dziennikiem Polskim, Gazetą Wyborczą, Znakiem; członkini zarządu Stowarzyszenia „Maj 77” i SKOZK; członek honorowy Stow. NSZ 1980; żona B.Sonika; odznaczona Krzyżem Kawalerskim Orderu Zasługi RP (1999), Krzyżem Komandorskim Orderu Odrodzenia Polski (2006), Krzyżem Wolności i Solidarności (2017), Medalem Stulecia Odzyskanej Niepodległości (2019).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42"/>
        <w:gridCol w:w="485"/>
        <w:gridCol w:w="2329"/>
        <w:gridCol w:w="485"/>
        <w:gridCol w:w="1663"/>
        <w:gridCol w:w="6350"/>
      </w:tblGrid>
      <w:tr>
        <w:trPr>
          <w:trHeight w:val="45" w:hRule="atLeast"/>
        </w:trPr>
        <w:tc>
          <w:tcPr>
            <w:tcW w:w="26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w:t>
            </w:r>
          </w:p>
        </w:tc>
        <w:tc>
          <w:tcPr>
            <w:tcW w:w="23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16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3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Bernacki Włodzimierz</w:t>
            </w:r>
          </w:p>
        </w:tc>
      </w:tr>
      <w:tr>
        <w:trPr>
          <w:trHeight w:val="45" w:hRule="atLeast"/>
        </w:trPr>
        <w:tc>
          <w:tcPr>
            <w:tcW w:w="26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Bernacki</w:t>
            </w:r>
            <w:r>
              <w:rPr>
                <w:rFonts w:ascii="Times New Roman" w:hAnsi="Times New Roman"/>
                <w:b w:val="false"/>
                <w:i w:val="false"/>
                <w:color w:val="000000"/>
                <w:sz w:val="22"/>
              </w:rPr>
              <w:t xml:space="preserve"> WŁODZIMIERZ, ur. 17 II 1960 Proszowice, polityk, politolog, nauczyciel akad.; 1987 ukończył politologię, 1995 doktorat, 2005 habilitacja, 2013 profesura w UJ; 1982–88 nauczyciel w szkole podstaw. w Proszowicach, od 1988 pracownik naukowy UJ (2008–12 dyrektor Instytutu Nauk Polit. i Stos. Międzynar.), od 2001 wykłada w Państw. Wyższej Szkole Wschodnioeurop. w Przemyślu; 1988–89 członek PPS, 1989 wiceprzewodn. KO „Solidarności” w Proszowicach, od 2010 członek PiS (od 2016 prezes Zarządu Okręg. w Tanowie, I 2020 zrezygnował); 2011–19 poseł PiS z okręgu tarnowskiego, od 2019 senator X kadencji; członek Ośrodka Myśli Politycznej w Kr.; autor m.in. </w:t>
            </w:r>
            <w:r>
              <w:rPr>
                <w:rFonts w:ascii="Times New Roman" w:hAnsi="Times New Roman"/>
                <w:b w:val="false"/>
                <w:i/>
                <w:color w:val="000000"/>
                <w:sz w:val="22"/>
              </w:rPr>
              <w:t>Naród – jednostka – państwo. Myśl polityczna demoliberałów galicyjskich</w:t>
            </w:r>
            <w:r>
              <w:rPr>
                <w:rFonts w:ascii="Times New Roman" w:hAnsi="Times New Roman"/>
                <w:b w:val="false"/>
                <w:i w:val="false"/>
                <w:color w:val="000000"/>
                <w:sz w:val="22"/>
              </w:rPr>
              <w:t xml:space="preserve"> (1997), </w:t>
            </w:r>
            <w:r>
              <w:rPr>
                <w:rFonts w:ascii="Times New Roman" w:hAnsi="Times New Roman"/>
                <w:b w:val="false"/>
                <w:i/>
                <w:color w:val="000000"/>
                <w:sz w:val="22"/>
              </w:rPr>
              <w:t>Liberalizm polski 1815–1939. Studium doktryny politycznej</w:t>
            </w:r>
            <w:r>
              <w:rPr>
                <w:rFonts w:ascii="Times New Roman" w:hAnsi="Times New Roman"/>
                <w:b w:val="false"/>
                <w:i w:val="false"/>
                <w:color w:val="000000"/>
                <w:sz w:val="22"/>
              </w:rPr>
              <w:t xml:space="preserve"> (2004).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24"/>
        <w:gridCol w:w="1092"/>
        <w:gridCol w:w="2137"/>
        <w:gridCol w:w="445"/>
        <w:gridCol w:w="1526"/>
        <w:gridCol w:w="6330"/>
      </w:tblGrid>
      <w:tr>
        <w:trPr>
          <w:trHeight w:val="45" w:hRule="atLeast"/>
        </w:trPr>
        <w:tc>
          <w:tcPr>
            <w:tcW w:w="24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156</w:t>
            </w:r>
          </w:p>
        </w:tc>
        <w:tc>
          <w:tcPr>
            <w:tcW w:w="21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3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Bibliografie Botaniczne</w:t>
            </w:r>
          </w:p>
        </w:tc>
      </w:tr>
      <w:tr>
        <w:trPr>
          <w:trHeight w:val="45" w:hRule="atLeast"/>
        </w:trPr>
        <w:tc>
          <w:tcPr>
            <w:tcW w:w="24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„Bibliografie Botaniczne”;</w:t>
            </w:r>
            <w:r>
              <w:rPr>
                <w:rFonts w:ascii="Times New Roman" w:hAnsi="Times New Roman"/>
                <w:b w:val="false"/>
                <w:i w:val="false"/>
                <w:color w:val="000000"/>
                <w:sz w:val="22"/>
              </w:rPr>
              <w:t xml:space="preserve"> 1983-2017; seria wyd. przez Inst. Botaniki im. W. Szafera PAN; nieregular.; t. 1-8; red. J. Siemieńska; zał. w celu rejestracji w wybranych przedziałach czasowych publikacji autorstwa pol. botaników dotyczących wszystkich grup roślin, a także tekstów obejmujących swym zakresem tematycznym terytorium Polski autorów zagr.; opracowano bibliografie porostów (W. Fałtynowicz, L. Śliwa), grzybów (A. Skirgiełło), śluzowców (W. Stojanowska), alg (J. Siemieńska, J. Pająk, K. Wołowski) i roślin naczyniowych ( M. Nowak); wyd. w j. ang.; na bieżąco rejestrowane i udostępniane są dane w formie baz bibliogr.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62"/>
        <w:gridCol w:w="544"/>
        <w:gridCol w:w="2611"/>
        <w:gridCol w:w="544"/>
        <w:gridCol w:w="1865"/>
        <w:gridCol w:w="5428"/>
      </w:tblGrid>
      <w:tr>
        <w:trPr>
          <w:trHeight w:val="45" w:hRule="atLeast"/>
        </w:trPr>
        <w:tc>
          <w:tcPr>
            <w:tcW w:w="2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26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4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Bitwy o Krakow</w:t>
            </w:r>
          </w:p>
        </w:tc>
      </w:tr>
      <w:tr>
        <w:trPr>
          <w:trHeight w:val="45" w:hRule="atLeast"/>
        </w:trPr>
        <w:tc>
          <w:tcPr>
            <w:tcW w:w="2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BITWY O KRAKÓW - dwie bitwy (16-25 XI oraz 2-12 XII 1914) stoczone w czasie I wojny świat. między wojskami austr.-węg., wspieranymi przez siły niem. oraz wojskami ros.; zakończyły ros. ofensywę na zachód i ustabilizowały front wschodni do V 1915. W wyniku ofensywy od końca VIII 1914 wojska ros. w Galicji zajęły Lwów, przekroczyły San, obległy twierdzę Przemyśl i podeszły pod Kr. Celem Rosjan było zdobycie lub oblężenie ® Twierdzy Kraków, oddzielenie na północ od Kr. wojsk austr.-węg. od niem., opanowanie terenów przemysł. na Śląsku i Morawach oraz przygotowanie możliwości ataku na Wiedeń. Austr.-węg. szef sztabu gen. Franz Conrad von Hötzendorf wyznaczył linię obrony w oparciu o Tw. Kr., która miała być częścią frontu i miała być umocnionym punktem, umożliwiającym przerzucanie sił z jednego brzegu Wisły na drugi. W Tw. Kr. skoncentrowano znaczne siły, w tym lotn. do prowadzenia rozpoznania. </w:t>
            </w:r>
          </w:p>
          <w:p>
            <w:pPr>
              <w:spacing w:after="269"/>
              <w:ind w:left="15"/>
              <w:jc w:val="left"/>
            </w:pPr>
            <w:r>
              <w:rPr>
                <w:rFonts w:ascii="Times New Roman" w:hAnsi="Times New Roman"/>
                <w:b w:val="false"/>
                <w:i w:val="false"/>
                <w:color w:val="000000"/>
                <w:sz w:val="22"/>
              </w:rPr>
              <w:t xml:space="preserve"> I BITWA – 16-25 XI 1914 stoczona na północ i półn.-wsch. od Kr. pomiędzy ros. 9 Armią ros. gen. Płatona Leczyckiego a austr.-węg. 1 Armią gen. Viktora Dankla broniącą się na wzniesieniach Jury Krak.-Częst. i 4 Armią arcyks. Józefa osłaniającej rejon Kr. Woj. ros. z braku wystarczających sił i artylerii oblężniczej nie atakowały Tw. Kr., choć zbliżyły się do niej i ostrzelały Fort 49 Krzesławice. 16 XI 4 Armia wzmocniona batalionami z Tw. przy wsparciu dział fortecznych rozpoczęła kontratak na Słomniki i Proszowice, odrzucając woj. ros. na linię Szreniawy. 30 XI wojska ros. podeszły raz jeszcze pod Pleszów i Kocmyrzów, ale wypady obrońców zmusiły je od odwrotu. W bitwie pod Kr. i na Jurze wzięło udział łącznie ok. 400 tys. żołnierzy obu stron. </w:t>
            </w:r>
          </w:p>
          <w:p>
            <w:pPr>
              <w:spacing w:after="269"/>
              <w:ind w:left="15"/>
              <w:jc w:val="left"/>
            </w:pPr>
            <w:r>
              <w:rPr>
                <w:rFonts w:ascii="Times New Roman" w:hAnsi="Times New Roman"/>
                <w:b w:val="false"/>
                <w:i w:val="false"/>
                <w:color w:val="000000"/>
                <w:sz w:val="22"/>
              </w:rPr>
              <w:t xml:space="preserve"> II BITWA – 2-12 XII 1914, stoczona na płd od Tw. Kr. po Limanową w celu zatrzymania ofensywy ros. 3 Armii gen. Radko Dimitriewa od strony Tarnowa na Kr. oraz 8 Armii gen. Aleksieja Brusiłowa atakującej Nowy Sącz i Podhale. Dzięki obserwatorom lotn. startującym z lotniska Rakowice dow. austr.-węg. rozpoznało kierunek ataku wojsk ros., skoncentrowało całą dostępną artylerię od Prokocimia po Rajsko broniąc traktu lwowskiego od str. Wieliczki oraz przerzuciło 28-30 XI w kierunku Podhala część oddziałów 4 Armii, które wzięły udział w I bitwie, wzmacniając siły przeznaczone do kontrataku. </w:t>
            </w:r>
          </w:p>
          <w:p>
            <w:pPr>
              <w:spacing w:after="269"/>
              <w:ind w:left="15"/>
              <w:jc w:val="left"/>
            </w:pPr>
            <w:r>
              <w:rPr>
                <w:rFonts w:ascii="Times New Roman" w:hAnsi="Times New Roman"/>
                <w:b w:val="false"/>
                <w:i w:val="false"/>
                <w:color w:val="000000"/>
                <w:sz w:val="22"/>
              </w:rPr>
              <w:t xml:space="preserve"> Po zajęciu Wieliczki, wojsko ros. 1 XII rozpoczęli ostrzał fortów 51 Rajsko i 50 ½ W Kosocice. 5 XII woj. ros. rozpoczęły atak, który zatrzymał się na wysuniętych pozycjach polowych, a 6 XII został odrzucony przez kontrnatarcie na wzgórzu Kaim (poległo 2 tys. żołn. ros. i 900 austr.-węg.) </w:t>
            </w:r>
          </w:p>
          <w:p>
            <w:pPr>
              <w:spacing w:after="269"/>
              <w:ind w:left="15"/>
              <w:jc w:val="left"/>
            </w:pPr>
            <w:r>
              <w:rPr>
                <w:rFonts w:ascii="Times New Roman" w:hAnsi="Times New Roman"/>
                <w:b w:val="false"/>
                <w:i w:val="false"/>
                <w:color w:val="000000"/>
                <w:sz w:val="22"/>
              </w:rPr>
              <w:t xml:space="preserve"> Jednocześnie od 4 XII komendant twierdzy gen. Karl Kuk rozpoczął działania na przedpolach Tw. Kr., aby związać siły ros. pod Kr. i utrudnić im przerzucenie wojsk z półn. brzegu Wisły. Wojska forteczne zniszczyły m.in. ros. przeprawę mostową koło Niepołomic. </w:t>
            </w:r>
          </w:p>
          <w:p>
            <w:pPr>
              <w:spacing w:after="269"/>
              <w:ind w:left="15"/>
              <w:jc w:val="left"/>
            </w:pPr>
            <w:r>
              <w:rPr>
                <w:rFonts w:ascii="Times New Roman" w:hAnsi="Times New Roman"/>
                <w:b w:val="false"/>
                <w:i w:val="false"/>
                <w:color w:val="000000"/>
                <w:sz w:val="22"/>
              </w:rPr>
              <w:t xml:space="preserve"> II bitwa o Kr. rozstrzygnęła się w Beskidach, gdzie obserwatorzy lotniczy zauważyli lukę między dwiema ros. armiami. 1 XII wojska austr.-węg. gen. Stefana Ljubičicia rozpoczęły kontratak w dolinie Raby, a 2 XII – wojska gen. Josefa Rotha rozpoczęły operację łapanowsko-limanowską; w jej trakcie stoczono gwałtowne walki w rejonie Limanowej, a dodatkowo austr.-węg. 3 Armia uderzyła w rejonie Dukli. 13 XII wojska ros. zagrożone atakiem na skrzydło rozpoczęły odwrót po obu stronach Wisły. Walki w Galicji trwały do końca XII, potem front ustabilizował się na linii rzek Nidy, Dunajca i Białej do V 1915. W walkach pod Krakowem i w Beskidach udział wzięło ok. 90 tys. żołnierzy austr.-węg., niem., w tym oddz. legionowe Józefa Piłsudskiego oraz 110-120 tys. żołnierzy ros. </w:t>
            </w:r>
          </w:p>
          <w:p>
            <w:pPr>
              <w:spacing w:after="269"/>
              <w:ind w:left="15"/>
              <w:jc w:val="left"/>
            </w:pPr>
            <w:r>
              <w:rPr>
                <w:rFonts w:ascii="Times New Roman" w:hAnsi="Times New Roman"/>
                <w:b w:val="false"/>
                <w:i w:val="false"/>
                <w:color w:val="000000"/>
                <w:sz w:val="22"/>
              </w:rPr>
              <w:t xml:space="preserve"> Zatrzymanie ofensywy ros. pod Kr. miało podobne znaczenie dla frontu wsch. jak I bitwa nad Marną IX 1914 dla frontu zach. w obronie Paryża; bitwy o Kr. i zagrożenie oblężenia oznaczały dla 60 tys. mieszkańców Kr. dobrowolną lub przymusową ewakuację oraz problemy aprowizacyjne. Bitwy upamiętniają: pomnik na wzgórzu Kaim (1915), miejsca pochówku na kr. cmentarzach, głównie Rakowickim oraz pamiątki i wystawy w muzeach, głównie zlokalizowanych w dawnych obiektach Tw.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3"/>
        <w:gridCol w:w="650"/>
        <w:gridCol w:w="1272"/>
        <w:gridCol w:w="264"/>
        <w:gridCol w:w="908"/>
        <w:gridCol w:w="9417"/>
      </w:tblGrid>
      <w:tr>
        <w:trPr>
          <w:trHeight w:val="45" w:hRule="atLeast"/>
        </w:trPr>
        <w:tc>
          <w:tcPr>
            <w:tcW w:w="14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157</w:t>
            </w:r>
          </w:p>
        </w:tc>
        <w:tc>
          <w:tcPr>
            <w:tcW w:w="12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9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4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Biuletyn REFA Ruchu Ekologicznego św. Franciszka z Asyżu</w:t>
            </w:r>
          </w:p>
        </w:tc>
      </w:tr>
      <w:tr>
        <w:trPr>
          <w:trHeight w:val="45" w:hRule="atLeast"/>
        </w:trPr>
        <w:tc>
          <w:tcPr>
            <w:tcW w:w="14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„Biuletyn REFA Ruchu Ekologicznego św. Franciszka z Asyżu”;</w:t>
            </w:r>
            <w:r>
              <w:rPr>
                <w:rFonts w:ascii="Times New Roman" w:hAnsi="Times New Roman"/>
                <w:b w:val="false"/>
                <w:i w:val="false"/>
                <w:color w:val="000000"/>
                <w:sz w:val="22"/>
              </w:rPr>
              <w:t xml:space="preserve"> 1992-94; ukazujące się nieregularnie od 1988 ekologiczne wydaw. katol.; wyd. przez Ruch Ekologiczny Świętego Franciszka z Asyżu ; w l. 1988-90 pt. </w:t>
            </w:r>
            <w:r>
              <w:rPr>
                <w:rFonts w:ascii="Times New Roman" w:hAnsi="Times New Roman"/>
                <w:b/>
                <w:i w:val="false"/>
                <w:color w:val="000000"/>
                <w:sz w:val="22"/>
              </w:rPr>
              <w:t>„Święty Franciszek z Asyżu Patronem Ekologów;</w:t>
            </w:r>
            <w:r>
              <w:rPr>
                <w:rFonts w:ascii="Times New Roman" w:hAnsi="Times New Roman"/>
                <w:b w:val="false"/>
                <w:i w:val="false"/>
                <w:color w:val="000000"/>
                <w:sz w:val="22"/>
              </w:rPr>
              <w:t xml:space="preserve"> od 1995 do 2011 pt. </w:t>
            </w:r>
            <w:r>
              <w:rPr>
                <w:rFonts w:ascii="Times New Roman" w:hAnsi="Times New Roman"/>
                <w:b/>
                <w:i w:val="false"/>
                <w:color w:val="000000"/>
                <w:sz w:val="22"/>
              </w:rPr>
              <w:t>„Zielony Zeszyt REFA”</w:t>
            </w:r>
            <w:r>
              <w:rPr>
                <w:rFonts w:ascii="Times New Roman" w:hAnsi="Times New Roman"/>
                <w:b w:val="false"/>
                <w:i w:val="false"/>
                <w:color w:val="000000"/>
                <w:sz w:val="22"/>
              </w:rPr>
              <w:t xml:space="preserve"> : biuletyn Ruchu Ekologicznego św. Franciszka z Asyżu – REFA; red. S. Jaromi; pismo prezentowało podstawowe idee kwestii ekologicznej w kontekście chrześcijańskiej troski o świat; popularyzowało nauczanie Kościoła w tym zakresie, sylwetkę patrona, aktualność jego nauki, idee i działalność REFA, kształtowało wizerunek katolika-ekologa, zamieszczało praktyczne propozycje do wykorzystania w edukacji dzieci, młodzieży i dorosłych w zakresie ekologii i GMO; zachęcało do ochrony i współkształtowania przyrody; podejmowania działań proekologicznych, szczególnie w lokalnych środowiskach.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12"/>
        <w:gridCol w:w="1312"/>
        <w:gridCol w:w="2567"/>
        <w:gridCol w:w="534"/>
        <w:gridCol w:w="1833"/>
        <w:gridCol w:w="4796"/>
      </w:tblGrid>
      <w:tr>
        <w:trPr>
          <w:trHeight w:val="45" w:hRule="atLeast"/>
        </w:trPr>
        <w:tc>
          <w:tcPr>
            <w:tcW w:w="2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123</w:t>
            </w:r>
          </w:p>
        </w:tc>
        <w:tc>
          <w:tcPr>
            <w:tcW w:w="25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Bogdan Włosik</w:t>
            </w:r>
          </w:p>
        </w:tc>
      </w:tr>
      <w:tr>
        <w:trPr>
          <w:trHeight w:val="45" w:hRule="atLeast"/>
        </w:trPr>
        <w:tc>
          <w:tcPr>
            <w:tcW w:w="2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Andrzej Malik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WŁOSIK BOGDAN</w:t>
            </w:r>
            <w:r>
              <w:rPr>
                <w:rFonts w:ascii="Times New Roman" w:hAnsi="Times New Roman"/>
                <w:b w:val="false"/>
                <w:i w:val="false"/>
                <w:color w:val="000000"/>
                <w:sz w:val="22"/>
              </w:rPr>
              <w:t xml:space="preserve"> (6 VII 1962 Kraków – 13 X 1982 Kraków) abs. ZSZ HiL, elektryk, pracownik wydziału Walcowni Zimnej Blach Kombinatu HiL, uczeń II klasy Technikum dla pracujących Zespołu Szkół Zawodowych HiL w Krakowie, od IX 1980 członek NSZZ „Solidarność”, 13-16 XII 1981 uczestnik strajku okupacyjnego po wprowadzeniu stanu wojennego, aktywny uczestnik działalności konspiracyjnej NSZZ „Solidarność” w Kombinacie HiL w stanie wojennym, 13 X 1982 uczestnik Marszu Hutników manifestacji w proteście przeciwko delegalizacji NSZZ „Solidarność” przez Sejm PRL (8 X 1982), tego dnia ok. godz. 19.15 śmiertelnie postrzelony przez funkcjonariusza SB w cywilu kpt. Andrzeja Augustyna pod kościołem „Arka Pana” podczas nabożeństwa fatimskiego; jego śmierć zaogniła sytuację w Nowej Hucie i spowodowała trzydniowe walki w dzielnicy której nie potrafiły spacyfikować posiłki ZOMO sprowadzone z całego kraju. Śmierć Bogdana Włosika i innych ofiar stanu wojennego upamiętnia pomnik usytuowany na skwerze naprzeciw kościoła Arka Pana.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20"/>
        <w:gridCol w:w="767"/>
        <w:gridCol w:w="2134"/>
        <w:gridCol w:w="444"/>
        <w:gridCol w:w="1524"/>
        <w:gridCol w:w="6665"/>
      </w:tblGrid>
      <w:tr>
        <w:trPr>
          <w:trHeight w:val="45" w:hRule="atLeast"/>
        </w:trPr>
        <w:tc>
          <w:tcPr>
            <w:tcW w:w="24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90</w:t>
            </w:r>
          </w:p>
        </w:tc>
        <w:tc>
          <w:tcPr>
            <w:tcW w:w="21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6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Bomba Marian Wojciech</w:t>
            </w:r>
          </w:p>
        </w:tc>
      </w:tr>
      <w:tr>
        <w:trPr>
          <w:trHeight w:val="45" w:hRule="atLeast"/>
        </w:trPr>
        <w:tc>
          <w:tcPr>
            <w:tcW w:w="24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BOMBA</w:t>
            </w:r>
            <w:r>
              <w:rPr>
                <w:rFonts w:ascii="Times New Roman" w:hAnsi="Times New Roman"/>
                <w:b w:val="false"/>
                <w:i w:val="false"/>
                <w:color w:val="000000"/>
                <w:sz w:val="22"/>
              </w:rPr>
              <w:t xml:space="preserve"> MARIAN WOJCIECH, pseud. </w:t>
            </w:r>
            <w:r>
              <w:rPr>
                <w:rFonts w:ascii="Times New Roman" w:hAnsi="Times New Roman"/>
                <w:b/>
                <w:i w:val="false"/>
                <w:color w:val="000000"/>
                <w:sz w:val="22"/>
              </w:rPr>
              <w:t>„Jurek”, „Roman”, „Stanisław Wojciechowski”</w:t>
            </w:r>
            <w:r>
              <w:rPr>
                <w:rFonts w:ascii="Times New Roman" w:hAnsi="Times New Roman"/>
                <w:b w:val="false"/>
                <w:i w:val="false"/>
                <w:color w:val="000000"/>
                <w:sz w:val="22"/>
              </w:rPr>
              <w:t xml:space="preserve"> (3 VIII 1897 Kraków – 14 III 1960 Warszawa), działacz socjalist.; absolwent Szkoły Przemysłowej w Krakowie; w 1916 w Legionach Polskich; od 1918 do XII 1948 w PPS; uczestnik obrony Przemyśla i Lwowa w 1918; od 1919 do 1921 plutonowy 20. pułku piechoty; inwalida wojenny; w 1930 aresztowany za działalność w „Centrolewie”; od 1931 do 1939 robotnik; działacz TUR i Centr. Zw. Rob. Przem. Chem. RP; wiosną 1939 organizował pomocy dla uchodźców z Czechosłowacji; w VII 1939 aresztowany; od 10 X 1939 kmdt. Okręgu Krakowsko-Śląsko-Rzeszowskiego GL PPS; poszukiwany przez gestapo; organizował system wyprowadzania więźniów KL Auschwitz; członek krakowskiej Rady Pomocy Żydom „Żegota”; w V 1943 ranny przy próbie aresztowania; od XII 1943 do II 1944 organizował w Budapeszcie przerzuty socjalistów do GG; w 1944 dowodził oddziałami partyzanckimi GL PPS w Małopolsce; od 1945 członek KW PPS (jawnej); przeciwnik współpracy z PPR; inwigilowany przez UBP; 4 VI 1947 do IV 1949 r. więziony; 15 I 1957 r. wpisany do PZPR - nie odebrał legitymacji partyjnej; od 1957 na rencie; od 1957 do VI 1959 członek ZBoWiD; odznaczony Krzyżem Niepodległości, Gwiazdą Przemyśla, Krzyżem Grunwaldu; pochowany w Al. Zasłużonych cmentarza Rakowickiego. </w:t>
            </w:r>
          </w:p>
          <w:p>
            <w:pPr>
              <w:spacing w:after="269"/>
              <w:ind w:left="15"/>
              <w:jc w:val="left"/>
            </w:pPr>
            <w:r>
              <w:rPr>
                <w:rFonts w:ascii="Times New Roman" w:hAnsi="Times New Roman"/>
                <w:b w:val="false"/>
                <w:i w:val="false"/>
                <w:color w:val="000000"/>
                <w:sz w:val="22"/>
              </w:rPr>
              <w:t xml:space="preserve"> IPN-Kr 010/10268 Grupowa sprawa ewidencyjno-obserwacyjna Rzeźnik Stefan, Bomba Marian; A. C. [Adam Ciołkosz] </w:t>
            </w:r>
            <w:r>
              <w:rPr>
                <w:rFonts w:ascii="Times New Roman" w:hAnsi="Times New Roman"/>
                <w:b w:val="false"/>
                <w:i/>
                <w:color w:val="000000"/>
                <w:sz w:val="22"/>
              </w:rPr>
              <w:t>Ś. p. Marian Bomba</w:t>
            </w:r>
            <w:r>
              <w:rPr>
                <w:rFonts w:ascii="Times New Roman" w:hAnsi="Times New Roman"/>
                <w:b w:val="false"/>
                <w:i w:val="false"/>
                <w:color w:val="000000"/>
                <w:sz w:val="22"/>
              </w:rPr>
              <w:t xml:space="preserve">, „Dziennik Polski” (Londyn) 1960. 05. 02; Gąsiorowski Teodor, </w:t>
            </w:r>
            <w:r>
              <w:rPr>
                <w:rFonts w:ascii="Times New Roman" w:hAnsi="Times New Roman"/>
                <w:b w:val="false"/>
                <w:i/>
                <w:color w:val="000000"/>
                <w:sz w:val="22"/>
              </w:rPr>
              <w:t>Bomba Marian Wojciech</w:t>
            </w:r>
            <w:r>
              <w:rPr>
                <w:rFonts w:ascii="Times New Roman" w:hAnsi="Times New Roman"/>
                <w:b w:val="false"/>
                <w:i w:val="false"/>
                <w:color w:val="000000"/>
                <w:sz w:val="22"/>
              </w:rPr>
              <w:t xml:space="preserve"> [w:] </w:t>
            </w:r>
            <w:r>
              <w:rPr>
                <w:rFonts w:ascii="Times New Roman" w:hAnsi="Times New Roman"/>
                <w:b w:val="false"/>
                <w:i/>
                <w:color w:val="000000"/>
                <w:sz w:val="22"/>
              </w:rPr>
              <w:t>Konspiracja i opór społeczny w Polsce 1944-1956. Słownik biograficzny</w:t>
            </w:r>
            <w:r>
              <w:rPr>
                <w:rFonts w:ascii="Times New Roman" w:hAnsi="Times New Roman"/>
                <w:b w:val="false"/>
                <w:i w:val="false"/>
                <w:color w:val="000000"/>
                <w:sz w:val="22"/>
              </w:rPr>
              <w:t xml:space="preserve">, t. I, Kraków-Warszawa-Wrocław 2002, s. 60-63; Gąsiorowski Teodor, </w:t>
            </w:r>
            <w:r>
              <w:rPr>
                <w:rFonts w:ascii="Times New Roman" w:hAnsi="Times New Roman"/>
                <w:b w:val="false"/>
                <w:i/>
                <w:color w:val="000000"/>
                <w:sz w:val="22"/>
              </w:rPr>
              <w:t>Bomba Marian Wojciech</w:t>
            </w:r>
            <w:r>
              <w:rPr>
                <w:rFonts w:ascii="Times New Roman" w:hAnsi="Times New Roman"/>
                <w:b w:val="false"/>
                <w:i w:val="false"/>
                <w:color w:val="000000"/>
                <w:sz w:val="22"/>
              </w:rPr>
              <w:t xml:space="preserve"> [w:] </w:t>
            </w:r>
            <w:r>
              <w:rPr>
                <w:rFonts w:ascii="Times New Roman" w:hAnsi="Times New Roman"/>
                <w:b w:val="false"/>
                <w:i/>
                <w:color w:val="000000"/>
                <w:sz w:val="22"/>
              </w:rPr>
              <w:t>Małopolski słownik biograficzny uczestników działań niepodległościowych 1939-1956</w:t>
            </w:r>
            <w:r>
              <w:rPr>
                <w:rFonts w:ascii="Times New Roman" w:hAnsi="Times New Roman"/>
                <w:b w:val="false"/>
                <w:i w:val="false"/>
                <w:color w:val="000000"/>
                <w:sz w:val="22"/>
              </w:rPr>
              <w:t xml:space="preserve">, t. 1, Kraków 1997s. 32-35; </w:t>
            </w:r>
            <w:r>
              <w:rPr>
                <w:rFonts w:ascii="Times New Roman" w:hAnsi="Times New Roman"/>
                <w:b w:val="false"/>
                <w:i/>
                <w:color w:val="000000"/>
                <w:sz w:val="22"/>
              </w:rPr>
              <w:t>Słownik biograficzny działaczy polskiego ruchu robotniczego</w:t>
            </w:r>
            <w:r>
              <w:rPr>
                <w:rFonts w:ascii="Times New Roman" w:hAnsi="Times New Roman"/>
                <w:b w:val="false"/>
                <w:i w:val="false"/>
                <w:color w:val="000000"/>
                <w:sz w:val="22"/>
              </w:rPr>
              <w:t xml:space="preserve">, t. 1, red. F. Tych, Warszawa 1978; https://zolnierze-niepodleglosci.pl/żołnierz/184254/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45"/>
        <w:gridCol w:w="839"/>
        <w:gridCol w:w="2332"/>
        <w:gridCol w:w="485"/>
        <w:gridCol w:w="1665"/>
        <w:gridCol w:w="5988"/>
      </w:tblGrid>
      <w:tr>
        <w:trPr>
          <w:trHeight w:val="45" w:hRule="atLeast"/>
        </w:trPr>
        <w:tc>
          <w:tcPr>
            <w:tcW w:w="2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42</w:t>
            </w:r>
          </w:p>
        </w:tc>
        <w:tc>
          <w:tcPr>
            <w:tcW w:w="23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Bonarka City Center</w:t>
            </w:r>
          </w:p>
        </w:tc>
      </w:tr>
      <w:tr>
        <w:trPr>
          <w:trHeight w:val="45" w:hRule="atLeast"/>
        </w:trPr>
        <w:tc>
          <w:tcPr>
            <w:tcW w:w="2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Bonarka City Center</w:t>
            </w:r>
            <w:r>
              <w:rPr>
                <w:rFonts w:ascii="Times New Roman" w:hAnsi="Times New Roman"/>
                <w:b w:val="false"/>
                <w:i w:val="false"/>
                <w:color w:val="000000"/>
                <w:sz w:val="22"/>
              </w:rPr>
              <w:t xml:space="preserve">, wielofunkcyjne centrum miejskie zlokalizowane na terenie dzielnicy Podgórze Duchackie przy ul. Kamieńskiego; powstało na ok. 19 ha poprzem. terenów d. zakładów chem. „Bonarka”; otwarte XI 2009. Inwestorem centrum była firma projektowa Roland Investments sp. z o.o., w której gł. udziałowcem (80% udziałów) jest TriGranit Holding Ltd. Aby stworzyć przyjazną miejską zabudowę konieczna stała się gruntowna rekultywacja terenu. Rozpoczęta 2006 rekultywacja oraz likwidacja zanieczyszczeń była jedną z największych realizacji tego typu w Polsce. Kamień węgielny pod inwestycję wmurowano II 2008. Zrealizowane przedsięwzięcie obejmuje zespół obiektów handl.-usługowych z parkingami, zaprojektowanych w postaci kilku brył prostopadłościennych, scalonych poprzez przestronne pasaże handlowe. Szklane powierzchnie przykrywające kompleks zapewniają dużą ilość światła dziennego. Budynki wykonano z naturalnych surowców (kamień, drewno, szkło). Wybór materiałów do fasad i elewacji odzwierciedla przem. przeszłość terenu. Integralną częścią jest przebudowana infrastruktura komunik. ułatwiająca płynny dostęp do całości kompleksu. Na pow. handl. wynoszącej ok. 92 tys. m2 znajduje się ponad 230 punktów handl.-usługowych i restauracji, w tym m.in.: Auchan, Media Expert, TK Maxx; pojawiają się także różne nowe marki. Metamorfozy obejmujące m.in. tworzenie innowacyjnych ekspozycji oraz nowy sposób zagospodarowania przestrzeni, czasem w parze z relokacją, przechodzą różne sklepy najemców tego obiektu. Umieszczony został tutaj również jeden z największych w Polsce megapleksów — Cinema City Bonarka. Na terenie BCC mieści się jeden z pierwszych na świecie ośrodków edukacyjno-wychowawczych w centrum handl.: Siemacha Spot. Przy budynku znajduje się trzypoziomowy parking o pojemności ponad 3,2 tys. miejsc. Właściciel Bonarki — NEPI Rockcastle plc jest wiodącym inwestorem oraz deweloperem nieruchomości komercyjnych w Europie Środkowo-Wsch.; zarządcą obiektu jest firma Apsys Polska.W sąsiedztwie centrum handlowo-rozrywkowego powstaje kompleks biurowy Bonarka for Business (B4B) składający się z nowoczesnych biurowców klasy A, w starannie zaplanowanym układzie urbanistycznym. Pierwsze dwa biurowce należące do kompleksu otwarto w 2011, w kolejnych latach, oddawano do użytku następne budynki biurowe. W ramach B4B powstanie 10 biurowców, których łączna powierzchnia najmu wyniesie ok. 100 tys. m kw. Zastosowane nowoczesne rozwiązania architektoniczne, technologiczne i funkcjonalne, zapewniają pełną elastyczność w aranżacji wnętrz i optymalne środowisko pracy dla najemcy. B4B jest największym zespołem biurowców w południowej części Krakowa. Głównymi najemcami w kompleksie B4B są m.in.: Alexander Mann Solutions, State Street, Pegasystems, Herbalife Nutrition, Lufthansa Global Business Services, Global Logic Skelia, VSoft oraz Euroclear. W sąsiedztwie kompleksu handlowo-biurowego powstało osiedle mieszkaniowe Bonarka City Center. </w:t>
            </w:r>
          </w:p>
          <w:p>
            <w:pPr>
              <w:spacing w:after="269"/>
              <w:ind w:left="15"/>
              <w:jc w:val="left"/>
            </w:pPr>
          </w:p>
          <w:p>
            <w:pPr>
              <w:spacing w:after="269"/>
              <w:ind w:left="15"/>
              <w:jc w:val="left"/>
            </w:pPr>
            <w:r>
              <w:rPr>
                <w:rFonts w:ascii="Times New Roman" w:hAnsi="Times New Roman"/>
                <w:b w:val="false"/>
                <w:i w:val="false"/>
                <w:color w:val="000000"/>
                <w:sz w:val="22"/>
              </w:rPr>
              <w:t xml:space="preserve"> Czy centrum biurowe Bonarka będzie miało osobne hasło? Jeżeli nie, warto tutaj wspomnieć, że obok centrum handlowego powstało także centrum biurowe.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01"/>
        <w:gridCol w:w="1127"/>
        <w:gridCol w:w="2205"/>
        <w:gridCol w:w="459"/>
        <w:gridCol w:w="1574"/>
        <w:gridCol w:w="6088"/>
      </w:tblGrid>
      <w:tr>
        <w:trPr>
          <w:trHeight w:val="45" w:hRule="atLeast"/>
        </w:trPr>
        <w:tc>
          <w:tcPr>
            <w:tcW w:w="25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158</w:t>
            </w:r>
          </w:p>
        </w:tc>
        <w:tc>
          <w:tcPr>
            <w:tcW w:w="22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0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Botanical Guidebooks</w:t>
            </w:r>
          </w:p>
        </w:tc>
      </w:tr>
      <w:tr>
        <w:trPr>
          <w:trHeight w:val="45" w:hRule="atLeast"/>
        </w:trPr>
        <w:tc>
          <w:tcPr>
            <w:tcW w:w="25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„Botanical Guidebooks”;</w:t>
            </w:r>
            <w:r>
              <w:rPr>
                <w:rFonts w:ascii="Times New Roman" w:hAnsi="Times New Roman"/>
                <w:b w:val="false"/>
                <w:i w:val="false"/>
                <w:color w:val="000000"/>
                <w:sz w:val="22"/>
              </w:rPr>
              <w:t xml:space="preserve"> 1990-2008; do 2000 pt. ”Polish Biotanical Studies Guidebooks Series”; wyd. Inst. Botaniki im. W. Szafera PAN; jej twórcą był R. Ochyra; seria wyd. (t. 1-30) w j. pol. i ang.; red. Z. Mirek; uzupełniająca „Polish Biotanical Studies”; w jej ramach ukazały się: przewodniki po pol. instytucjach botanicznych, zbiorach naukowych, przewodniki terenowe i warsztatowe, słowniki oraz innego rodzaju publikacje o charakterze informacyjnym dot. różnych dziedzin botaniki.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82"/>
        <w:gridCol w:w="1118"/>
        <w:gridCol w:w="2188"/>
        <w:gridCol w:w="455"/>
        <w:gridCol w:w="1562"/>
        <w:gridCol w:w="6149"/>
      </w:tblGrid>
      <w:tr>
        <w:trPr>
          <w:trHeight w:val="45" w:hRule="atLeast"/>
        </w:trPr>
        <w:tc>
          <w:tcPr>
            <w:tcW w:w="24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103</w:t>
            </w:r>
          </w:p>
        </w:tc>
        <w:tc>
          <w:tcPr>
            <w:tcW w:w="21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1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Bronisława Bobrowska</w:t>
            </w:r>
          </w:p>
        </w:tc>
      </w:tr>
      <w:tr>
        <w:trPr>
          <w:trHeight w:val="45" w:hRule="atLeast"/>
        </w:trPr>
        <w:tc>
          <w:tcPr>
            <w:tcW w:w="24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Jakubowski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Bronisława Bobrowska</w:t>
            </w:r>
            <w:r>
              <w:rPr>
                <w:rFonts w:ascii="Times New Roman" w:hAnsi="Times New Roman"/>
                <w:b w:val="false"/>
                <w:i w:val="false"/>
                <w:color w:val="000000"/>
                <w:sz w:val="22"/>
              </w:rPr>
              <w:t xml:space="preserve"> ze Szrajberów (3 IX 1876 - 6 II 1961), działaczka oświatowa i feministyczna; ukończyła pensję w Warszawie, następnie studiowała na wydziale mat.-fiz. Kursów Bestużewskich w Petersburgu; 1897 po przeniesieniu do Krakowa studiowała na wydz. przyrodniczym UJ, działała w postępowej organizacji stud. „Zjednoczenie”; nie kończąc studiów podjęła pracę nauczycielki; 1901 członkini PPSD Galicji i Śląska Cieszyńskiego; 1912 członkini Oddziału Żeńskiego Zw. Strzeleckiego w Krakowie, współzałożycielka krakowskiego TPD (1914); po wybuchu I wojny w oddz. wywiadowczym I Brygady LP; podczas jednej z frontowych misji aresztowana przez Rosjan, osadzona na Pawiaku; po zajęciu Warszawy przez Niemców wyszła na wolność, wróciła do Krakowa, uczyła w szkole; 1915-18 w krak. kole Ligi Kobiet Galicji i Śląska; członkini Naczelnego Zarządu Ligi (1916-18), współpracowała z przew. Z. Moraczewską; 1916-17 w Kółku Lewicowym Kobiet w Krakowie; po 1918 działała w PPS i TPD, organizowała m.in. kolonię dla dzieci robotników w Kobiernikach; 1929 w proteście przeciw antysanacyjnej linii partii wystąpiła z PPS, poświęciła się całkowicie działalności społ.-ośw.; podczas okupacji organizowała w Krakowie opiekę nad ubogimi dziećmi; 1945-61 pracowała w ośrodku wychowawczym TPD w Kobiernikach; od 1901 żona działacza socjal. E. Bobrowskiego; autorka </w:t>
            </w:r>
            <w:r>
              <w:rPr>
                <w:rFonts w:ascii="Times New Roman" w:hAnsi="Times New Roman"/>
                <w:b w:val="false"/>
                <w:i/>
                <w:color w:val="000000"/>
                <w:sz w:val="22"/>
              </w:rPr>
              <w:t xml:space="preserve">Jak powstały religie </w:t>
            </w:r>
            <w:r>
              <w:rPr>
                <w:rFonts w:ascii="Times New Roman" w:hAnsi="Times New Roman"/>
                <w:b w:val="false"/>
                <w:i w:val="false"/>
                <w:color w:val="000000"/>
                <w:sz w:val="22"/>
              </w:rPr>
              <w:t xml:space="preserve">(1910).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25"/>
        <w:gridCol w:w="991"/>
        <w:gridCol w:w="2754"/>
        <w:gridCol w:w="574"/>
        <w:gridCol w:w="1967"/>
        <w:gridCol w:w="4543"/>
      </w:tblGrid>
      <w:tr>
        <w:trPr>
          <w:trHeight w:val="45" w:hRule="atLeast"/>
        </w:trPr>
        <w:tc>
          <w:tcPr>
            <w:tcW w:w="31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55</w:t>
            </w:r>
          </w:p>
        </w:tc>
        <w:tc>
          <w:tcPr>
            <w:tcW w:w="27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Budżet miasta</w:t>
            </w:r>
          </w:p>
        </w:tc>
      </w:tr>
      <w:tr>
        <w:trPr>
          <w:trHeight w:val="45" w:hRule="atLeast"/>
        </w:trPr>
        <w:tc>
          <w:tcPr>
            <w:tcW w:w="31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Budżet miasta</w:t>
            </w:r>
            <w:r>
              <w:rPr>
                <w:rFonts w:ascii="Times New Roman" w:hAnsi="Times New Roman"/>
                <w:b w:val="false"/>
                <w:i w:val="false"/>
                <w:color w:val="000000"/>
                <w:sz w:val="22"/>
              </w:rPr>
              <w:t xml:space="preserve"> - w latach 1991-1998 był jednolitym budżetem szczebla gminnego, natomiast od roku 1999, od kiedy Kraków został miastem na prawach powiatu, jego budżet składa się z dwóch części: gminnej i powiatowej. W latach: 1991-1995, 2010, 2011 i 2013 zamknął się nadwyżką, w pozostałych latach – deficytem. Począwszy od lat 90. XX w. kwota skumulowanego długu na koniec roku budżetowego rosła rokrocznie aż do roku 2011 (osiągając wtedy wysokość ok. 2 mld zł). W kolejnych latach utrzymywała się na podobnym poziomie, aby od roku 2015 ponownie rosnąć, osiągając wartość skumulowaną na koniec 2019 równą 3,07 mld zł. Wykonanie planu dochodów budżetu w okresie lat 1991-2019 sukcesywnie rosło (osiągając w 1995 – 437,5 mln zł; w 2000 – 1324,3 mln zł; w 2005 – 2018,2 mln zł; 2010 – 3384,8 mln zł; 2015 – 4135,9 mln zł; a w 2019 – 5912,0 mln zł). W strukturze wykonanych dochodów dominowały te z części gminnej. Część powiatowa budżetu miała w okresie lat 1999-2019 udział w budżecie Gminy Miasta Krakowa na poziomie 20-25% wykonanych dochodów ogółem. W strukturze wykonanych dochodów: dochody własne (w tym: dochody z podatków lokalnych, opłat, dochody z mienia, wpływy ze sprzedaży biletów komunikacji miejskiej) wraz z udziałem w podatkach dochodowych od osób fizycznych i osób prawnych, stanowiły w okresie lat 1991-2019 między 50-70% budżetu dochodowego ogółem. Udział subwencji i dotacji wynosił w analizowanym okresie około 30% (incydentalnie rósł do 50%). Środki ze źródeł zagranicznych niepodlegające zwrotowi stanowiły od 1-3% budżetu, co z jednej strony jest udziałem znikomym, jednak uzyskiwanie tych dodatkowych źródeł dochodów przyczyniło się do rozwoju programu inwestycyjnego gminy. Wykonane wydatki w okresie lat 1991-2019 sukcesywnie wzrastały, co było możliwe dzięki zwiększaniu się wykonanych dochodów, jak i w związku z sukcesywnym zadłużaniem budżetu miasta (na poczet realizacji programu inwestycyjnego). Wykonane wydatki w roku 1995 wynosiły – 418,5 mln zł, w roku 2000 – 1486,1 mln zł; w 2005 – 2112,5 mln zł; 2010 – 3364,5 mln zł; w 2015 – 4213,9 mln zł, a w 2019 - 6211,9 mln zł). W strukturze wykonanych wydatków budżetu dominowały te bieżące (w okresie lat 1991-2019 ich udział wahał się w granicach 73-85% ogółu wykonanych wydatków). Pozostałą część stanowiły wydatki majątkowe.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74"/>
        <w:gridCol w:w="1385"/>
        <w:gridCol w:w="2709"/>
        <w:gridCol w:w="564"/>
        <w:gridCol w:w="1935"/>
        <w:gridCol w:w="4287"/>
      </w:tblGrid>
      <w:tr>
        <w:trPr>
          <w:trHeight w:val="45" w:hRule="atLeast"/>
        </w:trPr>
        <w:tc>
          <w:tcPr>
            <w:tcW w:w="3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135</w:t>
            </w:r>
          </w:p>
        </w:tc>
        <w:tc>
          <w:tcPr>
            <w:tcW w:w="27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2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Cafe Cheder</w:t>
            </w:r>
          </w:p>
        </w:tc>
      </w:tr>
      <w:tr>
        <w:trPr>
          <w:trHeight w:val="45" w:hRule="atLeast"/>
        </w:trPr>
        <w:tc>
          <w:tcPr>
            <w:tcW w:w="3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Cafe Cheder,</w:t>
            </w:r>
            <w:r>
              <w:rPr>
                <w:rFonts w:ascii="Times New Roman" w:hAnsi="Times New Roman"/>
                <w:b w:val="false"/>
                <w:i w:val="false"/>
                <w:color w:val="000000"/>
                <w:sz w:val="22"/>
              </w:rPr>
              <w:t xml:space="preserve"> kawiarnia, dom kultury. Instytucja powołana do życia przez Festiwal Kultury Żydowskiej w 2008 r. Mieści się na krakowskim Kazimierzu, przy ul. Józefa 36. Jego nazwa (dosłownie: pokój), odnosi się do żydowskiej szkoły podstawowej. Mieści się na krakowskim Kazimierzu, przy ul. Józefa 36, w dawnym żydowskim domu modlitwy Chewra Ner Tamid (Bractwa Wiecznego Światła), który funkcjonował w tym obiekcie od 1890 r. do wybuchu II wojny światowej. Każdego roku organizowane są tutaj liczne wydarzenia kulturalne i edukacyjne, w dużej mierze wpisane w kalendarz imprez cyklicznie odbywającego się FKŻ. Podstawowym celem Chederu jest organizacja spotkań z kulturą żydowską, z diaspory jak też z Izraela. Odbywają się tutaj warsztaty tematyczne (dotyczące np. kuchni żydowskiej), koncerty, spotkania z ludźmi nauki i kultury, odczyty, debaty, promocje książek i prezentacje. Działa tutaj jedyna w Krakowie ogólnodostępna czytelnia książek o tematyce żydowskiej. Na gromadzony od lat księgozbiór składają się wydane głównie w języku polskim, a także angielskim, niemieckim i hebrajskim książki naukowe i beletrystyczne. Także poprzez ofertę gastronomiczną popularyzowane są tradycje żydowskie związane z różnymi państwami, w tym także z Izraelem, do specjalności tego miejsca zalicza się kawę parzoną w findżanie (oryginalnym izraelskim tyglu), herbaty z miętą i humus.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3"/>
        <w:gridCol w:w="718"/>
        <w:gridCol w:w="1995"/>
        <w:gridCol w:w="415"/>
        <w:gridCol w:w="1425"/>
        <w:gridCol w:w="7138"/>
      </w:tblGrid>
      <w:tr>
        <w:trPr>
          <w:trHeight w:val="45" w:hRule="atLeast"/>
        </w:trPr>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56</w:t>
            </w:r>
          </w:p>
        </w:tc>
        <w:tc>
          <w:tcPr>
            <w:tcW w:w="1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Centra badawczo rozwojowe</w:t>
            </w:r>
          </w:p>
        </w:tc>
      </w:tr>
      <w:tr>
        <w:trPr>
          <w:trHeight w:val="45" w:hRule="atLeast"/>
        </w:trPr>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Centra badawczo-rozwojowe</w:t>
            </w:r>
            <w:r>
              <w:rPr>
                <w:rFonts w:ascii="Times New Roman" w:hAnsi="Times New Roman"/>
                <w:b w:val="false"/>
                <w:i w:val="false"/>
                <w:color w:val="000000"/>
                <w:sz w:val="22"/>
              </w:rPr>
              <w:t xml:space="preserve"> – w Krakowie funkcjonują zarówno centra badawczo-rozwojowe firm komercyjnych, jak i centra akademickie. Celem ich działalności jest wsparcie techniczne i naukowe dla określonych branż i specjalizacji oraz rozwój nowych produktów i usług wykorzystujących efekty prac badawczych. Lokalizacja centrów komercyjnych w mieście jest związana z działalnością Krakowskiego Ośrodka Naukowo-Akademickiego (KONA), a tym samym dostępnością wysoko wykwalifikowanych pracowników, w szczególności inżynierów i informatyków. Centra akademickie współpracują z komercyjnymi (wspólne projekty, staże i praktyki dla pracowników i studentów). Dodatkowym impulsem do lokowania centrów w mieście jest istnienie w Krakowie specjalnej strefy ekonomicznej. Centra badawczo rozwojowe zakładane przez międzynarodowe korporacje, reprezentujące głównie branże oprogramowania komputerowego i sektor IT, zaczęły powstawać w latach 90. XX w. Najważniejsze z nich, działające w Krakowie w 2020 to: Korporacyjne Centrum Badawcze ABB (otwarte w 1997, opracowuje technologie dla przemysłu energetycznego i automatyki. Jedno z 7 centrów firmy ABB na świecie, jedyne w Europie Środkowo-Wschodniej); FQS Poland (otwarte w 1998, centrum badawczo-rozwojowe firmy Fujitsu Kyushu Systems Limited, tworzy oprogramowanie komputerowe); Centrum Oprogramowania Motorola Solutions w Krakowie - Krakow Design Center (otwarte w 1998 , tworzy oprogramowanie dla systemów cyfrowej łączności radiowej w standardach TETRA oraz APCO P25, szerokopasmowych systemów w standardzie LTE dla bezpieczeństwa publicznego oraz inteligentnych rozwiązań telekomunikacyjnych bezpieczeństwa publicznego. Centrum Badawczo-Rozwojowe w Krakowie jest największym ośrodkiem R&amp;D Motorola Solutions w Europie i drugim co do wielkości na świecie); Centrum Techniczne Aptiv, dawnej: Centrum Techniczne Delphi (otwarte w 2000, rozwija technologie dla aut przyszłości związane z elektroniką i bezpieczeństwem, w tym jazdą autonomiczną, multimedialnymi systemami audio, nawigacją, rozrywką i komunikacją. Jest to jedno z największych i najbardziej innowacyjnych laboratoriów R&amp;D firmy na świecie); Centrum Rozwoju Oprogramowania Sabre (otwarte w 2000, tworzy rozwiązania dla branży turystycznej i lotniczej, w tym system optymalizacji rozkładu lotów pod kątem zapełnienia samolotów, system wymiany informacji o pasażerach między liniami lotniczymi. Kraków jest jednym z dwóch ośrodków rozwoju oprogramowania Sabre Holding na świecie); Centrum badawczo-rozwojowe Apriso (otwarte w 2000, tworzy systemy kontroli procesów produkcyjno-logistycznych); Centrum badawczo-rozwojowe grupy Deltavista (otwarte w 2001, rozwija zaawansowane technologicznie platformy do przetwarzania danych); Laboratorium Oprogramowania IBM (otwarte w 2005, projektuje i wdraża oprogramowanie komputerowe. Pierwsze laboratorium IBM w Europie Środkowo-Wschodniej); Pegasystems Software Limited Sp. z o.o. - Oddział w Polsce, wcześniej: Centrum technologiczne Antenna oraz Volantis Systems (otwarte w 2005, tworzy rozwiązania mobilne dla firm i operatorów telekomunikacyjnych); Ringier Axel Springer Tech, wcześniej: DreamLab Onet.pl Centrum Badań i Rozwoju (otwarte w 2006, projektuje i wdraża nowoczesne technologie internetowe i mobilne); Elettric80 (otwarte w 2007, tworzy inteligentne, w pełni automatyczne systemy logistyczne); Centrum badawczo-rozwojowe ESET (otwarte w 2008, analizuje pojawiające się zagrożenia oraz opracowuje sposoby ich detekcji, usuwania i ostrzegania użytkowników, następnie projektuje rozwiązania antywirusowe. Pierwsze centrum firmy, poza swoją główną siedzibą w Bratysławie); Centrum badawczo-rozwojowe Samsung (otwarte w 2013, tworzy oprogramowanie infrastruktury sieciowej dla głównych operatorów telefonii komórkowej z całej Europy. Jest jedynym działem Samsung R&amp;D Institute w Europie odpowiedzialnym za dostarczenie rozwiązań związanych z infrastrukturą sieci LTE. Czwarta lokalizacja centrum badawczego firmy w Polsce, po Warszawie, Łodzi, Poznaniu); EQ Tek - centrum badawczo-rozwojowe firmy Equiniti (otwarte w 2019, tworzy nowoczesne aplikacje). Przez kilka lat działało w Krakowie Centrum badawczo-rozwojowe Google (rozwijające technologie zarządzania przepływem informacji, udoskonalające istniejące silniki wyszukiwarki Google oraz opracowujące nowe metody i koncepcje katalogowania oraz wyszukiwania informacji). Dwa krakowskie przedsiębiorstwa posiadają status Centrum Badawczo-Rozwojowego, nadawany przez Ministra Rozwoju. Są to: EC Engineering sp. z o.o. (działające od 2005, projektujące szybkie pociągi oraz oprzyrządowanie dla lotnictwa i kolejnictwa) oraz Centrum Badawczo-Rozwojowe Innowacyjnych Leków Ryvu Therapeutics S.A., wcześniej: Selvita S.A. (działające od 2007, zajmujące się głównie badaniami nad nowymi lekami onkologicznymi). W mieście działają także centra badawcze związane z przemysłami tradycyjnymi (np. CHEMKOP - Ośrodek Badawczo - Rozwojowy Górnictwa Surowców Chemicznych, czy Centralny Ośrodek Chłodnictwa "COCH"). Akademickie centra badawczo-rozwojowe mają specjalizacje zgodne z profilem uczelni. W tej grupie dominują te działające przy Uniwersytecie Jagiellońskim (Jagiellońskie Centrum Rozwoju Leków - Jagiellonian Centre for Experimental Therapeutics – pierwszy w Polsce specjalistyczny, interdyscyplinarny akademicki ośrodek badania i rozwoju leków; Małopolskie Centrum Biotechnologii – interdyscyplinarny ośrodek badawczy, łączący m.in. dyscypliny: biotechnologię, biochemię, fitobiologię, wirusologię, neurobiologię, czy bioinformatykę; Narodowe Centrum Promieniowania Synchrotronowego Solaris - ośrodek badań prowadzonych z wykorzystaniem promieniowania synchrotronowego; Centrum Kopernika Badań Interdyscyplinarnych – prowadzące badania interdyscyplinarne na styku nauk ścisłych, humanistycznych i społecznych). Inne kluczowe krakowskie uczelnie także powołały centra badawcze, w tym: przy Akademii Górniczo-Hutniczej działają Akademickie Centrum Materiałów i Nanotechnologii oraz Centrum Energetyki; przy Politechnice Krakowskiej - Małopolskie Laboratorium Budownictwa Energooszczędnego oraz Centrum Badań i Rozwoju Urządzeń Przemysłowych CEBEA; przy Uniwersytecie Ekonomicznym w Krakowie - Ośrodek Badań Europejskich im. J. Rettingera UEK oraz Centrum Przedsiębiorczości Strategicznej i Międzynarodowej; przy Uniwersytecie Rolniczym - Europejskie Centrum Badawcze Drobnych Gospodarstw Rolnych. Niektóre centra prowadzone są jako inicjatywy kilku uczelni (np. Ośrodek Medycyny Eksperymentalnej i Innowacyjnej działa przy Uniwersyteckim Centrum Medycyny Weterynaryjnej tworzonym przez Uniwersytet Jagielloński oraz Uniwersytet Rolniczy; Międzyuczelniane Centrum Nowych Technik i Technologii Medycznych działa na podstawie porozumienia pomiędzy Politechniką Krakowską, Akademią Górniczo-Hutniczą, Collegium Medicum Uniwersytetu Jagiellońskiego oraz Urzędem Marszałkowskim Województwa Małopolskiego).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337"/>
        <w:gridCol w:w="741"/>
        <w:gridCol w:w="2060"/>
        <w:gridCol w:w="429"/>
        <w:gridCol w:w="1471"/>
        <w:gridCol w:w="6916"/>
      </w:tblGrid>
      <w:tr>
        <w:trPr>
          <w:trHeight w:val="45" w:hRule="atLeast"/>
        </w:trPr>
        <w:tc>
          <w:tcPr>
            <w:tcW w:w="23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43</w:t>
            </w:r>
          </w:p>
        </w:tc>
        <w:tc>
          <w:tcPr>
            <w:tcW w:w="20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9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Centrum Techniczne Aptiv</w:t>
            </w:r>
          </w:p>
        </w:tc>
      </w:tr>
      <w:tr>
        <w:trPr>
          <w:trHeight w:val="45" w:hRule="atLeast"/>
        </w:trPr>
        <w:tc>
          <w:tcPr>
            <w:tcW w:w="23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[02] </w:t>
            </w:r>
            <w:r>
              <w:rPr>
                <w:rFonts w:ascii="Times New Roman" w:hAnsi="Times New Roman"/>
                <w:b/>
                <w:i w:val="false"/>
                <w:color w:val="000000"/>
                <w:sz w:val="22"/>
              </w:rPr>
              <w:t>Centrum Techniczne Aptiv</w:t>
            </w:r>
            <w:r>
              <w:rPr>
                <w:rFonts w:ascii="Times New Roman" w:hAnsi="Times New Roman"/>
                <w:b w:val="false"/>
                <w:i w:val="false"/>
                <w:color w:val="000000"/>
                <w:sz w:val="22"/>
              </w:rPr>
              <w:t xml:space="preserve">, wcześniej Delphi, działa w Kr. od 2000, to najbardziej innowacyjne na świecie laboratorium bad.-rozwojowe firmy Delphi — wiodącego światowego producenta części do aut. Jest jednocześnie największym w Polsce ośrodkiem bad.-rozwojowym w branży motoryzacyjnej. Powstał w nim m.in. pierwszy system sterowania gestami dla motoryzacji oraz technologie aktywnego bezpieczeństwa. W XII 2017 wraz z globalnym podziałem firmy Delphi powstały dwie niezależne spółki — Aptiv, zajmująca się elektroniką motoryzacyjną i zaawansowanymi technologiami bezpieczeństwa, oraz Delphi Technologies, zajmująca się zespołami napędowymi, oferująca pionierskie rozwiązania dla silników spalinowych, hybrydowych i elektr. samochodów osobowych oraz pojazdów użytkowych. C.T.A. w Kr. jest wiodącą jednostką bad.-rozwojową i testową w zakresie elektroniki i bezpieczeństwa, kładzie duży nacisk na produkty i systemy związane z aktywnym bezpieczeństwem. Inżynierowie z C.T.A. rozwijają technologie dla aut przyszłości związane z elektroniką i bezpieczeństwem, w tym oprogramowaniem, jazdą autonomiczną, multimedialnymi systemami audio, nawigacją i komunikacją, jak też architekturą elektr.-elektroniczną. Krak. zespoły Aptiv — inżynierowie systemowi, inżynierowie testów i walidacji, mechanicy, programiści, elektronicy, budują rozwiązania, które już można spotkać w samochodach na świecie, jednocześnie pracują nad technologiami przyszłości branży motoryzacyjnej. Część z nich jest już dostępna na rynku i pomaga zmniejszać liczbę wypadków, a tworzone oprogramowanie ma pomóc jeszcze bardziej ograniczać kolizje drogowe i ofiary śmiertelne. Wśród kluczowych obszarów działalności są również multimedialne systemy audio, nawigacji, rozrywki i komunikacji, w tym m.in. innowacyjny system rozpoznawania gestów, który wykorzystuje proste gesty do sterowania funkcjami pojazdu, przekazując sygnały „języka migowego” kierowcy do pojazdu. C.T.A. ciągle rozszerza zakres prowadzonych prac bad.-rozwojowych i zwiększa liczbę zatrudnionych specjalistów. Obecnie (2019) w C.T.A. w trzech lokalizacjach (ul. Powstanców Wielkopolskich 13, ul. Podgórki Tynieckie 2, ul. Wielicka 28) pracuje ponad 2 tys. inżynierów i 900 specjalistów korporacyjnych.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55"/>
        <w:gridCol w:w="461"/>
        <w:gridCol w:w="1283"/>
        <w:gridCol w:w="267"/>
        <w:gridCol w:w="916"/>
        <w:gridCol w:w="9572"/>
      </w:tblGrid>
      <w:tr>
        <w:trPr>
          <w:trHeight w:val="45" w:hRule="atLeast"/>
        </w:trPr>
        <w:tc>
          <w:tcPr>
            <w:tcW w:w="14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57</w:t>
            </w:r>
          </w:p>
        </w:tc>
        <w:tc>
          <w:tcPr>
            <w:tcW w:w="12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9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5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Centrum Wspierania Inwestorów i Innowacyjnej Gospodarki</w:t>
            </w:r>
          </w:p>
        </w:tc>
      </w:tr>
      <w:tr>
        <w:trPr>
          <w:trHeight w:val="45" w:hRule="atLeast"/>
        </w:trPr>
        <w:tc>
          <w:tcPr>
            <w:tcW w:w="14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Centrum Wspierania Inwestorów i Innowacyjnej Gospodarki </w:t>
            </w:r>
            <w:r>
              <w:rPr>
                <w:rFonts w:ascii="Times New Roman" w:hAnsi="Times New Roman"/>
                <w:b w:val="false"/>
                <w:i w:val="false"/>
                <w:color w:val="000000"/>
                <w:sz w:val="22"/>
              </w:rPr>
              <w:t xml:space="preserve">– komórka Urzędu Miasta Kr. działająca w strukturze Wydziału ds. Przedsiębiorczości i Innowacji. Powołana w 2007 jako Centrum Obsługi Inwestorów i Promocji Gospodarczej (w ramach ówczesnego Wydziału Strategii i Rozwoju Miasta). W 2011 zmieniła nazwę na Centrum Obsługi Inwestora. Pod obecną nazwą działa od 2018 . Centrum oferuje pomoc merytoryczną dla inwestorów krajowych i zagranicznych, w tym organizację spotkań z inwestorami obejmujących prezentacje gospodarcze Miasta oraz spotkania z firmami HR, agencjami nieruchomości oraz uczelniami. Zapewnia także wsparcie w procesie inwestycyjnym pozostającym w kompetencjach Gminy w odniesieniu do zgłoszonych przez inwestorów problemów powstałych w trakcie kolejnych faz realizacji projektów. Centrum prowadzi bazę miejskich ofert inwestycyjnych oraz promuje tą ofertę, m.in. na krajowych i zagranicznych targach. Wykonuje analizy przestrzenne związane z profilem działania, z wykorzystaniem narzędzi GIS. Wsparcie inwestorów realizowane jest poprzez przydzielenie im opiekunów (pracownicy Centrum) i koordynatorów (pracownicy UMK i miejskich jednostek uczestniczących w procesie inwestycyjnym, w zależności od merytorycznego zakresu monitorowanej inwestycji). Rokrocznie komórka prowadzi ok. 200-300 spraw z zakresu obsługi inwestorów. Centrum działa także w celu wspierania rozwoju Kr. jako miasta inteligentnego (smart city). W tym zakresie przygotowuje politykę miasta dotyczącą założeń inteligentnego rozwoju, opracowuje materiały informacyjne, raporty, sprawozdania, a także promuje ideę smart city oraz koordynuje i monitoruje działania komórek Urzędu Miasta Kr. Centrum współpracuje m.in. z: Małopolską Agencją Rozwoju Regionalnego, Izbą Przemysłowo-Handlową, Krakowskim Parkiem Technologicznym, Polską Agencją Inwestycji i Handlu, Polską Agencją Rozwoju Przedsiębiorczości, a także z podmiotami reprezentującymi sektory IT i usług biznesowych. Wydaje biuletyny promocyjne: Call for Business, Kr. dla Biznesu, About the City oraz prowadzi serwis internetowy dla inwestorów i przedsiębiorców (www.business.krakow.pl). Siedziba Centrum znajduje się przy ul. Brackiej 1.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452"/>
        <w:gridCol w:w="1095"/>
        <w:gridCol w:w="3043"/>
        <w:gridCol w:w="634"/>
        <w:gridCol w:w="2173"/>
        <w:gridCol w:w="3557"/>
      </w:tblGrid>
      <w:tr>
        <w:trPr>
          <w:trHeight w:val="45" w:hRule="atLeast"/>
        </w:trPr>
        <w:tc>
          <w:tcPr>
            <w:tcW w:w="34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44</w:t>
            </w:r>
          </w:p>
        </w:tc>
        <w:tc>
          <w:tcPr>
            <w:tcW w:w="30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5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Comarch</w:t>
            </w:r>
          </w:p>
        </w:tc>
      </w:tr>
      <w:tr>
        <w:trPr>
          <w:trHeight w:val="45" w:hRule="atLeast"/>
        </w:trPr>
        <w:tc>
          <w:tcPr>
            <w:tcW w:w="34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[02] Comarch SA</w:t>
            </w:r>
            <w:r>
              <w:rPr>
                <w:rFonts w:ascii="Times New Roman" w:hAnsi="Times New Roman"/>
                <w:b w:val="false"/>
                <w:i w:val="false"/>
                <w:color w:val="000000"/>
                <w:sz w:val="22"/>
              </w:rPr>
              <w:t xml:space="preserve">, jedna z największych polskich spółek informatycznych z siedzibą w Kr., założona 1993 przez prof. AGH J. Filipiaka, uczonego specjalizującego się w nowoczesnych technologiach, od 1998 prezesa zarządu C., wyróżnionego 2016 przez prezydenta RP za szczególne zasługi dla rozwoju przedsiębiorczości, przyznając mu Indywidualną Nagrodę Gospodarczą Prezydenta RP. W 1999 akcje C. zadebiutowały na GPW w Warszawie. Dynamiczny rozwój firmy opartej na kapitale intelektualnym i aktywach materialnych doprowadził do powstania Grupy Kapitałowej Comarch, obejmującej 2019 56 spółek na świecie, zatrudniających ponad 6 tys. wysokiej klasy profesjonalistów (programistów, informatyków i ekonomistów) w 90 biurach w 34 krajach i realizującej projekty w ponad 60 krajach na 6 kontynentach. Grupa Kapitałowa Comarch posiada w Kr. 7 budynków biurowych o pow. całkowitej 83,5 tys. m² zlokalizowanych w → Specjalnej Strefie Ekonomicznej. C. ma dominujący udział w Grupie Kapitałowej pod względem osiąganych przychodów, wartości aktywów oraz liczby i wielkości realizowanych kontraktów. Dynamicznie rozwijają się jednostki Grupy Comarch. Spółka Comarch Software und Beratung AG jest znaczącym na rynku niem. producentem oprogramowania ERP (oprogramowanie do kompleksowego zarządzania przedsiębiorstwem) oraz integratorem systemów informatycznych, identyczną działalność w Austrii prowadzi Comarch Solutions GmbH. Comarch Swiss AG zajmuje się sprzedażą i wdrażaniem rozwiązań informatycznych C. na rynku szwajcarskim. W 2012 C. zakupił udziały spółki Esaprojekt, specjalizującej się w rozwiązaniach dla medycyny, transportu, logistyki i zarządzania środowiskiem, ,. W 2017 C. objął udziały pol. spółki Geopolis specjalizującej się w informatyzacji jednostek sektora administracji publ, a w 2020 roku przejął francuską spółkę 2CSI, która specjalizuje się w dostarczaniu rozwiązań i usług informatycznych dla podmiotów medycznych na rynku francuskim C. otworzył spółki córki w wielu krajach: 2014 w Chile i Hiszpanii, 2015 w Malezji, Szwecji i we Włoszech, 2016 w Argentynie, Kolumbii i Peru, 2017 powstała spółka w Arabii Saudyjskiej, 2019 zarejestrowana została w Sydney spółka zależna Comarch Pty. Ltd. C. jest członkiem różnych ważnych organizacji informatycznych, takich jak: ETIS, PIKOM i TM Forum. Należy również do międzynar. izb handlowych, takich jak: Pol.-Niem. Izba Przem.-Handl. oraz Fr.-Pol. Izba Gosp. Jednostki Grupy Kapitałowej Comarch prowadzą m.in.: sprzedaż systemów informatycznych i usług z nimi związanych, sprzedaż sprzętu informatycznego (segment IT), działalność sportową (MKS Cracovia SSA), działalność związaną z inwestowaniem na rynku kapitałowym i na rynku nieruchomości, działalność w zakresie świadczenia usług med. Główną grupę odbiorców oferowanych przez C. systemów informatycznych stanowią średnie i duże przedsiębiorstwa, natomiast usługi informatyczne ze względu na ich uniwersalny charakter są skierowane do każdej grupy odbiorców. Oferta przeznaczona jest zarówno dla podmiotów pol., jak i zagr. Dywersyfikacja działalności Grupy Comarch, zarówno pod względem rozwoju produktów dla wielu branż, jak i funkcjonowania na rynkach międzynar. pozwala spółce na stabilny rozwój. Strategicznymi kierunkami rozwoju Grupy Comarch są m.in.: kreowanie własnych, zaawansowanych technologicznie produktów informatycznych, w tym systemów lojalnościowych, telekomunikacyjnych oraz systemów ERP, a także w zakresie rozwiązań IT dla medycyny oraz internetu rzeczy (Internet of Things), wzrost sprzedaży produktów i usług informatycznych w modelu usługowym (cloud computing), dywersyfikacja oferty poprzez sprzedaż produktów i usług do klientów z wielu sektorów gospodarki, inwestowanie w kapitał ludzki i rozwój własnej bazy prod. w Polsce i za granicą.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305"/>
        <w:gridCol w:w="1039"/>
        <w:gridCol w:w="2032"/>
        <w:gridCol w:w="423"/>
        <w:gridCol w:w="1451"/>
        <w:gridCol w:w="6704"/>
      </w:tblGrid>
      <w:tr>
        <w:trPr>
          <w:trHeight w:val="45" w:hRule="atLeast"/>
        </w:trPr>
        <w:tc>
          <w:tcPr>
            <w:tcW w:w="23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159</w:t>
            </w:r>
          </w:p>
        </w:tc>
        <w:tc>
          <w:tcPr>
            <w:tcW w:w="20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5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7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Czasopisma feministyczne</w:t>
            </w:r>
          </w:p>
        </w:tc>
      </w:tr>
      <w:tr>
        <w:trPr>
          <w:trHeight w:val="45" w:hRule="atLeast"/>
        </w:trPr>
        <w:tc>
          <w:tcPr>
            <w:tcW w:w="23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Czasopisma feministyczne;</w:t>
            </w:r>
            <w:r>
              <w:rPr>
                <w:rFonts w:ascii="Times New Roman" w:hAnsi="Times New Roman"/>
                <w:b w:val="false"/>
                <w:i w:val="false"/>
                <w:color w:val="000000"/>
                <w:sz w:val="22"/>
              </w:rPr>
              <w:t xml:space="preserve"> pierw. tyt. w Kr. „Nowe Słowo: dwutygodnik społeczno-literacki” (1902-07), zał. przez M. Turzymę, (właśc. M. Wiśniewska), także jego red.; oprócz art. programowych kreślących cele działań emancypacyjnych za granicą i na ziemiach pol., zamieszczano teksty dedykowane wychowaniu i edukacji kobiet, pracy zarobkowej, pismo stanowiło forum dyskusyjne dla kobiet z trzech zaborów, przyczyniło się do krystalizacji oraz szerszego prezentowania programu feministycznego; kwestia ruchu feministycznego pojawiała się na łamach pras. kobiecej we wszystkich epokach; pierwotnie na wskroś programowo ukształtowanym periodykiem w Kr. był rocz. „Pełnym Głosem” (1993-97) wyd. przez Fundację Kobiecą „eFKa”, pod red. S. Walczewskiej i B. Kozak; publik. art. dot. analiz pol. feminizmu, przemocy wobec kobiet, filozofii feministycznej, druk. teksty feministyczne sprzed 100 lat, teksty lit., recenzje książek; w 1999 powstała „Zadra: pismo feministyczne” (wyd. do 2017) kwart., nast. półrocz., którego motywem przewodnim była sytuacja kobiet zdegradowanych i postrzeganych jako gorsze przez pryzmat swojej roli zawodowej, także istota feminizmu i jego kondycja jako ruchu społ., tematyka dot. sytuacji kobiet na rynku pracy, zdrowia i profilaktyki, macierzyństwa, obecności kobiet na pol. scenie polit.; wyd. Fundacja Kobieca eFKa, red. B. Kozak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28"/>
        <w:gridCol w:w="1139"/>
        <w:gridCol w:w="2229"/>
        <w:gridCol w:w="464"/>
        <w:gridCol w:w="1591"/>
        <w:gridCol w:w="6003"/>
      </w:tblGrid>
      <w:tr>
        <w:trPr>
          <w:trHeight w:val="45" w:hRule="atLeast"/>
        </w:trPr>
        <w:tc>
          <w:tcPr>
            <w:tcW w:w="25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160</w:t>
            </w:r>
          </w:p>
        </w:tc>
        <w:tc>
          <w:tcPr>
            <w:tcW w:w="22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0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Czasopisma naukowe</w:t>
            </w:r>
          </w:p>
        </w:tc>
      </w:tr>
      <w:tr>
        <w:trPr>
          <w:trHeight w:val="45" w:hRule="atLeast"/>
        </w:trPr>
        <w:tc>
          <w:tcPr>
            <w:tcW w:w="25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Czasopisma naukowe.</w:t>
            </w:r>
            <w:r>
              <w:rPr>
                <w:rFonts w:ascii="Times New Roman" w:hAnsi="Times New Roman"/>
                <w:b w:val="false"/>
                <w:i w:val="false"/>
                <w:color w:val="000000"/>
                <w:sz w:val="22"/>
              </w:rPr>
              <w:t xml:space="preserve"> Dzieje czasopism nauk. w Kr. zapoczątkowało wydanie przez J.S. Bandkiego, łacińskiego pisma „Miscellanea Cracoviensia" (1814-15); ich dalszy rozwój w XIX w. związany był z działalnością Tow. Nauk. Krakowskiego i UJ, ukazały się wówczas tytuły </w:t>
            </w:r>
            <w:r>
              <w:rPr>
                <w:rFonts w:ascii="Times New Roman" w:hAnsi="Times New Roman"/>
                <w:b/>
                <w:i w:val="false"/>
                <w:color w:val="000000"/>
                <w:sz w:val="22"/>
              </w:rPr>
              <w:t>„Rocznik Towarzystwa Naukowego z Uniwersytetem Krakowskim Połączonego”</w:t>
            </w:r>
            <w:r>
              <w:rPr>
                <w:rFonts w:ascii="Times New Roman" w:hAnsi="Times New Roman"/>
                <w:b w:val="false"/>
                <w:i w:val="false"/>
                <w:color w:val="000000"/>
                <w:sz w:val="22"/>
              </w:rPr>
              <w:t xml:space="preserve"> (1817-72), </w:t>
            </w:r>
            <w:r>
              <w:rPr>
                <w:rFonts w:ascii="Times New Roman" w:hAnsi="Times New Roman"/>
                <w:b/>
                <w:i w:val="false"/>
                <w:color w:val="000000"/>
                <w:sz w:val="22"/>
              </w:rPr>
              <w:t>„Rozmaitości Naukowe"</w:t>
            </w:r>
            <w:r>
              <w:rPr>
                <w:rFonts w:ascii="Times New Roman" w:hAnsi="Times New Roman"/>
                <w:b w:val="false"/>
                <w:i w:val="false"/>
                <w:color w:val="000000"/>
                <w:sz w:val="22"/>
              </w:rPr>
              <w:t xml:space="preserve"> (1828-31), </w:t>
            </w:r>
            <w:r>
              <w:rPr>
                <w:rFonts w:ascii="Times New Roman" w:hAnsi="Times New Roman"/>
                <w:b/>
                <w:i w:val="false"/>
                <w:color w:val="000000"/>
                <w:sz w:val="22"/>
              </w:rPr>
              <w:t>„Rocznik Wydziału Lekarskiego UJ"</w:t>
            </w:r>
            <w:r>
              <w:rPr>
                <w:rFonts w:ascii="Times New Roman" w:hAnsi="Times New Roman"/>
                <w:b w:val="false"/>
                <w:i w:val="false"/>
                <w:color w:val="000000"/>
                <w:sz w:val="22"/>
              </w:rPr>
              <w:t xml:space="preserve"> (1838-45) przez J. Majera i F. Skobla; duże znacznie dla środowiska naukowego miał </w:t>
            </w:r>
            <w:r>
              <w:rPr>
                <w:rFonts w:ascii="Times New Roman" w:hAnsi="Times New Roman"/>
                <w:b/>
                <w:i w:val="false"/>
                <w:color w:val="000000"/>
                <w:sz w:val="22"/>
              </w:rPr>
              <w:t>„Kwartalnik Naukowy”</w:t>
            </w:r>
            <w:r>
              <w:rPr>
                <w:rFonts w:ascii="Times New Roman" w:hAnsi="Times New Roman"/>
                <w:b w:val="false"/>
                <w:i w:val="false"/>
                <w:color w:val="000000"/>
                <w:sz w:val="22"/>
              </w:rPr>
              <w:t xml:space="preserve"> (1835-36), ciekawa inicjatywa A.Z. Helcla; w okresie zaborów wydano łącznie 34 pisma naukowe, dot. historii, prawa, numizmatyki, archeologii i filologii; zdecydowanie dominowały periodyki z zakresu humanistyki, większość z nich miała charakter krótkotrwały, średni okres ukazywania ok. 6 lat; do najważniejszych należały, </w:t>
            </w:r>
            <w:r>
              <w:rPr>
                <w:rFonts w:ascii="Times New Roman" w:hAnsi="Times New Roman"/>
                <w:b/>
                <w:i w:val="false"/>
                <w:color w:val="000000"/>
                <w:sz w:val="22"/>
              </w:rPr>
              <w:t>„Starożytności i Pomniki Krakowa”</w:t>
            </w:r>
            <w:r>
              <w:rPr>
                <w:rFonts w:ascii="Times New Roman" w:hAnsi="Times New Roman"/>
                <w:b w:val="false"/>
                <w:i w:val="false"/>
                <w:color w:val="000000"/>
                <w:sz w:val="22"/>
              </w:rPr>
              <w:t xml:space="preserve"> (1847-49), </w:t>
            </w:r>
            <w:r>
              <w:rPr>
                <w:rFonts w:ascii="Times New Roman" w:hAnsi="Times New Roman"/>
                <w:b/>
                <w:i w:val="false"/>
                <w:color w:val="000000"/>
                <w:sz w:val="22"/>
              </w:rPr>
              <w:t>„Przegląd Lekarski"</w:t>
            </w:r>
            <w:r>
              <w:rPr>
                <w:rFonts w:ascii="Times New Roman" w:hAnsi="Times New Roman"/>
                <w:b w:val="false"/>
                <w:i w:val="false"/>
                <w:color w:val="000000"/>
                <w:sz w:val="22"/>
              </w:rPr>
              <w:t xml:space="preserve"> (1862-), </w:t>
            </w:r>
            <w:r>
              <w:rPr>
                <w:rFonts w:ascii="Times New Roman" w:hAnsi="Times New Roman"/>
                <w:b/>
                <w:i w:val="false"/>
                <w:color w:val="000000"/>
                <w:sz w:val="22"/>
              </w:rPr>
              <w:t>„Wiadomości Numizmatyczno-Archeologiczne"</w:t>
            </w:r>
            <w:r>
              <w:rPr>
                <w:rFonts w:ascii="Times New Roman" w:hAnsi="Times New Roman"/>
                <w:b w:val="false"/>
                <w:i w:val="false"/>
                <w:color w:val="000000"/>
                <w:sz w:val="22"/>
              </w:rPr>
              <w:t xml:space="preserve"> (1889-48) </w:t>
            </w:r>
            <w:r>
              <w:rPr>
                <w:rFonts w:ascii="Times New Roman" w:hAnsi="Times New Roman"/>
                <w:b/>
                <w:i w:val="false"/>
                <w:color w:val="000000"/>
                <w:sz w:val="22"/>
              </w:rPr>
              <w:t>„Czasopismo Prawnicze i Ekonomiczne”</w:t>
            </w:r>
            <w:r>
              <w:rPr>
                <w:rFonts w:ascii="Times New Roman" w:hAnsi="Times New Roman"/>
                <w:b w:val="false"/>
                <w:i w:val="false"/>
                <w:color w:val="000000"/>
                <w:sz w:val="22"/>
              </w:rPr>
              <w:t xml:space="preserve"> (1900-45), </w:t>
            </w:r>
            <w:r>
              <w:rPr>
                <w:rFonts w:ascii="Times New Roman" w:hAnsi="Times New Roman"/>
                <w:b/>
                <w:i w:val="false"/>
                <w:color w:val="000000"/>
                <w:sz w:val="22"/>
              </w:rPr>
              <w:t>„Rocznik Slawistyczny"</w:t>
            </w:r>
            <w:r>
              <w:rPr>
                <w:rFonts w:ascii="Times New Roman" w:hAnsi="Times New Roman"/>
                <w:b w:val="false"/>
                <w:i w:val="false"/>
                <w:color w:val="000000"/>
                <w:sz w:val="22"/>
              </w:rPr>
              <w:t xml:space="preserve"> (1908- ). W okresie międzywojennym w Kr. wydawano 76 tytułów nauk. (drugie miejsce po Warszawie) głównie przez społeczny ruch nauk. i szkoły wyższe; obok pism o profilu ogólnym: </w:t>
            </w:r>
            <w:r>
              <w:rPr>
                <w:rFonts w:ascii="Times New Roman" w:hAnsi="Times New Roman"/>
                <w:b/>
                <w:i w:val="false"/>
                <w:color w:val="000000"/>
                <w:sz w:val="22"/>
              </w:rPr>
              <w:t>„Sprawozdania z Czynności i Posiedzeń Polskiej Akademii Umiejętności w Krakowie</w:t>
            </w:r>
            <w:r>
              <w:rPr>
                <w:rFonts w:ascii="Times New Roman" w:hAnsi="Times New Roman"/>
                <w:b w:val="false"/>
                <w:i w:val="false"/>
                <w:color w:val="000000"/>
                <w:sz w:val="22"/>
              </w:rPr>
              <w:t xml:space="preserve"> (1890-1939), </w:t>
            </w:r>
            <w:r>
              <w:rPr>
                <w:rFonts w:ascii="Times New Roman" w:hAnsi="Times New Roman"/>
                <w:b/>
                <w:i w:val="false"/>
                <w:color w:val="000000"/>
                <w:sz w:val="22"/>
              </w:rPr>
              <w:t>„Rocznik Akademii Umiejętności w Krakowie”</w:t>
            </w:r>
            <w:r>
              <w:rPr>
                <w:rFonts w:ascii="Times New Roman" w:hAnsi="Times New Roman"/>
                <w:b w:val="false"/>
                <w:i w:val="false"/>
                <w:color w:val="000000"/>
                <w:sz w:val="22"/>
              </w:rPr>
              <w:t xml:space="preserve"> (1892-1952), ukazywały się periodyki specjalne, głównie z zakresu nauk medycznych, językoznawstwa, pedagogiki, m.in. </w:t>
            </w:r>
            <w:r>
              <w:rPr>
                <w:rFonts w:ascii="Times New Roman" w:hAnsi="Times New Roman"/>
                <w:b/>
                <w:i w:val="false"/>
                <w:color w:val="000000"/>
                <w:sz w:val="22"/>
              </w:rPr>
              <w:t>„Ruch Pedagogiczny”</w:t>
            </w:r>
            <w:r>
              <w:rPr>
                <w:rFonts w:ascii="Times New Roman" w:hAnsi="Times New Roman"/>
                <w:b w:val="false"/>
                <w:i w:val="false"/>
                <w:color w:val="000000"/>
                <w:sz w:val="22"/>
              </w:rPr>
              <w:t xml:space="preserve"> (1912-), </w:t>
            </w:r>
            <w:r>
              <w:rPr>
                <w:rFonts w:ascii="Times New Roman" w:hAnsi="Times New Roman"/>
                <w:b/>
                <w:i w:val="false"/>
                <w:color w:val="000000"/>
                <w:sz w:val="22"/>
              </w:rPr>
              <w:t>„Język Polski”</w:t>
            </w:r>
            <w:r>
              <w:rPr>
                <w:rFonts w:ascii="Times New Roman" w:hAnsi="Times New Roman"/>
                <w:b w:val="false"/>
                <w:i w:val="false"/>
                <w:color w:val="000000"/>
                <w:sz w:val="22"/>
              </w:rPr>
              <w:t xml:space="preserve"> (1913-), </w:t>
            </w:r>
            <w:r>
              <w:rPr>
                <w:rFonts w:ascii="Times New Roman" w:hAnsi="Times New Roman"/>
                <w:b/>
                <w:i w:val="false"/>
                <w:color w:val="000000"/>
                <w:sz w:val="22"/>
              </w:rPr>
              <w:t>„Biuletyn Polskiego Towarzystwa Językoznawczego”</w:t>
            </w:r>
            <w:r>
              <w:rPr>
                <w:rFonts w:ascii="Times New Roman" w:hAnsi="Times New Roman"/>
                <w:b w:val="false"/>
                <w:i w:val="false"/>
                <w:color w:val="000000"/>
                <w:sz w:val="22"/>
              </w:rPr>
              <w:t xml:space="preserve"> (1927-), </w:t>
            </w:r>
            <w:r>
              <w:rPr>
                <w:rFonts w:ascii="Times New Roman" w:hAnsi="Times New Roman"/>
                <w:b/>
                <w:i w:val="false"/>
                <w:color w:val="000000"/>
                <w:sz w:val="22"/>
              </w:rPr>
              <w:t>„Kwartalnik Filozoficzny”</w:t>
            </w:r>
            <w:r>
              <w:rPr>
                <w:rFonts w:ascii="Times New Roman" w:hAnsi="Times New Roman"/>
                <w:b w:val="false"/>
                <w:i w:val="false"/>
                <w:color w:val="000000"/>
                <w:sz w:val="22"/>
              </w:rPr>
              <w:t xml:space="preserve"> (1922-), </w:t>
            </w:r>
            <w:r>
              <w:rPr>
                <w:rFonts w:ascii="Times New Roman" w:hAnsi="Times New Roman"/>
                <w:b/>
                <w:i w:val="false"/>
                <w:color w:val="000000"/>
                <w:sz w:val="22"/>
              </w:rPr>
              <w:t>„Przegląd Współczesny”</w:t>
            </w:r>
            <w:r>
              <w:rPr>
                <w:rFonts w:ascii="Times New Roman" w:hAnsi="Times New Roman"/>
                <w:b w:val="false"/>
                <w:i w:val="false"/>
                <w:color w:val="000000"/>
                <w:sz w:val="22"/>
              </w:rPr>
              <w:t xml:space="preserve">, (1922-39), </w:t>
            </w:r>
            <w:r>
              <w:rPr>
                <w:rFonts w:ascii="Times New Roman" w:hAnsi="Times New Roman"/>
                <w:b/>
                <w:i w:val="false"/>
                <w:color w:val="000000"/>
                <w:sz w:val="22"/>
              </w:rPr>
              <w:t>„Polonia Sacra”</w:t>
            </w:r>
            <w:r>
              <w:rPr>
                <w:rFonts w:ascii="Times New Roman" w:hAnsi="Times New Roman"/>
                <w:b w:val="false"/>
                <w:i w:val="false"/>
                <w:color w:val="000000"/>
                <w:sz w:val="22"/>
              </w:rPr>
              <w:t xml:space="preserve"> (1918-21) i </w:t>
            </w:r>
            <w:r>
              <w:rPr>
                <w:rFonts w:ascii="Times New Roman" w:hAnsi="Times New Roman"/>
                <w:b/>
                <w:i w:val="false"/>
                <w:color w:val="000000"/>
                <w:sz w:val="22"/>
              </w:rPr>
              <w:t>„Nowa Polonia Sacra</w:t>
            </w:r>
            <w:r>
              <w:rPr>
                <w:rFonts w:ascii="Times New Roman" w:hAnsi="Times New Roman"/>
                <w:b w:val="false"/>
                <w:i w:val="false"/>
                <w:color w:val="000000"/>
                <w:sz w:val="22"/>
              </w:rPr>
              <w:t xml:space="preserve"> (1928-), </w:t>
            </w:r>
            <w:r>
              <w:rPr>
                <w:rFonts w:ascii="Times New Roman" w:hAnsi="Times New Roman"/>
                <w:b/>
                <w:i w:val="false"/>
                <w:color w:val="000000"/>
                <w:sz w:val="22"/>
              </w:rPr>
              <w:t>„Acta Astronomica”</w:t>
            </w:r>
            <w:r>
              <w:rPr>
                <w:rFonts w:ascii="Times New Roman" w:hAnsi="Times New Roman"/>
                <w:b w:val="false"/>
                <w:i w:val="false"/>
                <w:color w:val="000000"/>
                <w:sz w:val="22"/>
              </w:rPr>
              <w:t xml:space="preserve"> (1924-). W Krakowie narodziła się też nowa dyscyplina naukowa balneologia, która dysponowała dwoma tytułami </w:t>
            </w:r>
            <w:r>
              <w:rPr>
                <w:rFonts w:ascii="Times New Roman" w:hAnsi="Times New Roman"/>
                <w:b/>
                <w:i w:val="false"/>
                <w:color w:val="000000"/>
                <w:sz w:val="22"/>
              </w:rPr>
              <w:t>„Pamiętnikiem Polskiego Towarzystwa Balneologicznego”</w:t>
            </w:r>
            <w:r>
              <w:rPr>
                <w:rFonts w:ascii="Times New Roman" w:hAnsi="Times New Roman"/>
                <w:b w:val="false"/>
                <w:i w:val="false"/>
                <w:color w:val="000000"/>
                <w:sz w:val="22"/>
              </w:rPr>
              <w:t xml:space="preserve"> (1905-35) i </w:t>
            </w:r>
            <w:r>
              <w:rPr>
                <w:rFonts w:ascii="Times New Roman" w:hAnsi="Times New Roman"/>
                <w:b/>
                <w:i w:val="false"/>
                <w:color w:val="000000"/>
                <w:sz w:val="22"/>
              </w:rPr>
              <w:t>„Acta Balneologica Polonica”</w:t>
            </w:r>
            <w:r>
              <w:rPr>
                <w:rFonts w:ascii="Times New Roman" w:hAnsi="Times New Roman"/>
                <w:b w:val="false"/>
                <w:i w:val="false"/>
                <w:color w:val="000000"/>
                <w:sz w:val="22"/>
              </w:rPr>
              <w:t xml:space="preserve"> (1937-39). Po II wojnie światowej do 1949 r. wznowiono 30 pism nauk., w późniejszym okresie po likwidacji PAU i przejęciu jej majątku przez warszawską PAN, część tytułów przeniesiono do Warszawy, część zlikwidowano, ich liczba spadła do 21; ponowny wzrost tyt. odnotowano w 1957 r., kiedy powołano samodzielny Oddział PAN w Krakowie; równolegle zaczęły funkcjonować nowe uczelnie akademickie, instytuty naukowe i ośrodki badawcze, rozwijał się nadal społeczny ruch naukowy; obok periodyków nauk. pojawiły się uczelniane wydawnictwa zbiorowe (zeszyty naukowe); w 1970 r. odnotowano 87 tyt., w 1986 -111, 1989 -215 ; przemiany ustrojowe po 1989 r. nie wpłynęły znacząco na kondycję pism naukowych, w 1999 r. wychodziło 300 tyt., część z nich zmieniła tytuły, inne zmieniły siedzibę redakcji, wydawcy zaczęli ubiegać się o ich umiędzynarodowienie i obecność na prestiżowych indeksach cytowań; sukces ten osiągnęły m.in. </w:t>
            </w:r>
            <w:r>
              <w:rPr>
                <w:rFonts w:ascii="Times New Roman" w:hAnsi="Times New Roman"/>
                <w:b/>
                <w:i w:val="false"/>
                <w:color w:val="000000"/>
                <w:sz w:val="22"/>
              </w:rPr>
              <w:t>„Acta Biologica Cracoviensia Series Zoologia”, „Artibus et Historiae”, „Acta Biologica Cracoviensia, series Botanica”; „Acta Physica Polonica B”, „Folia Biologica”, „Historyka”, „Klinika Oczna”, „Przegląd Odlewnictwa”, „Rocznik Slawistyczny”,</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13"/>
        <w:gridCol w:w="1177"/>
        <w:gridCol w:w="2303"/>
        <w:gridCol w:w="479"/>
        <w:gridCol w:w="1645"/>
        <w:gridCol w:w="5737"/>
      </w:tblGrid>
      <w:tr>
        <w:trPr>
          <w:trHeight w:val="45" w:hRule="atLeast"/>
        </w:trPr>
        <w:tc>
          <w:tcPr>
            <w:tcW w:w="26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124</w:t>
            </w:r>
          </w:p>
        </w:tc>
        <w:tc>
          <w:tcPr>
            <w:tcW w:w="23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7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Czytelnia Izraelicka</w:t>
            </w:r>
          </w:p>
        </w:tc>
      </w:tr>
      <w:tr>
        <w:trPr>
          <w:trHeight w:val="45" w:hRule="atLeast"/>
        </w:trPr>
        <w:tc>
          <w:tcPr>
            <w:tcW w:w="26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Alicja Maciejewska-Maślak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Czytelnia Izraelicka- świecka czyt. zał. w 1871 celem „rozbudzenia [wśród Ż.] ruchu i życia umysłowego w duchu ojczystym” (tj. polskim), pogłębiania wiedzy ogólnej oraz integracji towarzyskiej; członków wzywano do „kształcenia się i do zgody z ludnością polską”. Zał. przez przedstawicieli inteligencji żyd.; w zarządzie zasiadali m.in. kaznodzieja S. Dankowicz, adwokat J. A. Popper, księgarz I. Herzog, lek. J. Warschauer, studenci prawa J. Rosenblatt i Z. Markusfeld. Większość cz. zarz. była związana ze środ. postępowym. </w:t>
            </w:r>
          </w:p>
          <w:p>
            <w:pPr>
              <w:spacing w:after="269"/>
              <w:ind w:left="15"/>
              <w:jc w:val="left"/>
            </w:pPr>
            <w:r>
              <w:rPr>
                <w:rFonts w:ascii="Times New Roman" w:hAnsi="Times New Roman"/>
                <w:b w:val="false"/>
                <w:i w:val="false"/>
                <w:color w:val="000000"/>
                <w:sz w:val="22"/>
              </w:rPr>
              <w:t xml:space="preserve"> Księgozbiór obejmował oprac. nauk. „ze szczególnem uwzględnieniem piśmiennictwa ojczystego i żydowskiego, tak w języku hebrajskim, jak i w innych” oraz kolekcję czasopism nauk. i polit. </w:t>
            </w:r>
            <w:r>
              <w:rPr>
                <w:rFonts w:ascii="Times New Roman" w:hAnsi="Times New Roman"/>
                <w:b/>
                <w:i w:val="false"/>
                <w:color w:val="000000"/>
                <w:sz w:val="22"/>
              </w:rPr>
              <w:t>Cz.</w:t>
            </w:r>
            <w:r>
              <w:rPr>
                <w:rFonts w:ascii="Times New Roman" w:hAnsi="Times New Roman"/>
                <w:b w:val="false"/>
                <w:i w:val="false"/>
                <w:color w:val="000000"/>
                <w:sz w:val="22"/>
              </w:rPr>
              <w:t xml:space="preserve"> organizowała odczyty „z dziedziny rozmaitych umiejętności”, dot. historii Polski i Żydów, tematów judaist. i ogólnych; wygłaszał je m.in. kaznodzieja M. Duschak. </w:t>
            </w:r>
          </w:p>
          <w:p>
            <w:pPr>
              <w:spacing w:after="269"/>
              <w:ind w:left="15"/>
              <w:jc w:val="left"/>
            </w:pPr>
            <w:r>
              <w:rPr>
                <w:rFonts w:ascii="Times New Roman" w:hAnsi="Times New Roman"/>
                <w:b w:val="false"/>
                <w:i w:val="false"/>
                <w:color w:val="000000"/>
                <w:sz w:val="22"/>
              </w:rPr>
              <w:t xml:space="preserve"> Księgozbiór udostępniano bezpłatnie i </w:t>
            </w:r>
            <w:r>
              <w:rPr>
                <w:rFonts w:ascii="Times New Roman" w:hAnsi="Times New Roman"/>
                <w:b/>
                <w:i w:val="false"/>
                <w:color w:val="000000"/>
                <w:sz w:val="22"/>
              </w:rPr>
              <w:t>Cz.</w:t>
            </w:r>
            <w:r>
              <w:rPr>
                <w:rFonts w:ascii="Times New Roman" w:hAnsi="Times New Roman"/>
                <w:b w:val="false"/>
                <w:i w:val="false"/>
                <w:color w:val="000000"/>
                <w:sz w:val="22"/>
              </w:rPr>
              <w:t xml:space="preserve"> miała częściowo otwarty charakter; w źródłach niekiedy określana mianem „publicznej”, pod tym względem była instyt. pionierską. </w:t>
            </w:r>
          </w:p>
          <w:p>
            <w:pPr>
              <w:spacing w:after="269"/>
              <w:ind w:left="15"/>
              <w:jc w:val="left"/>
            </w:pPr>
            <w:r>
              <w:rPr>
                <w:rFonts w:ascii="Times New Roman" w:hAnsi="Times New Roman"/>
                <w:b w:val="false"/>
                <w:i w:val="false"/>
                <w:color w:val="000000"/>
                <w:sz w:val="22"/>
              </w:rPr>
              <w:t xml:space="preserve"> Od początku jej działalność napotykała trudności i miała okresy przestoju; w XI 1877 odnowiona m.in. dzięki wsparciu młodzieży akademickiej, po czym intensywnie działała; upadła zapewne jeszcze w l. 70. Siedziba mieściła się przy ul. Krakowskiej 71. </w:t>
            </w:r>
          </w:p>
          <w:p>
            <w:pPr>
              <w:spacing w:after="269"/>
              <w:ind w:left="15"/>
              <w:jc w:val="left"/>
            </w:pPr>
          </w:p>
          <w:p>
            <w:pPr>
              <w:spacing w:after="269"/>
              <w:ind w:left="15"/>
              <w:jc w:val="left"/>
            </w:pPr>
            <w:r>
              <w:rPr>
                <w:rFonts w:ascii="Times New Roman" w:hAnsi="Times New Roman"/>
                <w:b w:val="false"/>
                <w:i w:val="false"/>
                <w:color w:val="000000"/>
                <w:sz w:val="22"/>
              </w:rPr>
              <w:t xml:space="preserve"> Opr. A. Maślak-Maciejewska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34"/>
        <w:gridCol w:w="1232"/>
        <w:gridCol w:w="2410"/>
        <w:gridCol w:w="502"/>
        <w:gridCol w:w="1721"/>
        <w:gridCol w:w="5355"/>
      </w:tblGrid>
      <w:tr>
        <w:trPr>
          <w:trHeight w:val="45" w:hRule="atLeast"/>
        </w:trPr>
        <w:tc>
          <w:tcPr>
            <w:tcW w:w="27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132</w:t>
            </w:r>
          </w:p>
        </w:tc>
        <w:tc>
          <w:tcPr>
            <w:tcW w:w="24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Dawid Kurzmann</w:t>
            </w:r>
          </w:p>
        </w:tc>
      </w:tr>
      <w:tr>
        <w:trPr>
          <w:trHeight w:val="45" w:hRule="atLeast"/>
        </w:trPr>
        <w:tc>
          <w:tcPr>
            <w:tcW w:w="27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Grzegorz Siwor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Dawid Alter Kurzmann,</w:t>
            </w:r>
            <w:r>
              <w:rPr>
                <w:rFonts w:ascii="Times New Roman" w:hAnsi="Times New Roman"/>
                <w:b w:val="false"/>
                <w:i w:val="false"/>
                <w:color w:val="000000"/>
                <w:sz w:val="22"/>
              </w:rPr>
              <w:t xml:space="preserve"> ur. 25 V 1865 w Rzeszowie, zm. 29 X 1942 w Bełżcu – krakowski kupiec, polityk, społecznik i filantrop; związany z Domem Sierot Żydowskich Bejt Megadle Jesonim w Krakowie przy ulicy Dietla 64; ze względu działalność i okoliczności śmierci bywa nazywany krakowskim Januszem Korczakiem. Z Krakowem związany co najmniej od 1887; żonaty z Dancze z.d. Sternberg; miał troje dzieci: córka Helę, synowie Baruch i Izrael. Mieszkał na ul. Mostowej 10, a po wysiedleniu do getta w 1941 roku przy placu Zgody 16. Kupiec działający w branży stalowej, właściciel firmy „D. Kurzmann, Dom Komisowo-Handlowy dla Towarów Żelaznych i Metalowych”; w latach 1927-1939 dyrektor „Górniczo-Hutniczego Towarzystwa Handlowego S.A.” Chasyd znany ze swojej wiedzy i pobożności, uczeń cadyka Izraela Friedmana z Czortkowa; działacz partii Agudas Israel, zastępca przewodniczącego jej krakowskiego oddziału; od 1937 aktywny w tymczasowym zarządzie krakowskiej gminy wyznaniowej żydowskiej; odpowiedzialny za sprawy religijne; wspierał tworzenie sieci szkół Bejt Jakow i budowę Jesziwy Mędrców w Lublinie. W latach 1918-39 z powodzeniem kierował finansami żydowskiego sierocińca w Krakowie, podczas okupacji poświęcił się ratowaniu przeniesionej do getta placówki. W dniu deportacji do obozu zagłady w Bełżcu (28 X 1942) wraz z wychowawcami odrzucił propozycję ocalenia za cenę opuszczenia podopiecznych; szedł na czele kolumny dzieci i opiekunów prowadzonych do wagonów na stację kolejową w Płaszowie. </w:t>
            </w:r>
          </w:p>
          <w:p>
            <w:pPr>
              <w:spacing w:after="269"/>
              <w:ind w:left="15"/>
              <w:jc w:val="left"/>
            </w:pPr>
          </w:p>
          <w:p>
            <w:pPr>
              <w:spacing w:after="269"/>
              <w:ind w:left="15"/>
              <w:jc w:val="left"/>
            </w:pPr>
            <w:r>
              <w:rPr>
                <w:rFonts w:ascii="Times New Roman" w:hAnsi="Times New Roman"/>
                <w:b w:val="false"/>
                <w:i w:val="false"/>
                <w:color w:val="000000"/>
                <w:sz w:val="22"/>
              </w:rPr>
              <w:t xml:space="preserve"> Opr. G. Siwor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69"/>
        <w:gridCol w:w="1383"/>
        <w:gridCol w:w="2706"/>
        <w:gridCol w:w="563"/>
        <w:gridCol w:w="1932"/>
        <w:gridCol w:w="4301"/>
      </w:tblGrid>
      <w:tr>
        <w:trPr>
          <w:trHeight w:val="45" w:hRule="atLeast"/>
        </w:trPr>
        <w:tc>
          <w:tcPr>
            <w:tcW w:w="30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145</w:t>
            </w:r>
          </w:p>
        </w:tc>
        <w:tc>
          <w:tcPr>
            <w:tcW w:w="27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3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Diagnostyka</w:t>
            </w:r>
          </w:p>
        </w:tc>
      </w:tr>
      <w:tr>
        <w:trPr>
          <w:trHeight w:val="45" w:hRule="atLeast"/>
        </w:trPr>
        <w:tc>
          <w:tcPr>
            <w:tcW w:w="30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Tomasik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DIAGNOSTYKA sp. z.o.o.</w:t>
            </w:r>
            <w:r>
              <w:rPr>
                <w:rFonts w:ascii="Times New Roman" w:hAnsi="Times New Roman"/>
                <w:b w:val="false"/>
                <w:i w:val="false"/>
                <w:color w:val="000000"/>
                <w:sz w:val="22"/>
              </w:rPr>
              <w:t xml:space="preserve"> (ul. Życzkowskiego) założona w Krakowie w 1998 r jako Medyczne Centrum Laboratoryjne Diagnostyka s.c. Początkowo posiadała jedno laboratorium analityczne. Od 2001 do 2016 z główną siedzibą przy ul. Olszańskiej. W 2006 uruchomiono pierwszą w Polsce (w Krakowie) komercyjną Pracownię Biologii Molekularnej. Przekształcona w obecną spółkę w 2011 r. W 2014 roku uruchomiono największe w Polsce, centralnego laboratorium sieci (ul. Życzkowskiego). DIAGNOSTYKA poza pracowniami wykonującymi podstawowe badania laboratoryjne posiada wysokospecjalizowane pracownie: Autoimmunologii, Cytogenetyki, Cytologii (z kontraktem NFZ), Mikrobiologii i Mykologii, Serologii transfuzjologicznej i Toksykologii. Obecnie (2020) największa ogólnopolska sieć ponad 170 medycznych laboratoriów diagnostycznych w tym szpitalnych i 800 punktów pobrań działających na terenie całego kraju z siedzibą główną w Krakowie (Życzkowskiego od 2016 r.). Zatrudnia ponad 7000 pracowników, wykonuje rocznie 100 mln badań z dostępnych ponad 3000 parametrów (w tym genetycznych medycyny spersonalizowanej oraz nieinwazyjnych, prenatalnych badań genetycznych) dla ponad 16 mln pacjentów. DIAGNOSTYKA udostępnia pacjentom dostęp do wyników badań on-line, także poprzez urządzenia mobilne przy użyciu autorskiej aplikacji oraz wydaje magazyn „Diagnostyka zdrowia”. Współpracuje z kilkoma tysiącami placówek medycznych. W roku 2019 DIAGNOSTYKA została sklasyfikowana na 15 miejscu w rankingu najcenniejszych marek w ochronie zdrowia w Polsce. Prezesi: J. Swadźba (1998-obecnie), B. Kopeć (01.04.2015-20.11.2015).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35"/>
        <w:gridCol w:w="1503"/>
        <w:gridCol w:w="2941"/>
        <w:gridCol w:w="612"/>
        <w:gridCol w:w="2100"/>
        <w:gridCol w:w="3463"/>
      </w:tblGrid>
      <w:tr>
        <w:trPr>
          <w:trHeight w:val="45" w:hRule="atLeast"/>
        </w:trPr>
        <w:tc>
          <w:tcPr>
            <w:tcW w:w="33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161</w:t>
            </w:r>
          </w:p>
        </w:tc>
        <w:tc>
          <w:tcPr>
            <w:tcW w:w="29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4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Die Burg</w:t>
            </w:r>
          </w:p>
        </w:tc>
      </w:tr>
      <w:tr>
        <w:trPr>
          <w:trHeight w:val="45" w:hRule="atLeast"/>
        </w:trPr>
        <w:tc>
          <w:tcPr>
            <w:tcW w:w="33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„Die Burg : Vierteljahresschrift des Instituts für Deutsche Ostarbeit Krakau”</w:t>
            </w:r>
            <w:r>
              <w:rPr>
                <w:rFonts w:ascii="Times New Roman" w:hAnsi="Times New Roman"/>
                <w:b w:val="false"/>
                <w:i w:val="false"/>
                <w:color w:val="000000"/>
                <w:sz w:val="22"/>
              </w:rPr>
              <w:t xml:space="preserve">; X 1940-VII 1944; kwart.; nauk.; wyd. Verlag des Instituts für Deutsche Ostarbeit; red. W. Coblitz; niemieckojęzyczne pismo Instytutu Niemieckich Prac na Wschodzie pełniące funkcje usługowe dla propagandy hitlerowskiej; podejmujące tematykę głównie żydowską (historia Żydów w Małopolsce, Żydzi w lit. pięknej, Żydzi a Kościół kat., emigracja Żydów) aut. J. Sommerfeldt, P. Heinz-Seraphima; także inną rasową i narodowościową Górali i ludności niemieckiej; zagadnienia hist.-prawne (m.in. wpływy niem. na prawo pol.; aut. J. Werner-Neumann, H. Frank), historię kultury, w tym niemiecką aneksję Kopernika (E. Hoff); także zagadnienia dot. wpływów niem. na pol. architekturę i sztukę; drukowano także prace z historii politycznej, archeologii, archiwistyki, geografii regionalnej i gosp., planowania przestrzennego w odniesieniu do ziem GG; łącznie wyszło 16 nr.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77"/>
        <w:gridCol w:w="944"/>
        <w:gridCol w:w="2624"/>
        <w:gridCol w:w="546"/>
        <w:gridCol w:w="1874"/>
        <w:gridCol w:w="4989"/>
      </w:tblGrid>
      <w:tr>
        <w:trPr>
          <w:trHeight w:val="45" w:hRule="atLeast"/>
        </w:trPr>
        <w:tc>
          <w:tcPr>
            <w:tcW w:w="29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74</w:t>
            </w:r>
          </w:p>
        </w:tc>
        <w:tc>
          <w:tcPr>
            <w:tcW w:w="26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9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EXPO Kraków</w:t>
            </w:r>
          </w:p>
        </w:tc>
      </w:tr>
      <w:tr>
        <w:trPr>
          <w:trHeight w:val="45" w:hRule="atLeast"/>
        </w:trPr>
        <w:tc>
          <w:tcPr>
            <w:tcW w:w="29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EXPO Kraków, Międzynarodowe Centrum Targowo-Kongresowe, obiekt targowo-kongresowy otwarty 14.05.2014 przy ul. Galicyjskiej 9 (Dzielnica XIV-Czyżyny). Właścicielem i operatorem jest firma Targi w Krakowie sp. z o.o. Inwestycja o wartości 70 mln PLN powstała na działce po dawnych zakładach Przedsiębiorstwa Przemysłu Betonów PREFABET, rozpoczynając proces ®rewitalizacji terenów poprzemysłowych w dzielnicy. Autorami koncepcji było konsorcjum biur architektonicznych NC Architekci S. Nesterski G. Czuchra oraz 9780 Architekci B. Homiński i M. Jezierski. Projekt budowlany i wykonawczy przygotowała pracownia GRUPA 68 Architekci sp.j. Wykonawcą prac budowlanych była krakowska firma Re-Bau sp. z o.o. Na obiekt składa się 14 000 m2 powierzchni użytkowej, w tym 2 hale o pow. 5 000 m2 i 4 000 m2 bez filarów (zastosowano dźwigary z drewna klejonego, co pozwala na pełną swobodę w aranżacji niczym nieograniczonej przestrzeni, wysokiej na 8 m, o nośności podłogi 40 kPa pozwalającej na prezentację ciężkich obiektów, m.in. istnieje możliwość przekształcenia hali ekspozycyjne w audytorium na 5 000 osób), zespół 8 klimatyzowanych modułowych sal seminaryjnych i pokojów spotkań, restauracja czynna w czasie wydarzeń, parking na ponad 700 pojazdów oraz teren po ekspozycję zewnętrzną. Nawiązując do historii Kr., Galicji i ulokowania w Europie Środkowej hale ekspozycyjne zostały nazwane Wisła i Dunaj, a największe sale konferencyjne: Wiedeń, Praga, Budapeszt i Lwów. Obiekt jest dostosowany do potrzeb osób z niepełnosprawnościami. Różnorodność pomieszczeń i łatwość ich adaptacji pozwala realizację wielu typów imprez (np. targi, kongresy, konferencje, spotkania i prezentacje biznesowe oraz eventy – gale, bankiety, pokazy mody, halowe zawody sportowe, a nawet produkcja i realizacja filmowa i telewizyjna). Stałe wydarzenia realizowane w EXPO przez właściciela to →Międzynarodowe Targi Książki w Kr., Międzynarodowe Targi Stomatologiczne KRAKDENT®, Międzynarodowe Targi Wina ENOEXPO®, Międzynarodowe Targi Elementów Złącznych i Technik Łączenia FASTENER POLAND®, Międzynarodowe Targi Wyposażenia Hoteli i Gastronomii HORECA®, Międzynarodowe Targi Materiałów Technologii i Wyrobów Kompozytowych KOMPOZYT EXPO®.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1"/>
        <w:gridCol w:w="822"/>
        <w:gridCol w:w="2284"/>
        <w:gridCol w:w="476"/>
        <w:gridCol w:w="1631"/>
        <w:gridCol w:w="6150"/>
      </w:tblGrid>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58</w:t>
            </w:r>
          </w:p>
        </w:tc>
        <w:tc>
          <w:tcPr>
            <w:tcW w:w="22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1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Ekospalarnia Kraków</w:t>
            </w:r>
          </w:p>
        </w:tc>
      </w:tr>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Ekospalarnia Kraków - Zakład Termicznego Przekształcania Odpadów w Kr. (ZTPO)</w:t>
            </w:r>
            <w:r>
              <w:rPr>
                <w:rFonts w:ascii="Times New Roman" w:hAnsi="Times New Roman"/>
                <w:b w:val="false"/>
                <w:i w:val="false"/>
                <w:color w:val="000000"/>
                <w:sz w:val="22"/>
              </w:rPr>
              <w:t xml:space="preserve"> – obiekt zlokalizowany w południowo-wschodniej części miasta Krakowa (Dzielnica XVIII - Nowa Huta). Wybudowany z inicjatywy Gminy Miasta Kr., jako element projektu pn. „Program gospodarki odpadami komunalnymi w Krakowie”. Przygotowanie do jego realizacji rozpoczęto w 2008, kiedy Miasto Kr. zawarło pre-umowę z Narodowym Funduszem Ochrony Środowiska i Gospodarki Wodnej na finansowanie budowy obiektu. W tym samym roku realizację zadania powierzono Kr. Holdingowi Komunalnemu S.A. Obiekt budowany w latach 2013-2015. W 2015 wydano decyzję o pozwoleniu na użytkowanie ZTPO, a po pracach testowych rozpoczął on działanie w 2016. Ekospalarnia pozwala na zagospodarowanie wytworzonych przez mieszkańców Krakowa odpadów komunalnych oraz odzyskiwanie z nich energii. Wszystkie spalane odpady pochodzą z terenu Gminy Miejskiej Kr. Spalanie odbywa się w sposób ciągły. Instalacja podlega stałemu monitoringowi produkowanych spalin. ZTPO umożliwia rocznie przekształcanie 220 tys. ton zmieszanych odpadów komunalnych oraz innych odpadów powstałych w wyniku przeróbek mechanicznych odpadów komunalnych. Stanowią one ok. 90% wszystkich odpadów komunalnych zmieszanych produkowanych na terenie Gminy. Spalanie odpadów jest technologią tańszą od ich składowania oraz niweluje koszty społeczno-środowiskowe funkcjonowania składowiska odpadów. W wyniku spalania rocznie wyprodukowana zostaje energia elektryczna (około 65 000 MWh) i energia cieplna (280 000 MWh). Uzyskana energia w znaczącej części uważana jest za odnawialną, dlatego Ekospalarnia posiada tzw. Zielony Certyfikat, wydawany przez Urząd Regulacji Energetyki (uzyskała go jako pierwszy podmiot w Polsce). Ekospalarnia prowadzi także działania edukacyjne w tematach związanych z ekologią i technologią termicznego przekształcania odpadów. Są one realizowane z wykorzystaniem ścieżki edukacyjnej zorganizowanej na terenie Zakładu. W 2020 właścicielem i operatorem ZTPO jest Kr. Holding Komunalny S.A. Obiekt posiada status Regionalnej Instalacji Przekształcania Odpadów, nadany przez Sejmik Województwa Małopolskiego. Lokalizacja ZTPO - ul. Jerzego Giedroycia 23.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17"/>
        <w:gridCol w:w="1585"/>
        <w:gridCol w:w="3100"/>
        <w:gridCol w:w="645"/>
        <w:gridCol w:w="2214"/>
        <w:gridCol w:w="2893"/>
      </w:tblGrid>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162</w:t>
            </w:r>
          </w:p>
        </w:tc>
        <w:tc>
          <w:tcPr>
            <w:tcW w:w="31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8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Eleusis</w:t>
            </w:r>
          </w:p>
        </w:tc>
      </w:tr>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„Eleusis” :</w:t>
            </w:r>
            <w:r>
              <w:rPr>
                <w:rFonts w:ascii="Times New Roman" w:hAnsi="Times New Roman"/>
                <w:b w:val="false"/>
                <w:i w:val="false"/>
                <w:color w:val="000000"/>
                <w:sz w:val="22"/>
              </w:rPr>
              <w:t xml:space="preserve"> czasopismo Elsów; 1903-1911; rocz. nieregul.; pismo młodzieżowe; organ Stow. Patriotyczno-Religijnego „Eleusis”; inicjator, założyciel: W. Lutosławski; wyd. się 6 t., I – red. S. Szczęsny, II i V red. S. Witowski, III, IV i VI red. T. Dąbrowa (T. Strumiłło), planowany t. VII nie ukazał się w powodu wybuchu wojny; w redakcji także: S. Pigoń, W. Peszyńska; pismo młodzieżowe, o niewielkim zasięgu przeznaczone dla członków Stow.; propagowało narodowe i religijne odrodzenie i wychowanie, nawiązywało do polskich tradycji Filomatów i Filaretów, łączyło edukację patriotyczną z pracą nad ciałem i duchem, zalecało wstrzemięźliwość od alkoholu, hazardu, tytoniu i seksu; publikowało materiały informacyjne i formacyjne, sprawozdania z bieżącej działalności Elsów.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83"/>
        <w:gridCol w:w="511"/>
        <w:gridCol w:w="2453"/>
        <w:gridCol w:w="511"/>
        <w:gridCol w:w="1752"/>
        <w:gridCol w:w="5944"/>
      </w:tblGrid>
      <w:tr>
        <w:trPr>
          <w:trHeight w:val="45" w:hRule="atLeast"/>
        </w:trPr>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w:t>
            </w:r>
          </w:p>
        </w:tc>
        <w:tc>
          <w:tcPr>
            <w:tcW w:w="24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Emilewicz Jadwiga</w:t>
            </w:r>
          </w:p>
        </w:tc>
      </w:tr>
      <w:tr>
        <w:trPr>
          <w:trHeight w:val="45" w:hRule="atLeast"/>
        </w:trPr>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Emilewicz</w:t>
            </w:r>
            <w:r>
              <w:rPr>
                <w:rFonts w:ascii="Times New Roman" w:hAnsi="Times New Roman"/>
                <w:b w:val="false"/>
                <w:i w:val="false"/>
                <w:color w:val="000000"/>
                <w:sz w:val="22"/>
              </w:rPr>
              <w:t xml:space="preserve"> JADWIDA, ur. 27 VIII 1974 Kraków, polityczka i politolożka; 1998 absolwentka politologii w UJ; 1999–2002 praca w Depart. Spraw Zagranicznych Kancelarii Premiera, od 2003 wykładowczyni w WSE im. J.Tischnera w Kr.; działaczka Klubu Jagiellońskiego, Instytutu Tertio Millenio, OMP; 2008–13 kierowniczka Muzeum PRL–Oddziału Muzeum Historii Polski w Kr.–Nowej Hucie, zorganizowała m.in. wystawę „PROjekt hardKOR” o Komitecie Obrony Robtników (2011); do 2013 w PO, od XII 2013 należy (od 2015 jako wicpeprezes) do partii Polska Razem Jarosława Gowina (od XI 2017 pod nazwą Porozumienie); 2014 bez powodzenia kadydowała z listy Polski Razem JG do Parlamentu Europ.; XI 2014–I 2018 radna z listy PiS do sejmiku woj. małopol.; 27 XI 2015–9 I 2018 podsekretarz stanu w Min. Rozwoju, 9 I 2018 – 15 XI 2019 min. przedsiębiorczości i technologii; X 2019 wybrana do Sejmu z list PiS w okręgu poznańskim; od 15 XI 2019 min. rozwoju, a po dymisji J.Gowina od 9 IV 2020 dodatkowo wicepremier w rządzie M.Morawieckiego; współaut. (razem z A.Wołkiem) </w:t>
            </w:r>
            <w:r>
              <w:rPr>
                <w:rFonts w:ascii="Times New Roman" w:hAnsi="Times New Roman"/>
                <w:b w:val="false"/>
                <w:i/>
                <w:color w:val="000000"/>
                <w:sz w:val="22"/>
              </w:rPr>
              <w:t>Reformatorzy i politycy. Gra o reformę ustrojową w 1998 roku widziana oczami jej aktorów</w:t>
            </w:r>
            <w:r>
              <w:rPr>
                <w:rFonts w:ascii="Times New Roman" w:hAnsi="Times New Roman"/>
                <w:b w:val="false"/>
                <w:i w:val="false"/>
                <w:color w:val="000000"/>
                <w:sz w:val="22"/>
              </w:rPr>
              <w:t xml:space="preserve"> (2008).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9"/>
        <w:gridCol w:w="808"/>
        <w:gridCol w:w="2247"/>
        <w:gridCol w:w="468"/>
        <w:gridCol w:w="1604"/>
        <w:gridCol w:w="6278"/>
      </w:tblGrid>
      <w:tr>
        <w:trPr>
          <w:trHeight w:val="45" w:hRule="atLeast"/>
        </w:trPr>
        <w:tc>
          <w:tcPr>
            <w:tcW w:w="25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45</w:t>
            </w:r>
          </w:p>
        </w:tc>
        <w:tc>
          <w:tcPr>
            <w:tcW w:w="22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Firmy farmaceutyczne</w:t>
            </w:r>
          </w:p>
        </w:tc>
      </w:tr>
      <w:tr>
        <w:trPr>
          <w:trHeight w:val="45" w:hRule="atLeast"/>
        </w:trPr>
        <w:tc>
          <w:tcPr>
            <w:tcW w:w="25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[02] Firmy farmaceutyczne.</w:t>
            </w:r>
            <w:r>
              <w:rPr>
                <w:rFonts w:ascii="Times New Roman" w:hAnsi="Times New Roman"/>
                <w:b w:val="false"/>
                <w:i w:val="false"/>
                <w:color w:val="000000"/>
                <w:sz w:val="22"/>
              </w:rPr>
              <w:t xml:space="preserve"> Narodziny przemysłu farm. w Kr. przypadają na koniec XIX w.; wcześniej wytwórnie leków znajdowały się głównie w aptekach. W 1894 farmaceuta M. Dobrowolski, właściciel Krajowej Fabryki Opatrunków Chirurgicznych otwartej 1887 w Nowej Wsi Narodowej przy ul. Kurniki (dzisiaj okolice ul. Krowoderskiej), przeniósł produkcję na ul. Kalwaryjską, a 1904 ulokował zakład we własnym obiekcie na Krzemionkach. Mieściły się tam laboratorium bad. i hale prod. z maszynami do odtłuszczania i bielenia bawełny. Firma zaopatrywała w produkty farm. (opatrunki, plastry, pastylki i ekstrakty roślinne) Galicję. W okresie międzywojennym fabryka kilkakrotnie zmieniała nazwy i udziałowców, a 1938 upadła. W 1908 farmaceuta B. → Jawornicki założył w Kr. przedsiębiorstwo Pharma, zajmujące się produkcją i handlem hurtowym materiałami chem. i aptekarskimi; 1920 zostało przekształcone w Polską Spółkę Akcyjną „Pharma”. Firma funkcjonowała przez cały okres międzywojenny, po II wojnie świat. działalność kontynuowała pod auspicjami spółdzielni aptekarskiej, a w l. 60 wchłonięta została w strukturę Cefarmu, w której funkcjonowała jako laboratorium galenowe do 1990. Wtedy też wyodrębniono Farminę jako spółkę prawa handl., by kilka lat później dokonać jej prywatyzacji. Farmina Sp. z o.o. wytwarza różnego rodzaju produkty leczn., wyroby med., suplementy diety i kosmetyki. W 2014 zakupiła niem. firmę farm. Spreewälder Arzneimittel GmbH, co umożliwiło wejście produktów Farminy na rynek niem. W 1924 została założona przez lekarza L. Lustra firma Doktora Lustra Preparaty Lekarsko-Kosmetyczne, 1939 przemianowana na Przemysł Lekarsko-Kosmetyczny → „Miraculum” SA w Kr., w czasie wojny pod niem. zarządem powierniczym. W 1930 powstała Fabryka Chem.-Farm. Dr A. Wander przy ul. Mikołajskiej, która była filią szwajcarskiego koncernu Wanderów. W okresie powojennym firmę Wander znacjonalizowano i przekształcono w Krak. Zakłady Farm. „Polfa”, które stały się jednym z wiodących producentów i eksporterów leków w Polsce. W okresie transformacji gosp. firmy farm. istniejące w czasach PRL zostały sprywatyzowane, a także powstawały nowe, specjalizujące się w wytwarzaniu określonych rodzajów produktów. „Polfa” została sprywatyzowana i wykupiona 1997 przez chorwacką → Plivę, a od 2008 krak. zakłady są własnością kapitału izraelskiego — grupy Teva. W 1946 z inicjatywy farmaceutów S. Szymańskiego, A. Kaszyckiego i J. Szustowa powstała w Kr. Farm. Spółdzielnia Pracy ATOM, która rozpoczęła produkcję m.in. różnego rodzaju syropów, spirytusu salicylowego, tabletek Burowa. W 1949 uchwałą walnego zgromadzenia nazwa firmy została zmieniona na Chem.-Farm. Spółdzielnia Pracy ESPEFA. W l. 1950–75 w Spółdzielni uruchomiono produkcję 11 nowych leków i 8 półproduktów chem.-farm. Dzierżawa lokali i rozproszenie lokalizacji Spółdzielni nie były dla niej korzystne, wzrosło też zapotrzebowanie na produkty przedsiębiorstwa, co skłoniło kierownictwo do podjęcia budowy zakładu umożliwiającego produkcję większej ilości leków. Nowy budynek został oddany do użytku 1989. ESPEFA to obecnie nowocz. zakład produkcji farm., stanowiący własność członków Spółdzielni. Krak. Zakłady Zielarskie „Herbapol” powstały 1946. W 1997 po prywatyzacji „Herbapol” rozpoczął działalność jako spółka akcyjna pracownicza. Przekształceniom własnościowym towarzyszyło uzyskanie koncesji na produkcję wyrobów farm. W skład przedsiębiorstwa wchodzą: Zakłady Prod. w Bochni i Wadowicach oraz Centrala w Kr., gdzie znajduje się wydział kapsułkowania. Od początku działalności produkowano preparaty ziołowe w postaci herbatek i suszy do tworzenia mieszanek, wśród wyrobów znalazły się też krople, nalewki i syropy. Przedsiębiorstwo Wielobranżowe Biomex sp. z o.o. istniejące od 1989 jest m.in. wiodącym producentem szybkich testów lateksowych dla mikrobiol. diagnostyki laboratoryjnej. Założony 1994 Zakład Farm. AMARA Sp. z o.o. specjalizuje się w wytwarzaniu produktów leczn., wyrobów med. oraz specjalistycznych kosmetyków dermatologicznych. Molteni Farmaceutici Polska Sp. z o.o. powstała 1994 w Kr. Jest zagr. inwestycją wł. firmy L. Molteni &amp; C. dei F.lli Alitti. W 1995 rozpoczęła działalność hurtownia farm. posiadająca w swojej ofercie produkty Molteni, a rok później firma uzyskała status producenta leków; firma specjalizuje się w wysokiej jakości lekach przeciwbólowych. TACTICA Pharmaceuticals powstała 2007 w Kr. Jest dynamicznie rozwijającą się pol. firmą farm., producentem leków, suplementów diety, żywności specjalnego przeznaczenia med., wyrobów med. oraz kosmetyków. Przedsiębiorstwo Prod.-Handl. Galfarm Sp. z o.o. powstało 1994. Jego celem było wypełnienie luki na krajowym rynku farm. w zakresie surowców przeznaczonych do sporządzania leków recepturowych i aptecznych. Spółka Biophage Pharma SA jest pol. firmą biotechnologiczną obecną na rynku od 2012. Główne obszary jej działalności obejmują badania nauk. i prace rozwojowe w dziedzinie biotechnologii, pozostałych nauk przyr. i techn. oraz produkcję podstawowych substancji farm. Specjalizacją Spółki jest rozwój preparatów fagowych, które znajdą zastosowanie w leczeniu antybiotykoopornych zakażeń. Firma jest partnerem → Klastra LifeScience. Krak. Instytut Biotechnologii Surowic i Szczepionek BIOMED SA jest pol. firmą biotechnologiczną. Wytwarza leki biol., w tym szczepionki bakteryjne, preparaty probiotyczne, alergeny. Geneza firmy sięga okresu powojennego (1945), kiedy w Kr. powstał Zakład Produkcji Szczepionek. W l. 50–70 XX w. Zakład uzyskał pozycję lidera w produkcji szczepionek w Polsce. 1980 powstała niezależna Wytwórnia Surowic i Szczepionek, którą 1988 przekształcono w spółkę Skarbu Państwa, a 2001 w spółkę akcyjną. W 2003 nadano Wytwórni nazwę Instytut Biotechnologii Surowic i Szczepionek SA. W skład IBSS BIOMED SA wchodzi Dział Badań Klinicznych, który organizuje i nadzoruje prowadzenie badań — zarówno nowych produktów, jak i tych już istniejących na rynku.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20"/>
        <w:gridCol w:w="831"/>
        <w:gridCol w:w="2309"/>
        <w:gridCol w:w="481"/>
        <w:gridCol w:w="1649"/>
        <w:gridCol w:w="6064"/>
      </w:tblGrid>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46</w:t>
            </w:r>
          </w:p>
        </w:tc>
        <w:tc>
          <w:tcPr>
            <w:tcW w:w="23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0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Firmy informatyczne</w:t>
            </w:r>
          </w:p>
        </w:tc>
      </w:tr>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[02] Firmy informatyczne.</w:t>
            </w:r>
            <w:r>
              <w:rPr>
                <w:rFonts w:ascii="Times New Roman" w:hAnsi="Times New Roman"/>
                <w:b w:val="false"/>
                <w:i w:val="false"/>
                <w:color w:val="000000"/>
                <w:sz w:val="22"/>
              </w:rPr>
              <w:t xml:space="preserve"> Podstawy rozwoju sektora IT w Kr. dało Akad. Centrum Komputerowe ® Cyfronet AGH, będące krajową jednostką wiodącą w zakresie eksploatacji i rozbudowy bazy sprzętowej komputerów o dużej mocy oraz akad. sieci komputerowej. Centrum zostało powołane 1973 p.n. Środowiskowe Centrum Obliczeniowe Cyfronet-Kraków; 1992 zostało przemianowane na Akad. Centrum Komputerowe Cyfronet-Kraków, a 1998 zostało przekształcone na Akad. Centrum Komputerowe Cyfronet AGH, będące autonomiczną jednostką AGH. Na początku okresu transformacji systemowej zaistniała potrzeba informatyzacji postsocjalistycznej gospodarki i administracji oraz możliwość osiągnięcia zysków z handlu, a także produkcji oprogramowania. Od początku przemian gosp. Kr. wyróżniał się wysoką pozycją w sektorze usług IT w Polsce. Założony 1993 → Comarch SA to jedna z największych polskich spółek informatycznych z siedzibą w Kr. Firma koncentruje się na działalności w następujących sektorach: oprogramowanie dla administracji publ., sektora bankowego i ubezpieczeniowego (zarządzanie aktywami, bankowość elektroniczna, systemy wsparcia obsługi klientów), oprogramowanie dla małych i średnich przedsiębiorstw, systemy obsługi sieci telekomunikacyjnych, Internet rzeczy, analiza danych z sieci społecznościowych. W Kr. znajduje się oddział jednej z największych pol. firm informatycznych Asseco Poland, która tworzy zaawansowane technologicznie oprogramowanie dla firm z kluczowych sektorów gospodarki. Ważnym momentem dla rozwoju sektora IT była inwestycja w centrum rozwoju oprogramowania dokonana 1997 przez amer. Motorolę. Jest to największy ośrodek Motorola Solutions w Europie. Centrum jest odpowiedzialne ze tworzenie oprogramowania dla szerokiego spektrum produktów i usług dostarczanych przez Motorolę klientom na całym świecie. Lokalizacja w Kr. umożliwia pol. specjalistom udzielanie potrzebnego wsparcia techn. klientom z regionu Europy, Bliskiego Wchodu i Afryki. Na progu XXI w. powstawały w Kr. kolejne centra zagr. firm, gł. amerykańskich, m.in. Sabre. Firma ta tworzy oprogramowanie używane przez wiele linii lotniczych i 175 tys. biur podróży w ponad 160 krajach. Zapewnia wsparcie systemowe, rozwijanie nowych produktów, jak również szkolenia odbiorców rozwiązań we wszystkich jednostkach biznesowych Sabre. Pojawianiu się zagr. Firm towarzyszył intensywny wzrost niektórych krajowych producentów oprogramowania (m.in. Comarch, Ericpol). Początkowo pol. firmy stanowiły zasób kadrowy dla inwestujących w Kr. zagr. centrów oprogramowania. Z czasem, z racji rosnącej liczby zagr. firm (np. IBM, Making Waves, Deltavista, Luxoft), zaczęło dochodzić do migracji między nimi. IBM uruchomił w Kr. XII 2005 → Laboratorium Oprogramowania; było to pierwsze tego typu centrum w Europie Środk.-Wsch. Interia powstała jako wspólne przedsięwzięcie firmy Comarch SA oraz pol. stacji radiowej RMF FM; osobowość prawną uzyskała VIII 1999, funkcjonując pod tymczasową nazwą Internet FM. W 2000 spółka zmieniła nazwę na Interia.pl SA. Pierwszą usługę skierowaną do użytkowników Internetu — serwis bezpłatnych kont poczty elektronicznej poczta.fm — Interia.pl udostępniła X 1999, a XII 2000 liczba adresów obsługiwanych przez spółkę przekroczyła 500 tys. Premiera podstawowej usługi Interia.pl — portalu internetowego — odbyła się II 2000, od tego czasu zasoby portalu są systematycznie wzbogacane i uzupełniane o nowe serwisy oraz usługi. W krótkim czasie Interia stała się jednym z największych portali horyzontalnych w Polsce. W XII 2000 akcje spółki Interia.pl zostały dopuszczone do publ. obrotu, a w wyniku pierwszej subskrypcji publ. od 2 II 2001 były notowane na Giełdzie Papierów Wartościowych w Warszawie. I 2008, po przejęciu większościowego pakietu akcji przez Bauer Media Invest GmbH, akcje portalu zostały wycofane z GPW. Obecnie do Grupy Interia.pl należy ponad 200 serwisów internetowych w wielu kategoriach tematycznych. Firma oferuje również szerokie spektrum usług dla biznesu, takich jak reklama, pozycjonowanie i wsparcie technologiczne. Dużą popularnością wśród internautów nadal cieszą się serwisy służące do wymiany opinii, porad i do komunikowania się z otoczeniem, a także jeden z pierwszych serwisów pocztowych w kraju — Poczta Interia.pl. Rozwój istniejących zagr. centrów oprogramowania w Krakowie wyraża się nie tylko w postaci wzrostu zatrudnienia. W działających tu centrach otwierane są nowe działy: projektowania systemów, marketingu, analityki biznesowej itp. W Kr. swoją siedzibę ma wiele innych firm tego sektora, w tym: Motorola Software Group Poland, Oracle Polska, Tech Data Polska, IBM Polska. Atos — światowy lider w obszarze transformacji cyfrowej, w Polsce działa od 2000 w kilku lokalizacjach, w tym również w Kr. NOVOMATIC Technologies Poland SA to krak. centrum rozwojowo-bad. funkcjonujące od 1998, które realizuje i rozwija projekty IT z wykorzystaniem nowoczesnych technologii. Firma specjalizuje się w obszarach projektowania i wytwarzania systemów rozproszonych, implementacji gier oraz dostarczania platform softwarowych dla terminali gamingowych. Smart4Aviation od 2001 jest jednym z czołowych producentów oprogramowania dla lotnictwa. Zakres usług firmy obejmuje kompleksowy rozwój aplikacji służących m.in. do obsługi lotów oraz komunikacji między personelem linii lotniczych. Zarówno wersje webowe, jak i mobilne produktów Smart4Aviation są udostępniane z pełnym wsparciem technicznym. Sky-Shop od 2009 rozwija autorskie oprogramowanie dla sklepów internetowych, Na rynku usług IT w Kr. funkcjonują różne firmy startupowe. W 2012 rozpoczęła działalność Estimote Polska Spółka z o.o., która produkuje oprogramowanie oraz urządzenia pozwalające na budowanie aplikacji mobilnych. Podstawowym produktem firmy są tzw. beacony umożliwiające tworzenie nawigacji wewnątrz budynków. Firma Kontakt.io na mapie startupów pojawiła się 2013. Kontakt.io tworzy i rozwija kompleksowe produkty — z jednej strony jest to najwyższej jakości hardware, z drugiej elastyczny software. Działająca od 2017 firma konsultingowaForte_Digital skupia doświadczonych programistów i projektantów UX, tworzących dedykowane produkty dla klientów w Skandynawii.</w:t>
            </w:r>
            <w:r>
              <w:rPr>
                <w:rFonts w:ascii="Times New Roman" w:hAnsi="Times New Roman"/>
                <w:b/>
                <w:i w:val="false"/>
                <w:color w:val="000000"/>
                <w:sz w:val="22"/>
              </w:rPr>
              <w:t>VSoft</w:t>
            </w:r>
            <w:r>
              <w:rPr>
                <w:rFonts w:ascii="Times New Roman" w:hAnsi="Times New Roman"/>
                <w:b w:val="false"/>
                <w:i w:val="false"/>
                <w:color w:val="000000"/>
                <w:sz w:val="22"/>
              </w:rPr>
              <w:t xml:space="preserve"> jest producentem profesjonalnych i kompleksowych rozwiązań IT dla branży finansowej. Tworzy autorskie oprogramowanie dostosowane do potrzeb biznesu. </w:t>
            </w:r>
          </w:p>
          <w:p>
            <w:pPr>
              <w:spacing w:after="269"/>
              <w:ind w:left="15"/>
              <w:jc w:val="left"/>
            </w:pPr>
            <w:r>
              <w:rPr>
                <w:rFonts w:ascii="Times New Roman" w:hAnsi="Times New Roman"/>
                <w:b w:val="false"/>
                <w:i w:val="false"/>
                <w:color w:val="000000"/>
                <w:sz w:val="22"/>
              </w:rPr>
              <w:t xml:space="preserve"> Założona w 2009 firma informatyczna Codesushi rozszerzyła działalność ze swoich biur w Krakowie wchodząc na rynek amerykański w 2013. Reality Games to rozwijające się studio gier opracowujące gry mobilne w oparciu o rzeczywiste Big Data na żywo. Jest zlokalizowane w Krakowskim Parku Technologicznym.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04"/>
        <w:gridCol w:w="1399"/>
        <w:gridCol w:w="2736"/>
        <w:gridCol w:w="570"/>
        <w:gridCol w:w="1954"/>
        <w:gridCol w:w="4191"/>
      </w:tblGrid>
      <w:tr>
        <w:trPr>
          <w:trHeight w:val="45" w:hRule="atLeast"/>
        </w:trPr>
        <w:tc>
          <w:tcPr>
            <w:tcW w:w="3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163</w:t>
            </w:r>
          </w:p>
        </w:tc>
        <w:tc>
          <w:tcPr>
            <w:tcW w:w="27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1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Flora Polski</w:t>
            </w:r>
          </w:p>
        </w:tc>
      </w:tr>
      <w:tr>
        <w:trPr>
          <w:trHeight w:val="45" w:hRule="atLeast"/>
        </w:trPr>
        <w:tc>
          <w:tcPr>
            <w:tcW w:w="3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„Flora Polski”</w:t>
            </w:r>
            <w:r>
              <w:rPr>
                <w:rFonts w:ascii="Times New Roman" w:hAnsi="Times New Roman"/>
                <w:b w:val="false"/>
                <w:i w:val="false"/>
                <w:color w:val="000000"/>
                <w:sz w:val="22"/>
              </w:rPr>
              <w:t xml:space="preserve">; seria nauk. zainicjowana w 1919 przez PAU jako „Flora Polska. Rośliny naczyniowe Polski i Ziem Ościennych”; kont. od 1955 przez Inst. Botaniki im. W. Szafera PAN, wspólnie z PWN; 1919-80 opubl. 14 t. flory roślin naczyniowych rodzimych z terenu Polski. Litwy, Białorusi i Zach. Ukrainy; t.15 ostatni (1992) zawiera hist. serii, indeks opublikowanych w niej gatunków; red. serii: M. Raciborski, W. Szafer, B. Pawłowski, A. Jasiewicz, Z. Mirek; postęp wiedzy spowodował potrzebę wyd. nowej pięciotomowej serii o wzbogaconej i uaktualnionej w zakresie nomenklatury zawartości merytorycznej, opubl. 3 t.- 1985 – t.4, 1987 – t.5, t. 3 – 1992 (red. A. Jasiewicz); „Flora Polska. Rośliny zarodnikowe Polski i ziem ościennych”; seria flor różnych grup roślin zarodnikowych, wyd. od 1957; poszczególne t. zawierają opisy, klucze do oznaczania; „FP. Rośliny zarodnikowe Polski i ziem ościennych. Grzyby” (1960-93), od t.25 „Flora Polski. Grzyby” (t.25-26); red. A. Skirgiełło; uzup. „Mała Flora Grzybów” ; także „Flora Polska. Rośliny zarodnikowe Polski i ziem ościennych. Prosty”.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30"/>
        <w:gridCol w:w="1320"/>
        <w:gridCol w:w="2583"/>
        <w:gridCol w:w="538"/>
        <w:gridCol w:w="1845"/>
        <w:gridCol w:w="4738"/>
      </w:tblGrid>
      <w:tr>
        <w:trPr>
          <w:trHeight w:val="45" w:hRule="atLeast"/>
        </w:trPr>
        <w:tc>
          <w:tcPr>
            <w:tcW w:w="2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164</w:t>
            </w:r>
          </w:p>
        </w:tc>
        <w:tc>
          <w:tcPr>
            <w:tcW w:w="25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Folia Turistica</w:t>
            </w:r>
          </w:p>
        </w:tc>
      </w:tr>
      <w:tr>
        <w:trPr>
          <w:trHeight w:val="45" w:hRule="atLeast"/>
        </w:trPr>
        <w:tc>
          <w:tcPr>
            <w:tcW w:w="2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„Folia Turistica”;</w:t>
            </w:r>
            <w:r>
              <w:rPr>
                <w:rFonts w:ascii="Times New Roman" w:hAnsi="Times New Roman"/>
                <w:b w:val="false"/>
                <w:i w:val="false"/>
                <w:color w:val="000000"/>
                <w:sz w:val="22"/>
              </w:rPr>
              <w:t xml:space="preserve"> 1990 - ; nauk.; pocz. rocz., od 2014 kwart; red. nacz.: A. Jarosz (1990-94), A. Nowakowska (1995-2004), A. Matuszyk (2005-13), od 2014 W. Alejziak; wyd. AWF im. B. Czecha; zakres tematyczny artykułów obejmuje zagadnienia szeroko pojętej turystyki wraz z towarzyszącymi jej zjawiskami przestrzennymi, społ. ekon., religijnymi, ekologicznymi i in., także w kontekście psychologii, socjologii, antropologii kulturowej, historii, geografii; zjawiska pielgrzymowania, ważne miejsce zajmują też zag. nauk o zarządzaniu i marketingu oraz prawa i ekonomii; oprócz art. (empirycznych i przegl.) publikowane są recenzje prac nauk., podręczników, raportów; raz w roku druk. jest nr wyłącznie w j. ang.; rada nauk. dokonuje również wyboru „artykułu roku”; czas. w otwartym dostępie.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67"/>
        <w:gridCol w:w="886"/>
        <w:gridCol w:w="1734"/>
        <w:gridCol w:w="361"/>
        <w:gridCol w:w="1238"/>
        <w:gridCol w:w="7768"/>
      </w:tblGrid>
      <w:tr>
        <w:trPr>
          <w:trHeight w:val="45" w:hRule="atLeast"/>
        </w:trPr>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165</w:t>
            </w:r>
          </w:p>
        </w:tc>
        <w:tc>
          <w:tcPr>
            <w:tcW w:w="17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7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Fragmenta Floristica et Geobotanica</w:t>
            </w:r>
          </w:p>
        </w:tc>
      </w:tr>
      <w:tr>
        <w:trPr>
          <w:trHeight w:val="45" w:hRule="atLeast"/>
        </w:trPr>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„Fragmenta Floristica et Geobotanica”,</w:t>
            </w:r>
            <w:r>
              <w:rPr>
                <w:rFonts w:ascii="Times New Roman" w:hAnsi="Times New Roman"/>
                <w:b w:val="false"/>
                <w:i w:val="false"/>
                <w:color w:val="000000"/>
                <w:sz w:val="22"/>
              </w:rPr>
              <w:t xml:space="preserve"> tytuł równoległy „Materiały Florystyczne i Geobotaniczne” t. 1-30; 1953-2000; nauk.; półrocz., kwart., (1960-89), półrocz. ; wyd. Polskie Towarzystwo Botaniczne, od 1956 Inst. Botaniki im. W. Szafera PAN; od 1994 wyd. w j. ang., równoległe w j. pol. „Fragmenta Floristica et Geobotanica. Series Polonica” (1994 - ), od 2000 pt. „Fragmenta Floristica et Geobotanica Polonica”; powołane przez R. Ochyrę; red. „FFeB” byli: B. Pawłowski (t.1-3), J. Kornaś (t.4-13) , A. Jasiewicz (t.14-34), A. Jasiewicz, R. Ochyra (t.35-38), R. Ochyra (t.39-40), R. Ochyra i J. Wołek (t.41-42) J. Wołek (t.43-44)., w 2000, J. Wójcicki, J. Wołek, U. Korzeniak; prezentowało prace z zakresu taksonomii, fitogeografii, fitosocjologii, anatomii, cytologii, ekologii wszystkich grup roślin i grzybów; od 2001 kontynuacja pt.: „Polish Botanical Journal”; dod.: „Fragmenta Floristica et Geobotanica. Supplementum” (1991-99), seria opracowań monograficznych w j. ang. (vol.1-7), ze względu na objętość nie mieszących się w czasopiśmie „FFeG”.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20"/>
        <w:gridCol w:w="481"/>
        <w:gridCol w:w="2309"/>
        <w:gridCol w:w="481"/>
        <w:gridCol w:w="1649"/>
        <w:gridCol w:w="6414"/>
      </w:tblGrid>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w:t>
            </w:r>
          </w:p>
        </w:tc>
        <w:tc>
          <w:tcPr>
            <w:tcW w:w="23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Franciszek Dabrowski</w:t>
            </w:r>
          </w:p>
        </w:tc>
      </w:tr>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DĄBROWSKI FRANCISZEK (17 IV 1904 Budapeszt – 24 IV 1962 Kraków) – kpt piechoty, westerplatczyk, komandor por. Marynarki Wojennej. Kontynuując rodzinne tradycje, został zawodowym wojskowym; od 2 IX do 7 IX 1939 faktycznie dowodził obroną Westerplatte; do 1945 w niewoli, 1945-50 w wojsku w Gdyni i Ustce, uznany za inwalidę wojennego i usunięty z wojska jako oficer sanacyjny. Przeniósł się z rodziną do Krakowa, z braku wypracowanej emerytury wojskowej pracował jako: kasjer, chałupnik, sprzedawca w kiosku, kierownik zajezdni Transbud Nowa Huta. Zmarł na gruźlicę, pochowany na cm. Rakowickim. </w:t>
            </w:r>
          </w:p>
          <w:p>
            <w:pPr>
              <w:spacing w:after="269"/>
              <w:ind w:left="15"/>
              <w:jc w:val="left"/>
            </w:pPr>
            <w:r>
              <w:rPr>
                <w:rFonts w:ascii="Times New Roman" w:hAnsi="Times New Roman"/>
                <w:b w:val="false"/>
                <w:i w:val="false"/>
                <w:color w:val="000000"/>
                <w:sz w:val="22"/>
              </w:rPr>
              <w:t xml:space="preserve"> Odznaczony m.in. Krzyżem Virtuti Militari; autor 2 książek o obronie Westerplatte; patron Szkoły Podstawowej nr 62 (ul. Ćwikłowa 1), upamiętniony na 2 tablicach (ul. Ujastek 11, ul. F. Chopina 20).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27"/>
        <w:gridCol w:w="1454"/>
        <w:gridCol w:w="2844"/>
        <w:gridCol w:w="592"/>
        <w:gridCol w:w="2031"/>
        <w:gridCol w:w="3806"/>
      </w:tblGrid>
      <w:tr>
        <w:trPr>
          <w:trHeight w:val="45" w:hRule="atLeast"/>
        </w:trPr>
        <w:tc>
          <w:tcPr>
            <w:tcW w:w="3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4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166</w:t>
            </w:r>
          </w:p>
        </w:tc>
        <w:tc>
          <w:tcPr>
            <w:tcW w:w="28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8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Geoturism</w:t>
            </w:r>
          </w:p>
        </w:tc>
      </w:tr>
      <w:tr>
        <w:trPr>
          <w:trHeight w:val="45" w:hRule="atLeast"/>
        </w:trPr>
        <w:tc>
          <w:tcPr>
            <w:tcW w:w="3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„Geoturism = Geoturystyka”</w:t>
            </w:r>
            <w:r>
              <w:rPr>
                <w:rFonts w:ascii="Times New Roman" w:hAnsi="Times New Roman"/>
                <w:b w:val="false"/>
                <w:i w:val="false"/>
                <w:color w:val="000000"/>
                <w:sz w:val="22"/>
              </w:rPr>
              <w:t xml:space="preserve"> ; 2004 - ; nauk.; pocz. półrocz. od 2006 kwart.; wyd. przez AGH i Stowarz. Nauk. im. S. Staszica; red. M. Doktor; zakres temat. obejmuje zagadnienia promocji i ochrony dziedzictwa geologicznego i geoturystycznego, popularyzację nauk o Ziemi, edukację geologiczną, kwestię zastosowania i wykorzystania zagadnień geologicznych w turystyce, wpływu geoturystyki na aspekty socjologiczne, filozoficzne, ekonomiczne i kulturowe; także rozważania teoretyczne na temat zjawiska geoturystyki i związków geologii z turystyką oraz artykuły metodyczne, dotyczące prowadzenia i obsługi imprez geoturystycznych; jedyne tego typu czas. nauk. w Polsce i jedno z nielicznych na świecie; teksty w j. pol. i ang.; od 2012 w wersji elektron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89"/>
        <w:gridCol w:w="604"/>
        <w:gridCol w:w="2899"/>
        <w:gridCol w:w="604"/>
        <w:gridCol w:w="2070"/>
        <w:gridCol w:w="4488"/>
      </w:tblGrid>
      <w:tr>
        <w:trPr>
          <w:trHeight w:val="45" w:hRule="atLeast"/>
        </w:trPr>
        <w:tc>
          <w:tcPr>
            <w:tcW w:w="32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w:t>
            </w:r>
          </w:p>
        </w:tc>
        <w:tc>
          <w:tcPr>
            <w:tcW w:w="28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4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Gibała Łukasz</w:t>
            </w:r>
          </w:p>
        </w:tc>
      </w:tr>
      <w:tr>
        <w:trPr>
          <w:trHeight w:val="45" w:hRule="atLeast"/>
        </w:trPr>
        <w:tc>
          <w:tcPr>
            <w:tcW w:w="32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Gibała</w:t>
            </w:r>
            <w:r>
              <w:rPr>
                <w:rFonts w:ascii="Times New Roman" w:hAnsi="Times New Roman"/>
                <w:b w:val="false"/>
                <w:i w:val="false"/>
                <w:color w:val="000000"/>
                <w:sz w:val="22"/>
              </w:rPr>
              <w:t xml:space="preserve"> ŁUKASZ, ur. 10 IX 1977 Kraków; polityk, samorządowiec, przedsiębiorca; aktywista miejski; 2001 ukończył studia, a 2007 obronił doktorat z filozofii w UJ, odbył stypendium w uniwersytecie Notre Dame w USA; 2002–06 asytent w Instytucie Filozofii UJ; właściciel i współwłasc. kilku firm w branży turystycz. i informat.; 2004–12 członek PO (2010–12 przewodn. Zarządu PO w Kr.), 2012–14 Ruchu Palikota (od 2013: Twojego Ruchu); przewodn. stow. Kr. dla Mieszkańców (do 2018 Logiczna Alternatywa), od 2019 współtwórca stow. Energia Miast; 2006–07 radny Sejmiku woj. małop., 2007–15 poseł na Sejm; 2014 i 2018 z list własnego komitetu ubiegał się o funkcję prezyd. miasta Kr. (zajmował 3. miejsce), od 2018 radny miasta Kr. (przewodn. klubu Kr. dla Mieszkańców).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66"/>
        <w:gridCol w:w="931"/>
        <w:gridCol w:w="1822"/>
        <w:gridCol w:w="379"/>
        <w:gridCol w:w="1301"/>
        <w:gridCol w:w="7455"/>
      </w:tblGrid>
      <w:tr>
        <w:trPr>
          <w:trHeight w:val="45" w:hRule="atLeast"/>
        </w:trPr>
        <w:tc>
          <w:tcPr>
            <w:tcW w:w="20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189</w:t>
            </w:r>
          </w:p>
        </w:tc>
        <w:tc>
          <w:tcPr>
            <w:tcW w:w="18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4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Gmina Wyznaniowa w Podgórzu</w:t>
            </w:r>
          </w:p>
        </w:tc>
      </w:tr>
      <w:tr>
        <w:trPr>
          <w:trHeight w:val="45" w:hRule="atLeast"/>
        </w:trPr>
        <w:tc>
          <w:tcPr>
            <w:tcW w:w="20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Barbara Zbroja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Od początku istnienia Podgórza założonego przez cesarza Józefa II w 1784 r., tamtejsi Żydzi należeli formalnie do znacznie oddalonej od miasta Gminy Wyznaniowej Klasno, znajdującej się nieopodal Wieliczki. W 2 poł. XIX w., ze względu na znaczną odległość oraz z powodu wzrastającej ilości Żydów mieszkających w Pogórzu, przedstawiciele tej społeczności podjęli starania w Ministerstwie Wyznań i Oświecenia w Wiedniu zorganizowania samodzielnej gminy wyznaniowej dla Podgórza i sąsiednich miejscowości, położonych po prawej stronie Wisły. Inicjatorami byli Józef Liban i Szymon Dunkenblum, późniejszy przełożony gminy. Żydowska Gmina Wyznaniowa w Podgórzu została powołana na mocy rozporządzenia „o ustanowieniu i rozgraniczeniu okręgów izraelickich gmin wyznaniowych” z 2 IV 1891 r., a faktycznie działała od 1 I 1892 r. Funkcjonowanie jej było możliwe dzięki zgodzie Gminy Wyznaniowej Klasno, która w zamian za jednorazową ryczałtową opłatę zrzekła się regularnych dochodów płynących od społeczności żydowskiej z Podgórza. Do nowej gminy włączeni zostali Żydzi zamieszkujący aż 42 miejscowości: Bodzów, Borek Fałęcki, Brzyczynę, Buków, Chorowice, Dębniki z Rybakami, Gaj, Jugowice, Kobierzyn, Kostrze, Kopankę, Korabniki, Konary, Kulerzów, Kurdwanów, Libertów, Ludwinów, Lusinę, Łagiewniki, Mogilany, Opatkowice, Piaski, Płaszów, Prokocim, Przewóz, Pychowice, Rybitwy, Rzozów, Samborek, Siarczaną Górną, Sidzinę, Skawinę, Skotniki, Świątniki Górne, Swoszowice, Tyniec, Włosań, Wolę Duchacką, Wróblowice, Wrząsowice, Zakrzówek z Kapelanką i Zbydniowice. Pierwszy, prowizoryczny zarząd gminy powołano we IX 1891 r., a w jego składzie znaleźli się Szymon Dunkelblum, Isaak Aleksandrowicz i Samuel Aronsohn, pierwszy statut gminy został zatwierdzony przez c.k. Namiestnictwo we Lwowie 19 I 1898 r. Siedziba gminy mieściła się w części kamienicy przy ul. Józefińskiej 5. Podgórska gmina nie była zamożna, w 1891 r. utrzymywała jedynie dom modlitwy pełniący funkcje gminnej bóżnicy znajdujący się w oficynie przy ob. ul. Brodzińskiego 14 oraz cmentarz, który założono jeszcze w 1888 r., przy późniejszej ul. Jerozolimskiej 25. W 1893 r. przy ul. Józefińskiej 5 powstała gminna łaźnia rytualna. Od 1898 r. gmina utrzymywała także rzeźnię drobiu, która znajdowała się na terenie miejskiej targowicy, przy ul. Nadwiślańskiej. W Podgórzu funkcjonowały liczne żydowskie stowarzyszenia, z których część utrzymywała własne domy modlitwy, m.in. Beth Hamedrasz Chasidim przy ul. Węgierskiej 5, którego reprezentacyjny budynek wybudowano jeszcze w l. 1876−1881 r. Od 1911 r., przy ul. Węgierskiej 15 działało Stowarzyszenie Anaschei Emes, w 1929 r. została założona bóżnica im. błp. Wolfa Klugera przy Rynku Podgórskim 3, funkcjonował także dom modlitwy rabina z Zielin przy ul. Kalwaryjskiej 24, bóżnica Rabinacka przy ul. Krakusa 7 oraz modlitewnia stowarzyszenia Beth Ha Kneset przy ul. Krakusa 9. Od 1932 r., przy ul. Węgierskiej 7 działało Stowarzyszenie Domu Modlitwy i Czytelni Religijnej Zwolenników Rabina Benziona Halberstama z Bobowej, które było najsilniejszą grupą ortodoksyjną w Podgórzu. W latach 1894−1896 przy ul. Rękawka 30 powstał budynek szkoły religijnej Talmud Tora, gdzie nauczano przedmiotów judaistycznych oraz realizowano program szkół powszechnych. Od 1912 r. władze gmin wyznaniowych Krakowa i Podgórza rozważały ewentualność scalenia gmin żydowskich, w związku z planowanym połączeniem tych miast. Powodem były ewentualne nieporozumienia wynikające z funkcjonowania dwóch samodzielnych rabinatów, a także rozległy zasięg terytorialny gminy podgórskiej powiązanej z licznymi miejscowościami, które de facto były znacznie oddalone od Podgórza. Projekt scalenia gmin powrócił po zakończeniu I wojny światowej, ale dopiero na mocy rozporządzenia wojewody krakowskiego z 4 I 1933 r. rozwiązano Żydowską Gminę Wyznaniową w Podgórzu, jednocześnie na komisarza rządowego powołano Rafała Landaua, ówczesnego prezesa gminy krakowskiej. W 1936 r., na podstawie zarządzenia Ministerstwa Wyznań Religijnych i Oświecenia Publicznego z 14 XI, Tymczasowy Zarząd Gminy w Podgórzu zespolono z Zarządem Gminy Wyznaniowej w Krakowie, zarządzenie ministerialne obowiązywało od 1 I 1937 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27"/>
        <w:gridCol w:w="769"/>
        <w:gridCol w:w="2139"/>
        <w:gridCol w:w="445"/>
        <w:gridCol w:w="1528"/>
        <w:gridCol w:w="6646"/>
      </w:tblGrid>
      <w:tr>
        <w:trPr>
          <w:trHeight w:val="45" w:hRule="atLeast"/>
        </w:trPr>
        <w:tc>
          <w:tcPr>
            <w:tcW w:w="24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91</w:t>
            </w:r>
          </w:p>
        </w:tc>
        <w:tc>
          <w:tcPr>
            <w:tcW w:w="21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6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Godlewski Edward Józef</w:t>
            </w:r>
          </w:p>
        </w:tc>
      </w:tr>
      <w:tr>
        <w:trPr>
          <w:trHeight w:val="45" w:hRule="atLeast"/>
        </w:trPr>
        <w:tc>
          <w:tcPr>
            <w:tcW w:w="24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GODLEWSKI</w:t>
            </w:r>
            <w:r>
              <w:rPr>
                <w:rFonts w:ascii="Times New Roman" w:hAnsi="Times New Roman"/>
                <w:b w:val="false"/>
                <w:i w:val="false"/>
                <w:color w:val="000000"/>
                <w:sz w:val="22"/>
              </w:rPr>
              <w:t xml:space="preserve"> EDWARD JÓZEF, pseud. </w:t>
            </w:r>
            <w:r>
              <w:rPr>
                <w:rFonts w:ascii="Times New Roman" w:hAnsi="Times New Roman"/>
                <w:b/>
                <w:i w:val="false"/>
                <w:color w:val="000000"/>
                <w:sz w:val="22"/>
              </w:rPr>
              <w:t>„Garda”, „Izabelka”, „Jerzy”, „Jerzy Niemorszczański”</w:t>
            </w:r>
            <w:r>
              <w:rPr>
                <w:rFonts w:ascii="Times New Roman" w:hAnsi="Times New Roman"/>
                <w:b w:val="false"/>
                <w:i w:val="false"/>
                <w:color w:val="000000"/>
                <w:sz w:val="22"/>
              </w:rPr>
              <w:t xml:space="preserve"> (10 VII 1895 Harasimowicze – V 1945 KL Mauthausen), oficer WP, kmdt. Okręgu (Ok.) Kraków AK; matura z 1915; 10 II 1917 chor. kaw. armii ros.; 1 VIII 1917 ppor.; kilkakrotnie ranny; 1918-1919 w 4. Dywizji Strzelców Polskich gen. L. Żeligowskiego; 11-13 VII 1919 walczył pod Jazłowcem; 1921 por.; 1922 rtm.; 1924 mjr; 1 I 1930 ppłk d-ca 20. pułku ułanów (p.uł.); 1936 płk. d-ca 14 p.uł. Jazłowieckich; IX 1939 uczestnik bitwy nad Bzurą i szarży 19 IX 1939 pod Wólką Węglową; 29 X – XII 1939 organizował ZWZ w Krakowie; 1940-1942 w Komendzie Głównej ZWZ w Warszawie; 1942-1943 kmdt. Obszaru Białystok AK; 1943-III 1944 ponownie w KG AK; IV – 19 X 1944 kmdt Ok. Kraków AK; przeprowadził scalenie BCh; VII-VIII 1944 d-ca Grupy Operacyjnej „Kraków”; przeciwnik rozmów z Niemcami; nakazał Samodzielnemu Batalionowi Szturmowemu „Skała” marsz na pomoc Warszawie; 19 X 1944 aresztowany; więzień Montelupich; 6 XII 1944 wywieziony do obozu koncentracyjnego (niem. </w:t>
            </w:r>
            <w:r>
              <w:rPr>
                <w:rFonts w:ascii="Times New Roman" w:hAnsi="Times New Roman"/>
                <w:b w:val="false"/>
                <w:i/>
                <w:color w:val="000000"/>
                <w:sz w:val="22"/>
              </w:rPr>
              <w:t>Konzentrationslager</w:t>
            </w:r>
            <w:r>
              <w:rPr>
                <w:rFonts w:ascii="Times New Roman" w:hAnsi="Times New Roman"/>
                <w:b w:val="false"/>
                <w:i w:val="false"/>
                <w:color w:val="000000"/>
                <w:sz w:val="22"/>
              </w:rPr>
              <w:t xml:space="preserve"> - KL) Gross Rosen; II 1945 przeniesiony do KL Mauthausen; odznaczony Krzyżem Orderu Wojennego Virtuti Militari IV i V klasy, czterokrotnie Krzyżem Walecznych, Krzyżem Niepodległości, Złotym Krzyżem Zasługi, Medalem Dziesięciolecia Odzyskanej Niepodległości, ros. Krzyżem Żołnierskim Św. Jerzego IV klasy.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05"/>
        <w:gridCol w:w="1016"/>
        <w:gridCol w:w="2825"/>
        <w:gridCol w:w="588"/>
        <w:gridCol w:w="2018"/>
        <w:gridCol w:w="4302"/>
      </w:tblGrid>
      <w:tr>
        <w:trPr>
          <w:trHeight w:val="45" w:hRule="atLeast"/>
        </w:trPr>
        <w:tc>
          <w:tcPr>
            <w:tcW w:w="32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47</w:t>
            </w:r>
          </w:p>
        </w:tc>
        <w:tc>
          <w:tcPr>
            <w:tcW w:w="28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3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Gospodarka</w:t>
            </w:r>
          </w:p>
        </w:tc>
      </w:tr>
      <w:tr>
        <w:trPr>
          <w:trHeight w:val="45" w:hRule="atLeast"/>
        </w:trPr>
        <w:tc>
          <w:tcPr>
            <w:tcW w:w="32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Gospodarka jest zorganizowanym wytwarzaniem dóbr materialnych oraz świadczeniem usług materialnych i niematerialnych. Położenie Kr. w sąsiedztwie urodzajnych ziem i bogatych solanek oraz przy drodze handlowej prowadzącej z Kijowa do Pragi były podstawą jego rozwoju gospodarczego we wczesnym średniowieczu. Lokacja Kr. na prawie magdeburskim dokonana w poł. XIII w. nadawała formy organizacyjne osadzie stanowiącej silny ośrodek rzemiosła i handlu. Na obrzeżach miasta lokacyjnego już w XIII i XIV w. rozlokowane były młyny wykorzystujące siłę wody do przemiału ziarna na mąkę, produkcji kaszy i słodu, napędzania tartaków, kuźni, maszyn garbarskich i papierniczych. Poza miastem lokacyjnym funkcjonowały kamieniołomy i wapienniki, z których wydobywano materiał na potrzeby budownictwa krakowskiego. W późnym średniowieczu ważną gałęzią gospodarki miejskiej był → handel. Jego znaczenie wynikało głównie z obsługi tranzytowej wymiany na kierunkach wschód – zachód, jak i północ – południe. Z zachodu sprowadzano przede wszystkim sukno, z północy śledzie, z południa miedź, ze wschodu przyprawy i skóry. Bolesław V Wstydliwy zobowiązał się wystawić na własny koszt kramy sukienne (→ Sukiennice), a także zwolnił kupców posiadających obywatelstwo miejskie z myt i ceł na terenie objętym swoją władzą. Mieszczanie pochodzenia niem. zdominowali handel i rzemiosło w średniow. Kr., a także prowadzili działalność bankową i przem. Handel miedzią był ważną gałęzią gospodarki Kr., zwłaszcza w XIV–XV w. Miedź pochodziła z kopalni węg. na Słowacji, w okolicach Koszyc, Lewoczy i Bardiowa. Kupcy krak. przejęli handel tym surowcem dzięki przywilejom handl., zwł. zaś nadanemu 1306 przez Władysława I Łokietka prawu składu miedzi. Po śmierci 1521 burmistrza J. Turzona (→ Turzonowie) augsburskie spółki kupieckie (Fuggerowie, Manlichowie) zmonopolizowały handel w mieście. Dwór królewski oraz katedra biskupia wpływały na ożywienie gospodarki Kr. W okresie średniowiecza krak. wytwórczość opierała się zasadniczo na systemie cechowym. Rola szczególna przypadła w Kr. rzemiosłu metalowemu, które wytwarzało narzędzia pracy, a także uzbrojenie oraz rozmaite wyroby ze złota i srebra. W XV w. zarejestrowano w Kr. 35 rzemieślniczych organizacji zawodowych. Poza cechami funkcjonowały również przedsiębiorstwa miejskie i prywatne, m.in.: cegielnie, wapienniki, drukarnie, papiernie, topnie srebra i złota, postrzygalnie sukna i młyny wodne. Kraków był w średniowieczu jednym z największych ośrodków browarniczych w Europie. Dla części mieszkańców Kr. źródło utrzymania stanowiły winnice, które zlokalizowane były w większości majątków klasztornych wokół miasta. </w:t>
            </w:r>
          </w:p>
          <w:p>
            <w:pPr>
              <w:spacing w:after="269"/>
              <w:ind w:left="15"/>
              <w:jc w:val="left"/>
            </w:pPr>
            <w:r>
              <w:rPr>
                <w:rFonts w:ascii="Times New Roman" w:hAnsi="Times New Roman"/>
                <w:b w:val="false"/>
                <w:i w:val="false"/>
                <w:color w:val="000000"/>
                <w:sz w:val="22"/>
              </w:rPr>
              <w:t xml:space="preserve"> W XV i XVI w. Kr. przeżywał okres świetności, nie tylko jako stolica państwa i rezydencja król., lecz także ważny ośrodek gosp. i centrum handl. Miasto było atrakcyjne dla przybyszów (często z zagranicy) powiększających grono kupców i tych, którzy szukali zajęcia jako rzemieślnicy, bądź podejmowali dorywczą pracę. W XV i XVI w. Kr. był największym w kraju ośrodkiem produkcji metalowej. Rzemieślnicze pracownie złotnicze i jubilerskie zatrudniały wówczas największą (spośród rękodzielników metalowych) liczbę pracowników. Kr. pozostawał również ośrodkiem produkcyjnym o rozwiniętej wytwórczości rzemieślniczej, zwłaszcza garbarskiej. Znacząca była produkcja cegieł w krak. i kazimierskich cegielniach miejskich, sięgająca kilkuset tysięcy sztuk cegieł rocznie. Dobrze funkcjonowały miejskie wapienniki i kamieniołomy Kazimierza. Mieszczanie krakowscy, z reguły obcego pochodzenia, inwestowali z różnym sukcesem w kopalnie olkuskie, gdzie znajdowały się pokłady rudy ołowiu, a także w żupy solne w Bochni i Wieliczce W 1 poł. XVI w. znajdowało się w Krakowie ponad 100 warsztatów murarsko-kamieniarskich. W XVI w. Kr. stanowił ważny ośrodek handlowy utrzymujący kontakty ze Śląskiem, Czechami. Morawami, Austrią, Węgrami. Operacjami finansowymi zajmowali się bankierzy; do najbardziej znanych należeli: finansista Lewko oraz bankier król. i potentat finansowy J. Boner (→ Bonerowie). W 1584 z inicjatywy P. Skargi powstało → Arcybractwo Miłosierdzia, które założyło → Bank Pobożny; pożyczał on pieniądze ubogim, nie pobierając odsetek. Pod koniec XVI w. wystąpił szereg niepomyślnych dla Krakowa zjawisk wynikających z tego, że stolica państwa stała się miastem peryferyjnym. Tracąc na rzecz Warszawy pozycję miasta rezydencjonalnego Kr. znalazł się w fazie regresu. Zmiana dróg handlowych spowodowana kryzysem handlu lewantyńskiego i wielkimi odkryciami geograficznymi sprawiła, że Kr. znalazł się w XVI w. poza głównymi szlakami handlowymi, co miało niekorzystny wpływ na rozwój gosp. </w:t>
            </w:r>
          </w:p>
          <w:p>
            <w:pPr>
              <w:spacing w:after="269"/>
              <w:ind w:left="15"/>
              <w:jc w:val="left"/>
            </w:pPr>
            <w:r>
              <w:rPr>
                <w:rFonts w:ascii="Times New Roman" w:hAnsi="Times New Roman"/>
                <w:b w:val="false"/>
                <w:i w:val="false"/>
                <w:color w:val="000000"/>
                <w:sz w:val="22"/>
              </w:rPr>
              <w:t xml:space="preserve"> W poł. XVII w. spada intensywność wymiany handlowej Kr. W XVII i 1 poł. XVIII w. Kr. przestaje również być liczącym się ośrodkiem produkcyjnym. Pewne ożywienie w dziedzinie produkcji w Kr. następuje dopiero w 2 poł. XVIII w. Pierwsze manufaktury w Kr. powstały dopiero w l. 60. XVIII w. W 1765 założono na zamku mennicę miedzianą, a następnie manufakturę tabaczną. W 1784 kupiec Jan Frysztacki założył manufakturę sukienną, 1786 powstała manufaktura sukienna i farbiarnia ks. Wacława Sierakowskiego. Po przyłączeniu Kr. do Austrii (1796) osiedlali się w mieście kupcy i inni przedsiębiorcy z Moraw, Śląska austr., a także z Austrii i Niemiec. Włączenie Kr. do monarchii habsburskiej stwarzało nowe warunki życia gospodarczego miasta. Zarządzenia nowych władz ułatwiały rozwój rzemiosła, jak i przem. form produkcji. Działały w Kr. i na przedmieściach browary, gorzelnie, miodosytnie. Znaczniejszemu rozwojowi gospodarczemu Kr. stała na przeszkodzie ówczesna sytuacja wojenna w Europie. W 1809 Kr. wszedł w skład Księstwa Warszawskiego i uzyskał status miasta wolnohandlowego (1810). Oznaczało to, że od towarów przywożonych do Kr. nie opłacano cła. Na kongresie wiedeńskim (1815) utworzono z Kr. i jego najbliższej okolicy na lewym brzegu Wisły wolne miasto, oddając je pod opiekę dworów: rosyjskiego, austriackiego i pruskiego. W okresie ® Wolnego Miasta Kr. (1815–1846) sytuacja gospodarcza nie uległa większym zmianom. Kongres wiedeński podtrzymał wolnohandlowy status miasta. Zawarty w 1823 układ handlowy z Królestwem przyznał Kr. ulgi na najważniejsze pozycje eksportowe. Secjalizacją kupców był handel winem i towarami kolonialnymi. Z Kr. wysyłano do Królestwa wyroby drzewne, obuwie i płody kopalne, do miasta sprowadzano zboże, zwierzęta, wyroby metalowe, wełnę. Z inicjatywy Senatu Rządzącego założone zostały manufaktury bawełniane i wełniane. Rzemieślników sprowadzano głównie z Saksonii, Śląska i Czech. Dobrze prosperowało młynarstwo i przemysł gorzelniczy. Nieźle przedstawiało się złotnictwo, liczące wraz z zakładami jubilerskimi około 40 warsztatów. Wśród zakładów powstałych z inicjatywy władz Wolnego Miasta należy wymienić cegielnię na Dajworze, która 1831 wytwarzała 1,3 mln cegieł rocznie; gdy wyczerpały się pokłady gliny, wówczas otwarto drugą cegielnię na Grzegórzkach. W Kr. działało kilka drukarni, a pod względem produkcji wydawniczej Kr. dorównywał innym większym polskim miastom. W l. 40. XIX w. docierają do Kr. osiągnięcia rewolucji przem. Pierwsza maszyna parowa została zainstalowana 1841 w wytwórni oleju rzepakowego i lnianego, drugi silnik parowy uruchomiono dopiero 10 lat później w firmie L. Zieleniewskiego. Napływ wszelkiego rodzaju artykułów z zewnątrz uniemożliwiał rozwój produkcji na większą skalę. Kapitału potrzebnego dla gospodarki miasta dostarczały założone w Kr. na przeł. XVIII i XIX w. domy bankowe Bochenków, Steinkellerów, Helclów, specjalizujące się w operacjach wekslowych. W l. 20. XIX w. nastąpił dalszy rozwój domów bankowych. W 1847 Kr. uzyskał połączenie kolejowe z Prusami i innymi krajami monarchii habsburskiej, lecz nie przyczyniło się to do wzmocnienia gospodarczego miasta. Spowodowało bowiem napływ obcych towarów i hamowało rozwój produkcji miejscowej. </w:t>
            </w:r>
          </w:p>
          <w:p>
            <w:pPr>
              <w:spacing w:after="269"/>
              <w:ind w:left="15"/>
              <w:jc w:val="left"/>
            </w:pPr>
            <w:r>
              <w:rPr>
                <w:rFonts w:ascii="Times New Roman" w:hAnsi="Times New Roman"/>
                <w:b w:val="false"/>
                <w:i w:val="false"/>
                <w:color w:val="000000"/>
                <w:sz w:val="22"/>
              </w:rPr>
              <w:t xml:space="preserve"> Włączenie Krakowa 1846 w skład Austrii i do austr. systemu celnego było niekorzystne dla miejscowych kupców i nie poprawiło sytuacji ekonomicznej miasta. Podupadł handel hurtowy, ale w handlu detalicznym nie odbiło się to na liczbie sklepów. Uzyskana w l. 60. XIX w. ® autonomia Galicji miała istotny wpływ na rozwój Kr. Na progu autonomii Kr. liczył prawie 50 tys. mieszkańców i był drugim pod względem liczby ludności miastem w Galicji, a siódmym w ówczesnej monarchii austriackiej. W kolejnych dekadach doby autonomicznej liczba ludności Kr. rosła i 1910 było to już 151 886 osób. W Kr. dominowała ludność wyznania rzymskokatolickiego; przed I wojną stanowiła ona ponad ¾ ogółu mieszkańców. W 1857 odnotowano w Kr. 12 937 wyznawców religii mojżeszowej (37,8% ogółu ludności miasta), 1910 ludność tego wyznania w liczbie 32 146 stanowiła 22,6% ogółu mieszkańców, niewielki odsetek stanowili grekokatolicy. Pod względem struktury zatrudnienia 1910 w sektorze przemysł i rzemiosło było 30% czynnych zawodowo, w sektorze handel i kredyt (15,8%), w wojsku 12,9%, w służbie publicznej było 12% czynnych zawodowo. Kr. w 2 poł. XIX w. był ośrodkiem wielofunkcyjnym, nie posiadał podstawowych czynników decydujących o rozwoju przemysłu, nie było kapitałów ani kadry fachowców. Niekorzystne było również jego położenie nad samą granicą rosyjską, która odcinała go od naturalnego zaplecza rolniczych terenów pn. Małopolski oraz w pobliżu uprzemysłowionych terenów Śląska pruskiego i austriackiego. W poł. XIX w. Kr. zdegradowany przez monarchię habsburską do roli nadgranicznej twierdzy został skazany na stagnację. Powołanie w Kr. 1850 → Izby Przemysłowo-Handlowej (do 1927 p.n. Izba Handl. i Przem.) nie stanowiło przełomu w rozwoju przemysłu. Ograniczenia ustawy cechowej, narzucającej normy produkcji przedsiębiorcom, a także trudności w pozyskiwaniu kapitału sprawiały, że firmy przem. w Kr. nie rozwijały się, pozostając niezmechanizowanymi warsztatami rzemieślniczymi. Takimi warsztatami były wówczas krakowskie garbarnie, stolarnie, a także nawet młyny i browary. Pewien wyjątek stanowił warsztat kowalski L. Zieleniewskiego (® Zakłady Budowy Maszyn i Aparatury im. Ludwika Zieleniewskiego), który w 1 poł. XIX w. wytwarzał przedmioty codziennego użytku i świadczył usługi kowalskie, a od poł. XIX w. zajął się produkcją narzędzi rolniczych. Sytuacji tej nie zmieniła ogłoszona 1859 ustawa przem. Znosiła ona obowiązujący od średniowiecza przymus cechowy, który ograniczał rozwój nowoczesnych przedsiębiorstw. Brakowało jednak kapitałów koniecznych do uruchomienia i rozwoju przemysłu. </w:t>
            </w:r>
          </w:p>
          <w:p>
            <w:pPr>
              <w:spacing w:after="269"/>
              <w:ind w:left="15"/>
              <w:jc w:val="left"/>
            </w:pPr>
            <w:r>
              <w:rPr>
                <w:rFonts w:ascii="Times New Roman" w:hAnsi="Times New Roman"/>
                <w:b w:val="false"/>
                <w:i w:val="false"/>
                <w:color w:val="000000"/>
                <w:sz w:val="22"/>
              </w:rPr>
              <w:t xml:space="preserve"> Konieczność odbudowy Krakowa po wielkim pożarze 1850 (→ Pożary) spowodowała rozwój przemysłu mineralnego. W 1860 rozpoczęła działalność duża parowa cegielnia przedsiębiorcy żydowskiego M. Barucha w Łagiewnikach, który ponadto uruchomił młyn zbożowy w Podgórzu, a 1865 piekarnię mechaniczną. W końcu l. 60. znaczną produkcję osiągnęły tzw. Młyny królewskie, które zatrudniały ok. 60 robotników. Poza tym większymi zakładami były: olejarnia T. Baranowskiego, fabryka konserw z jaj Z. Berga. W l. 50. XIX w. funkcjonowało w Kr. 8 browarów. Obok przemysłu spożywczego i materiałów budowlanych znaczną rolę odegrał przemysł poligraficzny. Do większych zakładów w tej gałęzi należały → Drukarnia UJ, → Drukarnia W.L. Anczyca, → Drukarnia Związkowa i → Drukarnia Narodowa N. Telza. Od poł. XIX w. powstawały drukarnie prasowe. Jako pierwszą uruchomiono 1849 Drukarnię „Czasu”. Przemysł chemiczny, pomimo występowania w pobliżu Kr. złóż soli kamiennej, siarki i wapienia, rozwijał się stosunkowo słabo. W 1876 w wyniku zabiegów władz miejskich została otwarta rządowa fabryka cygar. Z innych zakładów, które powstały do końca l. 80. XIX w. na uwagę zasługują: fabryka maszyn i narzędzi rolniczych M. Peterseima (1862), fabryka mebli giętych J. i J. Kohna (1872), cementownia B. Libana w Bonarce (1884), fabryka wyrobów platerowanych M. Jarry (1886). W 1862 w Kr. było 44 prywatnych bankierów i kantorów wymiany, do 1910 liczba ta znacznie się obniżyła. Do końca l. 80. XIX w. przemysł odgrywał stosunkowo niewielką rolę w życiu Kr. Część wspomnianych zakładów działała krótko lub wskutek trudności finansowych i narastającej konkurencji wyrobów austr. znacznie ograniczyła produkcję. Większe zakłady zlokalizowano na terenie Podgórza. Były tam mniejsze obciążenia podatkowe. Pewne ożywienie gospodarcze w Kr. nastąpiło pod koniec XIX w. W związku z rosnącym ruchem budowlanym oraz rozwojem kolejnictwa w zagłębiu krakowsko-chrzanowskim zaczął rozwijać się przemysł maszynowy, metalowy i materiałów budowlanych, a także spożywczy i papierniczy. Zdecydowaną przewagę miał jednak nadal przemysł drobny, rzemiosło i chałupnictwo. W 1902 w Kr. było zarejestrowanych 2290 przedsiębiorstw przem., które zatrudniały 11 200 pracowników. Duży odsetek stanowiły mikroprzedsiębiorstwa, gdyż prawie 500 zatrudniało tylko jednego pracownika. Zaledwie 31 przedsiębiorstw zatrudniało ponad 20 pracowników, z tego 6 powyżej 100. Najpoważniejszą rolę odgrywał przemysł odzieżowy zatrudniający 4025 pracowników, spożywczy – 2221 pracowników, metalowy – 810, maszynowy – 583, poligraficzny – 566, drzewny – 482, papierniczy – 448. </w:t>
            </w:r>
          </w:p>
          <w:p>
            <w:pPr>
              <w:spacing w:after="269"/>
              <w:ind w:left="15"/>
              <w:jc w:val="left"/>
            </w:pPr>
            <w:r>
              <w:rPr>
                <w:rFonts w:ascii="Times New Roman" w:hAnsi="Times New Roman"/>
                <w:b w:val="false"/>
                <w:i w:val="false"/>
                <w:color w:val="000000"/>
                <w:sz w:val="22"/>
              </w:rPr>
              <w:t xml:space="preserve"> Stosunkowo wysoką dynamiką rozwojową cechował się przemysł Kr. na pocz. XX w. Szczególnie szybko rozwijał się przemysł chemiczny. Oprócz Zakładów Solvayowskich (→ Solvay) w Borku Fałęckim działała gazownia miejska produkująca koks i smołę. Dwie fabryki w Podgórzu i Płaszowie (Schoenkera i Hollandra oraz B. → Libana) zajmowały się produkcją nawozów sztucznych. W przemyśle materiałów budowlanych w Kr. na pocz. XX w. działało kilka cegielni i cementowni zlokalizowanych głównie na Grzegórzkach i w Płaszowie. Najważniejszymi były Płaszowska Parowa Fabryka Dachówek i Cegieł, fabryka gipsu i cegielnia parowa L. Taubmana, miejskie wapienniki i kamieniołomy w Podgórzu, → wapienniki i kamieniołomy „Liban i Ehrenpreis”, → fabryka cementu portlandzkiego w Bonarce „Bernard Liban i Ska”. W 1 dziesięcioleciu XX w. nastąpił dalszy rozwój przemysłu maszynowego i metalowego. Znacznie zwiększyła swój potencjał produkcyjny fabryka Zieleniewskiego. Wzrost zapotrzebowania na stal przyczynił się do wybudowania w Borku Fałęckim huty żelaza. Zwiększono także wytwórczość w przemyśle drzewnym i poligraficznym. Nastąpił znaczny postęp w wyposażeniu krakowskich drukarni. Słabo rozwijał się jedynie przemysł młynarski, który odczuwał skutki konkurencji przedsiębiorstw węgierskich. Kr. uruchomił 1905 elektrownię (® Elektrownia Miejska), którą w kolejnych latach w związku z rozszerzeniem się granic administracyjnych miasta rozbudowywano i modernizowano. W Kr. 1910 było 178 zakładów przem., które zatrudniały 6330 osób. Liczba przedsiębiorstw zatrudniających ponad 20 osób zwiększyła się do 60, a powyżej 100 do 11. Podobnie jak w 1902 największym zakładem była fabryka tytoniu, która zatrudniała 1076 pracowników. Najpoważniejszą rolę odgrywał przemysł spożywczy (1616 zatrudnionych), a nast. w kolejności: przemysł poligraficzny, maszynowy i papierniczy. W V 1914 liczba zatrudnionych w przemyśle i budownictwie Kr. w porównaniu do 1912 zmniejszyła się o prawie 3,5 tys. osób. Powstawaniu dużych zakładów nie sprzyjał nikły stopień centralizacji kapitału. Przed 1914 powstały tylko 3 spółki akcyjne, a mianowicie: Pierwsza Galicyjska Fabryka Sody Amoniakalnej (1906), zakłady L. Zieleniewskiego oraz Fabryka Produktów Chemicznych „Liban” (1912). W sektorze przemysłu energetycznego działała elektrownia miejska w Krakowie. Przemysł spożywczy zajmował się przede wszystkim produkcją wyrobów cukierniczych i napojów. Przed I wojną światową starano się w Kr. stworzyć spółkę akcyjną pod nazwą Pierwsza Krajowa Fabryka Samochodów i Motorów w Krakowie. </w:t>
            </w:r>
          </w:p>
          <w:p>
            <w:pPr>
              <w:spacing w:after="269"/>
              <w:ind w:left="15"/>
              <w:jc w:val="left"/>
            </w:pPr>
            <w:r>
              <w:rPr>
                <w:rFonts w:ascii="Times New Roman" w:hAnsi="Times New Roman"/>
                <w:b w:val="false"/>
                <w:i w:val="false"/>
                <w:color w:val="000000"/>
                <w:sz w:val="22"/>
              </w:rPr>
              <w:t xml:space="preserve"> W gospodarce Kr. na przeł. XIX i XX w. istotną rolę odgrywał handel, w którym duże znaczenie posiadała społeczność żyd., szczególnie liczna na Kazimierzu (1900 aż 75%) i na Stradomiu (64,5%). W 1902 w Kr. funkcjonowało ponad 2,7 tys. przedsiębiorstw handlu stałego, najwięcej było zlokalizowanych na Kazimierzu (1092) oraz w Śródmieściu (1022). Na Kazimierzu z handlu utrzymywało się wówczas 28,7% mieszkańców, w Śródmieściu było to ok. 10%. Ogółem z handlu utrzymywało się w Kr. przeszło 12 tys. osób, w tym 72,2% stanowili Żydzi. W 2 poł. XIX w. nastąpił rozwój gosp. miasta i wzrost zamożności jego mieszkańców. Przejawem rozwoju gosp. Kr. w okresie autonomii jest wzrost dochodów budżetu miasta z 570 tys. kor. w 1868 do 14 mln kor. w 1914. Samorząd realizował różne inwestycje m.in. wodociągi, kanalizację, mosty, bruki itd. Na realizację inwestycji miasto zaciągało kredyty. W 1913 zadłużenie Kr. w jego ówczesnych granicach wynosiło ponad 52 mln koron, co stanowiło 71% wartości majątku miejskiego. W l. 1890–1911 Kr. przeznaczał znaczne środki na tworzenie nowoczesnej infrastruktury i urządzeń miejskich. Od 1901 Kraków posiadał także tramwaj elektryczny (→ Tramwaje), który znajdował się początkowo w zarządzie towarzystwa akcyjnego (Krakowska Spółka Tramwajowa). W 1910 samorząd wykupił 95% akcji spółki, co podyktowane było przestrzennym rozwojem miasta. W trosce o rozwój przemysłu budowlanego prezydent J. → Leo doprowadził do powstania w Kr. miejskiej fabryki materiałów budowlanych. Z początkiem 1913 została uruchomiona piekarnia miejska. Choć nie udało się samorządowi krakowskiemu uporać z problemami bytowymi społeczności, to w organizacji aprowizacji miejskiej Kr. wyprzedził inne miasta w monarchii habsburskiej. </w:t>
            </w:r>
          </w:p>
          <w:p>
            <w:pPr>
              <w:spacing w:after="269"/>
              <w:ind w:left="15"/>
              <w:jc w:val="left"/>
            </w:pPr>
            <w:r>
              <w:rPr>
                <w:rFonts w:ascii="Times New Roman" w:hAnsi="Times New Roman"/>
                <w:b w:val="false"/>
                <w:i w:val="false"/>
                <w:color w:val="000000"/>
                <w:sz w:val="22"/>
              </w:rPr>
              <w:t xml:space="preserve"> Osiedlający się w Kr. przedstawiciele bogatych rodów dysponowali znacznymi majątkami. Za sprawą arystokracji rozwinął się rynek usług, począwszy od adwokackich, a skończywszy na gastronomicznych. Z perspektywy ekonomicznej w l. 1850–1918 miasto dźwigało się z zapaści gospodarczej. Pomimo, że od l. 60. XIX w. nie stwarzano barier dla rozwoju spółdzielczości, to ruch ten w Kr. zaczął rozwijać się dopiero w 1 dziesięcioleciu XX w. Pierwsza Spółka Spożywcza Członków Stowarzyszeń Katolickich powstała 1907, a jej celem było dostarczanie członkom artykułów spożywczych po cenach targowych. Spółka rozwijała się pomyślnie zarówno pod względem liczby członków, jak i obrotów w prowadzonych sklepach. Poszerzała swoją działalność poprzez uruchomienie piekarni. Działalność Spółki, a zwłaszcza piekarni, spotykała się z niechęcią krakowskich kupców, którzy odczuwali spadek liczby klientów spowodowany ich przynależnością do Spółki. Pomimo początkowych sukcesów po kilku latach działalności firma zbankrutowała. Od 1909 działało w Kr. Centralne Towarzystwo Handlowe, które prowadziło sklep z artykułami spożywczymi i kolonialnymi. W 1907 powstała również spółdzielnia Robotnicze Stowarzyszenie Spożywcze „Naprzód”, której celem było prowadzenie działalności handlowej. Również i ta instytucja upadła 1914. Na większą skalę ożywienie ruchu spółdzielczego w Kr. nastąpiło dopiero w latach 1912–13, powstało wówczas jeszcze kilka spółdzielni, a najbardziej rozwijały się spółdzielnie kolejowe. </w:t>
            </w:r>
          </w:p>
          <w:p>
            <w:pPr>
              <w:spacing w:after="269"/>
              <w:ind w:left="15"/>
              <w:jc w:val="left"/>
            </w:pPr>
            <w:r>
              <w:rPr>
                <w:rFonts w:ascii="Times New Roman" w:hAnsi="Times New Roman"/>
                <w:b w:val="false"/>
                <w:i w:val="false"/>
                <w:color w:val="000000"/>
                <w:sz w:val="22"/>
              </w:rPr>
              <w:t xml:space="preserve"> W 1 poł. XIX w. w Kr. nie było sektora usług finansowych opartego na nowoczesnych podstawach, co więcej nie było żadnego większego banku. Działało tylko kilku bankierów, którzy byli znaczniejszymi przedsiębiorcami, a bankierstwo stanowiło jedną z form ich aktywności. W okresie autonomii Kr. stawał się ważnym ośrodkiem usług finansowych o znaczeniu ponadlokalnym. Rozwijały się różne instytucje bankowe oraz ubezpieczeniowe. Były to zarówno firmy krajowe, jak i filie instytucji zagranicznych, głównie z krajów monarchii habsburskiej. Wiele instytucji finansowych powstało w okresie bezpośrednio poprzedzającym I wojnę światową. Nastąpiło również powiększenie ich kapitałów. Wśród instytucji finansowych szczególnie ważne dla rozwoju miasta i regionu były: → Kasa Oszczędności Miasta Krakowa i Powiatowa Kasa Oszczędności. W przededniu I wojny światowej funkcjonowały w Krakowie różne, banki lub filie banków. Były to oprócz uprzednio omówionych: Bank Chrześcijański, → Bank Komercjalny, Bank Kredytowy, Bank Ludowy, Bank Oszczędnościowy, Bank Polskiego Związku Nar., Bank Powszechny Obrotowy, Bank Przem.-Budowlany. Działały tu również filie banków zagranicznych, m.in.: Banku Austro-Węgierskiego, Wiedeńskiego Banku Związkowego, Wiedeńskiego Banku Handlowego, Czeskiego Banku Żywnościowego, Akcyjnego Bankowego Tow. i Kantoru Wymiany Walut „Mercur”.; swoją filię uruchomił w III 1911 Bank Zaliczkowy i Kredytowy z Hradca Králové. W 2 poł. XIX w. w Kr. działały również liczne towarzystwa finansowe. Wśród nich m.in.: Tow. Kredytowe Rękodzielników i Przemysłowców w Krakowie (powstało 1878), Tow. Chrześcijańskie Oszczędności i Pożyczek, Tow. Zaliczkowe w Krakowie (działające od 1870). </w:t>
            </w:r>
          </w:p>
          <w:p>
            <w:pPr>
              <w:spacing w:after="269"/>
              <w:ind w:left="15"/>
              <w:jc w:val="left"/>
            </w:pPr>
            <w:r>
              <w:rPr>
                <w:rFonts w:ascii="Times New Roman" w:hAnsi="Times New Roman"/>
                <w:b w:val="false"/>
                <w:i w:val="false"/>
                <w:color w:val="000000"/>
                <w:sz w:val="22"/>
              </w:rPr>
              <w:t xml:space="preserve"> W Kr. w 2 poł. XIX w. działały różne instytucje ubezpieczeniowe. Najważniejszą z nich była powstała na pocz. l. 60. instytucja ubezpieczeń wzajemnych → Florianka. Pod względem innowacyjności wyprzedziła ona wszystkie tow. wzajemnych ubezpieczeń i konkurencyjne tow. akcyjne działające w Austrii. Prócz centrali TWU „Florianka” w Kr. otwierały filie i przedstawicielstwa krajowe i zagraniczne tow. ubezpieczeniowe. Część z nich funkcjonowała już w l. 60., większość jednak rozwinęła działalność w okresie późniejszym. W 1914 znajdowało się ponad 20 takich instytucji, m.in.: filia Tow. Wzajemnych Ubezpieczeń Urzędników Prywatnych we Lwowie, przedstawicielstwo „Wisły” – Ludowego Tow. Wzajemnych Ubezpieczeń we Lwowie, filia Tow. Ubezpieczeń „Dunaj”, filia Tow. Ubezpieczeń Fönix, filia Tow. Ubezpieczeń „The Gresham”, Tow. Ubezpieczeń „Janus”, Tow. Ubezpieczeń „Victoria”, Generalna Agencja Pierwszego Węg. Tow. Ubezpieczeń w Kr., Tow. Ubezpieczeń na Życie „Anker” w Kr. </w:t>
            </w:r>
          </w:p>
          <w:p>
            <w:pPr>
              <w:spacing w:after="269"/>
              <w:ind w:left="15"/>
              <w:jc w:val="left"/>
            </w:pPr>
            <w:r>
              <w:rPr>
                <w:rFonts w:ascii="Times New Roman" w:hAnsi="Times New Roman"/>
                <w:b w:val="false"/>
                <w:i w:val="false"/>
                <w:color w:val="000000"/>
                <w:sz w:val="22"/>
              </w:rPr>
              <w:t xml:space="preserve"> W sieci miejskiej Galicji Kr. pełnił ponadregionalne funkcje w zakresie administracji gospodarczej i militarnej. Szczególnie ważna była jego rola jako „service city”. Zaliczenie Kr. do miast o własnym statucie w sposób istotny wpłynęło na dynamikę jego rozwoju. Przed wybuchem I wojny światowej przemysł był źródłem utrzymania dla stosunkowo niewielkiej części mieszkańców. Dominowały małe zakłady, w których pomimo znacznej poprawy wyposażenia technicznego na pocz. XX w. nadal przeważała produkcja ręczna. Kr. w l. 1880–1910 notował wysoki przyrost ludności zatrudnionej w handlu. Rozwój handlu to nie tylko wzrost liczby zatrudnionych, ale także poszerzanie struktury asortymentowej. Struktura zatrudnienia pokazuje Kr. jako ośrodek usługowy.. Wojna w początkowej fazie spowodowała pewne ożywienie w przemyśle, zwłaszcza zachodniej Galicji, w związku z podjęciem produkcji na rzecz zaopatrzenia wojskowego. Rynek zbytu dla przemysłu Kr. został znacznie poszerzony, zwłaszcza po zajęciu przez wojska austr. pd. części Królestwa Polskiego. Brak siły roboczej z powodu przeprowadzonej mobilizacji i niedostateczne zaopatrzenie w surowce przyczyniły się do zamknięcia szeregu zakładów, a w pozostałych produkcję poważnie ograniczono. Wojna 1914–18 nie przyniosła gospodarce Kr. bezpośrednich zniszczeń wojennych. </w:t>
            </w:r>
          </w:p>
          <w:p>
            <w:pPr>
              <w:spacing w:after="269"/>
              <w:ind w:left="15"/>
              <w:jc w:val="left"/>
            </w:pPr>
            <w:r>
              <w:rPr>
                <w:rFonts w:ascii="Times New Roman" w:hAnsi="Times New Roman"/>
                <w:b w:val="false"/>
                <w:i w:val="false"/>
                <w:color w:val="000000"/>
                <w:sz w:val="22"/>
              </w:rPr>
              <w:t xml:space="preserve"> Odzyskanie niepodległości i odbudowa państwa polskiego postawiły gospodarkę miasta w nowej sytuacji, uległy zerwaniu więzi z Austrią i Czechami, które stanowiły konkurencję dla przemysłu krak., ale z drugiej strony dostarczały parku maszynowego. Okres do poł. 1923 był dla krakowskiej gospodarki korzystny. Wpływ na to miał odłożony w czasie wojny popyt, co oddziaływało na rozwój produkcji artykułów konsumpcyjnych i materiałów budowlanych, jak też postępująca inflacja, która skłaniała do wydawania zgromadzonych środków finansowych. Dodatkowym impulsem rozwoju przemysłu była działalność kredytowa Ministerstwa Handlu i Przemysłu oraz Pol. Krajowej Kasy Pożyczkowej. Skorzystało na tym wiele istniejących fabryk oraz powstało kilkadziesiąt nowych przedsiębiorstw. W pierwszych l. powojennych uruchomiono m.in. Fabrykę Armatur w Łagiewnikach, Fabrykę Czekolady „Optima”, Fabrykę Wyrobów Spirytusowych „Krakus”, Fabrykę Zapałek „Znicz”. Dobrze prosperowały zakłady Zieleniewskiego, które otrzymały zlecenie rządowe na dostawę w l. 1920–28 2 tys. wagonów osobowych i 8 tys. towarowych. Przejście w 2 poł. 1923 z fazy inflacji w hiperinflację spowodowało zahamowanie korzystnej dla przemysłu koniunktury. Część przedsiębiorstw musiała ograniczyć produkcję, słabsze upadły. Od 1926 nastąpiła wyraźna poprawa koniunktury przem. w Kr. W okresie międzywojennym rozwijał się przemysł chemiczny. W l. 20. wraz z rozwojem motoryzacji pojawiły się w Kr. wytwórnie wyrobów gumowych. Nowym działem w krak. przemyśle chemicznym rozwijającym się od pocz. l. 30. była produkcja farmaceutyków. W 1930 powstała Fabryka Środków Chemiczno-Farmaceutycznych Dr A. Wander SA. Szwajcarska firma Suchard założyła w Kr. spółkę z o.o. „Suchard”, przekształconą 2 lata później w spółkę akcyjną. W 1927 rozpoczęto budowę w Płaszowie fabryki kabli, która została ukończona 1929. W 1936 uruchomiono na jej terenie walcownię miedzi. W 1929 powstały Zakłady Przemysłowe dla Wyrobu Reklam Artystycznych i Opakowań z Papieru i Blachy „Artigraph” SA, z udziałem kapitału austr. Wielki kryzys gosp. l. 30., który dotknął gospodarkę świata kapitalistycznego zaznaczył się znaczącym obniżeniem wykorzystania potencjału produkcyjnego krak. przemysłu. W okresie pokryzysowym nastąpiło wzmocnienie się sektora państwowego w przemyśle. Charakterystycznym zjawiskiem był rozwój przemysłu na obrzeżach miasta. Cechą krak. przemysłu było jego rozdrobnienie. Na ogólną liczbę 515 zakładów przem. w Kr. 1938 aż 444 zakłady zatrudniały poniżej 50 pracowników, a tylko 7 powyżej 500 osób. Największe zakłady przem. miasta powstawały przy udziale kapitału obcego bądź państwowego. Niewątpliwie wzrosła rola przemysłu Kr. w kraju m.in. dzięki powstaniu nowych gałęzi, takich jak przemysł elektrotechniczny, gumowy i farmaceutyczny. Na szerszą skalę rozwinął się również przemysł maszynowy, skórzany i odzieżowy. Niemniej jednak Kr. nie był znaczącym ośrodkiem przemysłowym. </w:t>
            </w:r>
          </w:p>
          <w:p>
            <w:pPr>
              <w:spacing w:after="269"/>
              <w:ind w:left="15"/>
              <w:jc w:val="left"/>
            </w:pPr>
            <w:r>
              <w:rPr>
                <w:rFonts w:ascii="Times New Roman" w:hAnsi="Times New Roman"/>
                <w:b w:val="false"/>
                <w:i w:val="false"/>
                <w:color w:val="000000"/>
                <w:sz w:val="22"/>
              </w:rPr>
              <w:t xml:space="preserve"> W Kr. funkcjonowała w okresie międzywojennym → Giełda Pieniężna (GP), powołana 20 I 1919 z inicjatywy Izby Handl.-Przem. Funkcjonowała do VIII 1939, zajmowała się obrotem walutami i papierami wartościowymi. Gł. celem GP było uniezależnienie kredytów i produkcji od wpływów obcych oraz doprowadzenie do zespolenia gosp. ziem pol. przez wprowadzenie do obrotu papierów emitowanych w Polsce i stworzenie dla nich wspólnego rynku. Członkami giełdy były banki, domy bankowe, kantory wymiany, spółki akc., firmy handl. oraz spółdzielnie nie wpisane do rejestru handl. Na GP notowano wiele krak. spółek akc. W okresie międzywojennym funkcjonowały w Kr. oddziały banków państwowych: Banku Polskiego (1924–39), Banku Gospodarstwa Krajowego (od 1927), Państw. Banku Rolnego (od 1927), Pocztowej Kasy Oszczędności (od 1919). Do instytucji bankowych zaliczano także domy bankowe i kantory wymiany. Dom Bankowy A. Holzera przy ul. Św. Gertrudy 11, działający 1923–40, obsługiwał gł. ludność żyd. oraz spółki przem.-handl. z udziałem kapitału żyd.; 1918–39 Żydzi stanowili niemal 50% handlujących w mieście, skupiając się w Stow. Kupców Krakowskich. W okresie międzywojennym rolnictwo w Kr. nie stanowiło istotnego działu gospodarki, 1931 pracowało w nim 1086 osób, co stanowiło ok. 1% ogółu czynnych zawodowo w gospodarce. W okresie międzywojennym samorząd Kr. zrealizował szereg obiektów użyteczności publicznej, zmodernizowano i rozbudowano przedsiębiorstwa gminne. W zakresie rozwoju gospodarki miejskiej szczególnie zasłużył się pochodzący z rodziny żyd. prezydent M. Kaplicki (pełnił funkcję I 1934 – I 1939). </w:t>
            </w:r>
          </w:p>
          <w:p>
            <w:pPr>
              <w:spacing w:after="269"/>
              <w:ind w:left="15"/>
              <w:jc w:val="left"/>
            </w:pPr>
            <w:r>
              <w:rPr>
                <w:rFonts w:ascii="Times New Roman" w:hAnsi="Times New Roman"/>
                <w:b w:val="false"/>
                <w:i w:val="false"/>
                <w:color w:val="000000"/>
                <w:sz w:val="22"/>
              </w:rPr>
              <w:t xml:space="preserve"> W czasie okupacji Kr. został stolicą Generalnego Gubernatorstwa. Wiodącym zadaniem władz okupacyjnych było opanowanie możliwie największej liczby firm i podporządkowanie ich działalności potrzebom Rzeszy. Poprzez ustanowienie zarządów komisarycznych władze okupacyjne zapewniły sobie wpływ na funkcjonowanie przedsiębiorstw należących do ludności żyd. (liczącej 1938 ok. 65 tys. osób, tj. 25% ludności miasta). Skonfiskowaną na rzecz skarbu GG własnością zarządzali tzw. powiernicy. W Kr. w ręce powierników dostały się największe zakłady, m.in. Krak. Fabryka Kabli SA, którą włączono do koncernu Kabelwerk Oberspree-Berlin jako Kabelwek Krakau, Fabryka Armatury i Wyrobów Metalowych w Łagiewnikach, Zakłady Solvay jako Ostdeutsche Chemische Werke GmbH (wśród członków ówczesnej załogi był Karol Wojtyła). Łącznie do jesieni 1940 przejęto na terenie miasta 700 przedsiębiorstw przem., handl. i usługowych. Niektóre firmy jak np. L. Zieleniewskiego podporządkowano bezpośrednio potrzebom niem. gospodarki wojennej. Pozostały po likwidacji 1939 majątek firmy → „Rekord” produkującej naczynia emaliowane stanowił bazę, na której powstało przedsiębiorstwo niem. „Deutsche Emailwarenfabrik”. Dzierżawcą, a następnie właścicielem fabryki został Oskar Schindler, prowadzący przed wojną interesy z krak. przemysłowcami żyd. Podczas okupacji w Kr. prawie połowa zakładów przem. pozostawała w dyspozycji władz niem. Realizując cele polityki ekon. władze okupacyjne poczyniły także zmiany w zakresie organizacji przemysłu, nastąpiła likwidacja i scalanie małych przedsiębiorstw. W 1938 było w Kr. 515 zakładów przem., a w 1941 ponad 390. Funkcje, jakie spełniał Kr. w okresie okupacji, a także, jakie według planów niem. miał spełniać w przyszłości, spowodowały, że nie poniósł on dużych strat materialnych. Dużą rolę w gospodarce Kr. odgrywał przemysł budowlany. Niemcy rozbudowali infrastrukturę komunik. i komun. oraz stworzyli dla własnych potrzeb dzielnicę mieszkaniową w zach. części miasta. W okresie okupacji funkcjonowało w Kr. ponad 400 przedsiębiorstw, które zatrudniały łącznie ok. 40 tys. pracowników. W strukturze gałęziowej przemysłu największe zatrudnienie (9500 osób) wykazywał przemysł budowlany, następnie spożywczy (6400 osób) i metalowo-maszynowy (4500 osób), potem włókienniczo-konfekcyjny (4200 osób), chemiczny (3500 osób) i poligraficzny (3500 osób). Jesienią 1944 władze okupacyjne podjęły decyzję o ewakuacji wielu fabryk z Kr. Wywieziono wówczas wyposażenie Fabryki Kabli SA oraz maszyny i urządzenia przedsiębiorstwa Semperit, znaczne straty poniosły także zakłady L. Zieleniewskiego. W Kr. w okresie okupacji funkcjonowało ok. 4 tys. zakładów rzemieślniczych, które zatrudniały prawie 27 tys. osób. Zasadnicze zmiany własnościowe w handlu krak. dokonały się w pierwszych 2 latach okupacji. Izba Przem.-Handl. notowała w Kr. 1939 prawie 5,6 tys. przedsiębiorstw handl. W kolejnych latach nastąpił spadek liczby firm handl. do 3,2 tys. w 1941. W ostatniej fazie okupacji liczba ta spadała do 2,6 tys. W strukturze branżowej przeważały przedsiębiorstwa z branży spożywczej (60%) oraz odzieżowe i obuwnicze (13%). Najmniej było firm prowadzących obrót urządzeniami domowymi (ok. 2%). Zdecydowana przewaga firm polskich widoczna była we wszystkich branżach handl. Przemysł gastronomiczny obejmował ok. 360 firm zatrudniających 3 tys. pracowników. W czasie okupacji władze niem. realizowały swą politykę finansową przez → Bank Emisyjny w Polsce. Część polskich przedwojennych instytucji finansowych otrzymała zgodę władz niem. na prowadzenie w ograniczonym zakresie działalności finansowej. Zgodnie z ideologią nazistowską zlikwidowano w pierwszej kolejności instytucje finansowe, których właścicielami byli Żydzi. Przeprowadzono „aryzację” banków, pracownicy pochodzenia żyd. zostali zwolnieni z pracy. W Kr. pojawiły się filie niem. instytucji finansowych, były to m.in: Commerzbank AG, Creditanstalt Bankverein, Bank der Deutschen Arbeit oraz Verkehrsbank Ost GmbH. Jedynym formalnie wyodrębnionym bankiem niem. był Bank Komercyjny (Kommerzialbank) w Krakowie. W okresie okupacji w Kr. funkcjonowały różne firmy ubezpieczeniowe. Jedne kontynuowały swoją działalność, inne pojawiły się dopiero w czasie wojny. Do największych należało Tow. Wzajemnych Ubezpieczeń „Florianka”, znaczącą instytucją był Bayerische Versicherungsbank AG. Ponadto funkcjonowały m.in.: Tow. Ubezpieczeniowe „Westa”, Tow. Ubezpieczeniowe Generali-Port-Polonia, Tow. Ubezpieczeniowe „Orzeł”, Tow. Ubezpieczeniowe „Piast”, Włoskie Tow. Ubezpieczeniowe „Riunione Adriatica di Sicurità Triest”, Tow. Ubezpieczeniowe „Silesia” SA, Pol. Tow. Ubezpieczeniowe „Patria”. Funkcje, jakie spełniał Kr. w okresie wojny, a także jakie według planów niem. miał spełniać w przyszłości, spowodowały, że nie poniósł on wielkich strat materialnych. </w:t>
            </w:r>
          </w:p>
          <w:p>
            <w:pPr>
              <w:spacing w:after="269"/>
              <w:ind w:left="15"/>
              <w:jc w:val="left"/>
            </w:pPr>
            <w:r>
              <w:rPr>
                <w:rFonts w:ascii="Times New Roman" w:hAnsi="Times New Roman"/>
                <w:b w:val="false"/>
                <w:i w:val="false"/>
                <w:color w:val="000000"/>
                <w:sz w:val="22"/>
              </w:rPr>
              <w:t xml:space="preserve"> Powojenny okres rozwoju gosp. Kr. rozpoczął się podobnie jak w innych regionach kraju od zagospodarowywania majątku, który nie został zniszczony w czasie okupacji i pozwalał na użytkowanie po wykonaniu niezbędnych napraw. Na terenie miasta było zarejestrowane 400 przedsiębiorstw, w których zatrudnienie ogółem wynosiło ok. 20 tys. osób. Ustawa z 1946 o nacjonalizacji podstawowych gałęzi gospodarki zapoczątkowała budowę systemu gospodarki centralnie sterowanej. Nacjonalizacją objęto zakłady zatrudniające powyżej 50 pracowników. W większych znacjonalizowanych zakładach władzę przejmowały rady robotnicze wyłaniane w drodze wyborów spośród załóg. W l. 1947–49 nastąpiło odtworzenie potencjału produkcyjnego w przemyśle Kr. W 1949 funkcjonowały tu 522 przedsiębiorstwa przem. Dominował sektor państwowy, w którym zatrudnienie wynosiło 28,37 tys. osób, w spółdzielczym 3,68 tys., w sektorze prywatnym 3,46 tys. W pierwszych powojennych latach struktura branżowa przemysłu nie zmieniła się. Przeważał przemysł spożywczy (17,9% zatrudnionych), metalowy (17% zatrudnionych) i chemiczny (14,1% zatrudnionych). W 1950 przemysł zatrudniał 40 tys. osób, co stanowiło 34,6% ogółu pracujących w Kr. W l. 1949–51 odbywał się proces przekształcania przedsiębiorstw znajdujących się pod tymczasowym zarządem państwowym w zakłady państwowe. </w:t>
            </w:r>
          </w:p>
          <w:p>
            <w:pPr>
              <w:spacing w:after="269"/>
              <w:ind w:left="15"/>
              <w:jc w:val="left"/>
            </w:pPr>
            <w:r>
              <w:rPr>
                <w:rFonts w:ascii="Times New Roman" w:hAnsi="Times New Roman"/>
                <w:b w:val="false"/>
                <w:i w:val="false"/>
                <w:color w:val="000000"/>
                <w:sz w:val="22"/>
              </w:rPr>
              <w:t xml:space="preserve"> W lutym 1949 podjęto decyzje o budowie we pobliżu Kr. kombinatu metalurgicznego o wielkości produkcji 1,5 mln ton stali. Prace budowlane rozpoczęto w kwietniu 1950; w 1952 przystąpiono do budowy wydziałów produkcyjnych. Kombinat im. Lenina rozpoczął pracę w 1954, kiedy uruchomiono pierwszy wielki piec; w latach 1959-1966 i 1967-1975 przeprowadzono kolejne etapy rozbudowy, w wyniku których huta stała się przedsiębiorstwem o zamkniętym cyklu produkcyjnym. W jej skład wchodziły zakłady: Materiałów Ogniotrwałych, Koksowniczy, Wielkopiecowy, Stalowniczy, Walcowni Gorących Slabów i Blach , Walcowni Zimnych Blach i Rur Zgrzewnych, Przetwórstwa Hutniczego w Bochni , Mechaniczno-Odlewniczy, Remontowy, Siłowni oraz ośrodki badawczo-rozwojowe w Krakowie i Bochni. Roczna produkcja wynosila ok. 6,5 mln ton stali. W 1980 r. Kombinat zatrudniał 39 tys. pracowników. Kryzys ekonomiczny początku lat 80. spowodował ograniczenie wielkości produkcji. Od 1990 zmieniono nazwę zakładu na Hutę im. Tadeusza Sendzimira. Z rozbudową Nowej Huty związanych było wiele przedsiębiorstw, m.in. cegielnia w Zesławicach, Cementownia w Nowej Hucie, Zakłady Betoniarskie i Żelbetowe „Łęg”, oraz dwa zakłady nastawione na na produkcję oraz remont maszyn drogowych i budowlanych „Madro” i „Zremb”.Zaraz po wojnie nie zmieniła się sytuacja w handlu, dominował handel prywatny i prywatne rzemiosło. Odczuwane były ubytki spowodowane wywiezieniem i wymordowaniem ludności żyd., która dominowała w krak. handlu międzywojennym. Na przeł. l. 40. i 50. rozegrała się w Kr., podobnie jak w cały kraju, „bitwa o handel”, której celem była likwidacja kupiectwa — jednej z dominujących grup społecznych w mieście. Nowa władza zniszczyła prywatny handel, nie zastępując go wystarczającą siecią sklepów i hurtowni państwowych. W 1950 funkcjonowało w Kr. 2970 punktów sprzedaży detalicznej, w tym 792 stanowiły placówki handlu uspołecznionego. W l. 1956–57 pod hasłem „zielone światło dla handlu” nastąpiło przyspieszenie rozwoju tej branży, zahamowanej w okresie „bitwy o handel”. W 1972 na ponad 3,4 tys. sklepów tylko niecałe 13% było własnością prywatną. Handel znajdował się w rękach spółdzielni i przedsiębiorstw posiadających charakter monopolistyczny: Społem, GS (Gminne Spółdzielnie), Pewex, PHS (Przedsiębiorstwo Handlu Spożywczego), WPHW (Wojew. Przedsiębiorstwo Handlu Wewn.). W latach 70. podjęto próbę rozwiązania problemów zaopatrzenia poprzez oddawanie lokali handl. w tzw. ajencje. Kryzys z pocz. lat 80. pokazał jednak niewydolność h. uspołecznionego.Sektor rolnictwa nie odgrywał istotnej wagi w gospodarce Kr. W 1950 w rolnictwie w Kr. pracowało 9,5 tys. osób, w kolejnych dekadach liczba ta obniżała się i 1978 było to nieco poniżej 7,4 tys. osób. W l. 1945–56 powierzchnia użytków rolnych w Krakowie wykazywała tendencję rosnącą i kształtowała się w granicach 8,1-12,0 tys. ha. W 1956 ta kategoria gruntów stanowiła prawie połowę powierzchni miasta. W strukturze użytków rolnych dominowały grunty orne, drugą pozycję zajmowały łąki. Pogłowie zwierząt gospodarskich wykazywało w l. 1945–56 tendencję rosnącą, zwłaszcza w odniesieniu do trzody chlewnej. W 1957 w Kr. funkcjonowało 10 454 gospodarstw rolnych, w tym 10 417 gospodarstw indywidualnych, 36 państwowych i 1 spółdzielnia. </w:t>
            </w:r>
          </w:p>
          <w:p>
            <w:pPr>
              <w:spacing w:after="269"/>
              <w:ind w:left="15"/>
              <w:jc w:val="left"/>
            </w:pPr>
            <w:r>
              <w:rPr>
                <w:rFonts w:ascii="Times New Roman" w:hAnsi="Times New Roman"/>
                <w:b w:val="false"/>
                <w:i w:val="false"/>
                <w:color w:val="000000"/>
                <w:sz w:val="22"/>
              </w:rPr>
              <w:t xml:space="preserve"> Obok Nowej Huty powstało w Kr. jeszcze szereg przedsiębiorstw przemysłu maszynowego i elektrotechnicznego, m.in. Krakowskie Zakłady Elektroniczne „Telpod”, Krakowska Fabryka Aparatów Pomiarowych, Fabryka Urządzeń Wiertniczych „Georyt”, Krakowskie Zakłady Teletechniczne „Telos”i wiele mniejszych. Rozwijały się nadal przedsiębiorstwa istniejące m.in. Zakłady Budowy Maszyn i Aparatury im. S. Szadkowskiego (Zakłady te powstały w wyniku przejęcia i upaństwowienia w 1947 zakładów L. Zieleniewskiego), Krakowskie Zakłady Sodowe, Zakłady Przemysłu Tytoniowego. Rozbudowano m.in. Krakowskie Zakłady Farmaceutyczne „Polfa”, Przedsiębiorstwo Państwowa Fabryka Kosmetyków „Pollena-Miraculum” i Krakowską Fabrykę Kabli. </w:t>
            </w:r>
          </w:p>
          <w:p>
            <w:pPr>
              <w:spacing w:after="269"/>
              <w:ind w:left="15"/>
              <w:jc w:val="left"/>
            </w:pPr>
            <w:r>
              <w:rPr>
                <w:rFonts w:ascii="Times New Roman" w:hAnsi="Times New Roman"/>
                <w:b w:val="false"/>
                <w:i w:val="false"/>
                <w:color w:val="000000"/>
                <w:sz w:val="22"/>
              </w:rPr>
              <w:t xml:space="preserve"> Intensywny rozwój przemysłu ciężkiego w Kr. spowodował duże dysproporcje w rozwoju gospodarczym miasta. W 1960 w przemyśle pracowało 37 % ogółu zatrudnionych w mieście. W strukturze zatrudnienia w przemyśle dominował przemysł elektromaszynowy (29,6% ogółu zatrudnionych) i metalurgiczny (ok. 23,9%), następnie spożywczy i chemiczny. Ważną gałęzią gospodarki Kr. w okresie PRL było budownictwo. W l. 1950–70 zatrudniano w nim około 13% ogólnej liczby osób czynnych zawodowo. </w:t>
            </w:r>
          </w:p>
          <w:p>
            <w:pPr>
              <w:spacing w:after="269"/>
              <w:ind w:left="15"/>
              <w:jc w:val="left"/>
            </w:pPr>
            <w:r>
              <w:rPr>
                <w:rFonts w:ascii="Times New Roman" w:hAnsi="Times New Roman"/>
                <w:b w:val="false"/>
                <w:i w:val="false"/>
                <w:color w:val="000000"/>
                <w:sz w:val="22"/>
              </w:rPr>
              <w:t xml:space="preserve"> Usługi budowlane w kraju i za granicą wykonywały takie firmy budowlane jak: Przedsiębiorstwo Budowy Mostów i Konstrukcji Stalowych „Mostostal”, Naftobudowa, Chemobudowa a także przedsiębiorstwa wchodzące w skład zjednoczenia Budostal. </w:t>
            </w:r>
          </w:p>
          <w:p>
            <w:pPr>
              <w:spacing w:after="269"/>
              <w:ind w:left="15"/>
              <w:jc w:val="left"/>
            </w:pPr>
            <w:r>
              <w:rPr>
                <w:rFonts w:ascii="Times New Roman" w:hAnsi="Times New Roman"/>
                <w:b w:val="false"/>
                <w:i w:val="false"/>
                <w:color w:val="000000"/>
                <w:sz w:val="22"/>
              </w:rPr>
              <w:t xml:space="preserve"> W 1980 poziom zatrudnienia w przemyśle krak. wynosił 34,3% ogólnego zatrudnienia w mieście. </w:t>
            </w:r>
          </w:p>
          <w:p>
            <w:pPr>
              <w:spacing w:after="269"/>
              <w:ind w:left="15"/>
              <w:jc w:val="left"/>
            </w:pPr>
            <w:r>
              <w:rPr>
                <w:rFonts w:ascii="Times New Roman" w:hAnsi="Times New Roman"/>
                <w:b w:val="false"/>
                <w:i w:val="false"/>
                <w:color w:val="000000"/>
                <w:sz w:val="22"/>
              </w:rPr>
              <w:t xml:space="preserve"> W latach 80. XX w. rozwijały się nieliczne przedsiębiorstwa prywatne, m.in., Przedsiębiorstwo Polonijno-Zagraniczne „Alpha”w Mydlnikach. </w:t>
            </w:r>
          </w:p>
          <w:p>
            <w:pPr>
              <w:spacing w:after="269"/>
              <w:ind w:left="15"/>
              <w:jc w:val="left"/>
            </w:pPr>
            <w:r>
              <w:rPr>
                <w:rFonts w:ascii="Times New Roman" w:hAnsi="Times New Roman"/>
                <w:b w:val="false"/>
                <w:i w:val="false"/>
                <w:color w:val="000000"/>
                <w:sz w:val="22"/>
              </w:rPr>
              <w:t xml:space="preserve"> W dziesięcioleciu 1980–90 zatrudnienie w przemyśle spadło do poziomu 90,2 tys. osób, jednakże udział zatrudnionych w przemyśle był nadal wysoki. W kolejnych latach nieznacznie się obniżał, co było rezultatem ukształtowanej w okresie PRL struktury gospodarczej miasta. </w:t>
            </w:r>
          </w:p>
          <w:p>
            <w:pPr>
              <w:spacing w:after="269"/>
              <w:ind w:left="15"/>
              <w:jc w:val="left"/>
            </w:pPr>
            <w:r>
              <w:rPr>
                <w:rFonts w:ascii="Times New Roman" w:hAnsi="Times New Roman"/>
                <w:b w:val="false"/>
                <w:i w:val="false"/>
                <w:color w:val="000000"/>
                <w:sz w:val="22"/>
              </w:rPr>
              <w:t xml:space="preserve"> Po 1945 zmienił się sektor bankowości w Kr. Banki prywatne nie wznowiły działalności, a w okresie 1945–50 przeprowadzono formalną ich likwidację. W 1945 powstał krak. oddział Narodowego Banku Polskiego. Na mocy dekretu z 25 XI 1948 o reformie bankowej powołano w Kr. Narodowy Bank Polski i Bank Inwestycyjny (zlikwidowany 1970) oraz Powszechną Kasę Oszczędności, Bank Rolny, a także działające do 1951 Bank Rzemiosła i Handlu oraz Bank Komunalny. W 1975 w ramach centralizacji systemu bankowego włączono PKO do NBP, a po likwidacji Banku Rolnego utworzono Bank Gospodarki Żywnościowej. </w:t>
            </w:r>
          </w:p>
          <w:p>
            <w:pPr>
              <w:spacing w:after="269"/>
              <w:ind w:left="15"/>
              <w:jc w:val="left"/>
            </w:pPr>
            <w:r>
              <w:rPr>
                <w:rFonts w:ascii="Times New Roman" w:hAnsi="Times New Roman"/>
                <w:b w:val="false"/>
                <w:i w:val="false"/>
                <w:color w:val="000000"/>
                <w:sz w:val="22"/>
              </w:rPr>
              <w:t xml:space="preserve"> Transformacja systemowa w Polsce po 1989 spowodowała odejście od gospodarki centralnie sterowanej i powrót do gospodarki rynkowej. Pojawiał się również kapitał zagraniczny, który inwestował w różne sektory gospodarki. </w:t>
            </w:r>
          </w:p>
          <w:p>
            <w:pPr>
              <w:spacing w:after="269"/>
              <w:ind w:left="15"/>
              <w:jc w:val="left"/>
            </w:pPr>
            <w:r>
              <w:rPr>
                <w:rFonts w:ascii="Times New Roman" w:hAnsi="Times New Roman"/>
                <w:b w:val="false"/>
                <w:i w:val="false"/>
                <w:color w:val="000000"/>
                <w:sz w:val="22"/>
              </w:rPr>
              <w:t xml:space="preserve"> Ustawa z 14 VI 1991 o spółkach zagr. znacznie uprościła procedurę powstania spółek joint-ventures. W 1992 spółki z udziałem kapitału zagr. w Kr. dominowały w przetwórstwie artykułów spoż., produkcji wyrobów z tworzyw sztucznych, środków farmaceutycznych, kosmetyczno-perfumeryjnych i odzieży. Przeważały firmy zatrudniające poniżej 10 osób, a tylko kilka procent stanowiły firmy duże, zatrudniające ponad 100 osób. W Kr. 1993 działalność gosp. prowadziło ponad 56 tys. jednostek zarejestrowanych w systemie REGON, w tym 1178 stanowiły jednostki sektora publicznego. Sektor ten zatrudniał 47% ogółu zatrudnionych w gospodarce Kr. Sektor prywatny obejmował jednostki spółdzielcze, organizacji społeczno-politycznych, prywatne i zagraniczne. W tym sektorze było zarejestrowanych 53,6 tys. jednostek gospodarczych, w tym 425 to jednostki zagraniczne. Na przełomie lat 80. i 90. dokonała się fundamentalna zmiana struktury handlu; w 1996 udział h. prywatnego w mieście wzrósł do 99,9 %. Na zjawiska okresu transformacji nałożyły się przejawy globalizacji, docierającej od około połowy lat 90. XX w. również do Krakowa. Pojawiły się w Krakowie sklepy wielkopowierzchniowe, które stały się dużą konkurencją dla lokalnych sprzedawców. Pierwszy hipermarket HIT w Kr. powstał w 1996, w 1998 powstał Park Handlowy Zakopianka, który był największym tego typu obiektem handlowym w Polsce. </w:t>
            </w:r>
          </w:p>
          <w:p>
            <w:pPr>
              <w:spacing w:after="269"/>
              <w:ind w:left="15"/>
              <w:jc w:val="left"/>
            </w:pPr>
            <w:r>
              <w:rPr>
                <w:rFonts w:ascii="Times New Roman" w:hAnsi="Times New Roman"/>
                <w:b w:val="false"/>
                <w:i w:val="false"/>
                <w:color w:val="000000"/>
                <w:sz w:val="22"/>
              </w:rPr>
              <w:t xml:space="preserve"> Największe nasycenie siecią handlową występowało w Śródmieściu, nieco mniejsze w Krowodrzy i Podgórzu, a najmniejsze w Nowej Hucie. Handel zdominowany był przez własność prywatną, która osiągnęła 96% przychodów całej branży, zatrudniając 91% pracowników handlu. W 2000 działalność handlową w Kr. prowadziło ok. 33, 9 tys. podmiotów (osób fizycznych i spółek cywilnych), co stanowiło ok. 38,9% wszystkich podmiotów zarejestrowanych w ewidencji działalności gospodarczej. Funkcjonowało w Kr. 17 hipermarketów; były to m.in.: Billa, Carrefour, Castorama, Geant, Hit , Ikea, Makro Cash &amp; Carry, OBI, Tesco. W kolejnych latach z rynku krakowskiego zniknęły niektóre sieci handlowe a pojawiały nowe. </w:t>
            </w:r>
          </w:p>
          <w:p>
            <w:pPr>
              <w:spacing w:after="269"/>
              <w:ind w:left="15"/>
              <w:jc w:val="left"/>
            </w:pPr>
            <w:r>
              <w:rPr>
                <w:rFonts w:ascii="Times New Roman" w:hAnsi="Times New Roman"/>
                <w:b w:val="false"/>
                <w:i w:val="false"/>
                <w:color w:val="000000"/>
                <w:sz w:val="22"/>
              </w:rPr>
              <w:t xml:space="preserve"> Również w budownictwie dominowali przedsiębiorcy prywatni, którzy osiągnęli 65% przychodów budownictwa i zatrudniali około 57% pracowników tej branży. Kr. mimo postępujących zmian w gospodarce i zmniejszającego się znaczenia przemysłu pozostawał nadal miastem przem. W 1993 dominującą gałęzią zatrudniającą był przemysł metalurgiczny, na drugim miejscu plasował się przemysł elektromaszynowy. </w:t>
            </w:r>
          </w:p>
          <w:p>
            <w:pPr>
              <w:spacing w:after="269"/>
              <w:ind w:left="15"/>
              <w:jc w:val="left"/>
            </w:pPr>
            <w:r>
              <w:rPr>
                <w:rFonts w:ascii="Times New Roman" w:hAnsi="Times New Roman"/>
                <w:b w:val="false"/>
                <w:i w:val="false"/>
                <w:color w:val="000000"/>
                <w:sz w:val="22"/>
              </w:rPr>
              <w:t xml:space="preserve"> W latach 90. do największych krakowskich zakładów przemysłowych należała Huta im. T. Sędzimira. Modernizacja i restrukturyzacja huty w latach 90. spowodowała duże obniżenie poziomu zatrudnienia. O ile u schyłku lat 80. XX w. zatrudnienie w hucie wynosiło ok. 30 tys. osób, to w 1993 spadło do poziomu 17 tys., a w 2002 wynosiło tylko 8,7 tys. osób. </w:t>
            </w:r>
          </w:p>
          <w:p>
            <w:pPr>
              <w:spacing w:after="269"/>
              <w:ind w:left="15"/>
              <w:jc w:val="left"/>
            </w:pPr>
            <w:r>
              <w:rPr>
                <w:rFonts w:ascii="Times New Roman" w:hAnsi="Times New Roman"/>
                <w:b w:val="false"/>
                <w:i w:val="false"/>
                <w:color w:val="000000"/>
                <w:sz w:val="22"/>
              </w:rPr>
              <w:t xml:space="preserve"> Dużymi przedsiębiorstwami były: Zakłady Przemysłu Tytoniowego SA, Zakłady Energetyczne SA, Krakowska Fabryka Kabli SA, Elektrociepłownia Kraków SA, Wawel SA, Pliva Kraków SA, Przedsiębiorstwo Materiałów Ogniotrwałych SA i Vistula SA. Do największych przedsiębiorstw budowlanych, realizujących inwestycje w kraju i za granicą, należały: Mostostal Kraków SA, Chemobudowa-Kraków SA, Realbud, Hydrotrest. Największa część produkcji sprzedanej wytwarzana była przez przemysł spożywczy (38,3%). Dynamicznie rozwijał się sektor małych i średnich przedsiębiorstw. Rosło zainteresowanie przedsiębiorstwami krak. wśród inwestorów zagranicznych. Dominująca część nakładów była w przemyśle tytoniowym, chemicznym, produkcji metali oraz działalności wydawniczej i poligraficznej. W 1993 działalność gospodarczą w sferze usług prowadziło 17,77 tys. zakładów, z tego najwięcej, bo 10,5 tys. (56%), stanowiły zakłady świadczące usługi niematerialne. Działalność gastronomiczną 1993 prowadziło w Kr. 1830 zakładów, osób fizycznych i spółek cywilnych, a także 4 jednostki spółdzielczości „Społem”, prowadzące 57 placówek gastronomicznych. Funkcjonowało ponadto szereg innych podmiotów prowadzących działalność gastronomiczną. </w:t>
            </w:r>
          </w:p>
          <w:p>
            <w:pPr>
              <w:spacing w:after="269"/>
              <w:ind w:left="15"/>
              <w:jc w:val="left"/>
            </w:pPr>
            <w:r>
              <w:rPr>
                <w:rFonts w:ascii="Times New Roman" w:hAnsi="Times New Roman"/>
                <w:b w:val="false"/>
                <w:i w:val="false"/>
                <w:color w:val="000000"/>
                <w:sz w:val="22"/>
              </w:rPr>
              <w:t xml:space="preserve"> Obecnie Kr. jest prężnym ośrodkiem naukowym, dysponującym liczną grupą wysoko wykwalifikowanych kadr dla wszystkich nowoczesnych sektorów gospodarki. Liczne jednostki naukowo-badawcze pracujące na potrzeby nowoczesnego przemysłu, zrealizowane inwestycje oraz wykwalifikowana siła robocza to atuty, dzięki którym Kr. postrzegany jest jako odpowiednie miejsce do prowadzenia działalności inwestycyjnej i gospodarczej. Ponadto stał się platformą współpracy nauki, biznesu i samorządu. Dostępność komunikacyjna miasta jest stale wzmacniana przez realizowane inwestycje infrastrukturalne. Kr. realizując program inwestycyjny kładzie szczególny nacisk na zrównoważony rozwój miasta. Zintensyfikowano działania inwestycyjne nie tylko w centrum, lecz także w dzielnicach peryferyjnych. Wybudowano obiekty sportowe, kulturalne i kongresowe. Przemysł spotkań wygenerował 2017 blisko 2,2 mld złotych, co stanowiło 3,38% PKB całej gospodarki miasta. Przemysł ten stworzył niemal 19 tys. miejsc pracy, co stanowi 5,5% całkowitego zatrudnienia w gospodarce Kr. W 2014 otwarto dwa miejskie obiekty: nowoczesne Centrum Kongresowe ICE Kr. oraz wielofunkcyjny obiekt TAURON Arena Kr. Obiekt targowo-kongresowy EXPO Kr., rozbudowa lotniska w Balicach oraz rozrastająca się z roku na rok baza hotelowa dopełniają ofertę miasta skierowaną do organizatorów wydarzeń biznesowych. Ważnym sektorem gospodarki Kr. jest turystyka, bazująca głównie na zasobach kultury miasta i regionu, w tym obiektach wpisanych listę światowego dziedzictwa UNESCO. W 2018 odwiedziło Kr. 13,5 mln turystów, w tym 10,4 mln turystów krajowych i 3,1 mln obcokrajowców. Goście wydali w mieście 6,45 mld zł. </w:t>
            </w:r>
          </w:p>
          <w:p>
            <w:pPr>
              <w:spacing w:after="269"/>
              <w:ind w:left="15"/>
              <w:jc w:val="left"/>
            </w:pPr>
            <w:r>
              <w:rPr>
                <w:rFonts w:ascii="Times New Roman" w:hAnsi="Times New Roman"/>
                <w:b w:val="false"/>
                <w:i w:val="false"/>
                <w:color w:val="000000"/>
                <w:sz w:val="22"/>
              </w:rPr>
              <w:t xml:space="preserve"> W gospodarce Kr. coraz większą rolę odgrywają przemysły kreatywne. To te sektory, które nie są bezpośrednio związane z działalnością kulturalną w tradycyjnym pojęciu, jednak bazują na potencjale kreatywnym, który jest tworzony właśnie w obszarze kultury. Są to działalności takie jak m.in.: architektura i projektowanie wnętrz, działalność wydawnicza, , moda i wzornictwo przem., produkcja filmowa i telewizyjna, produkcja radiowa i muzyczna, programowanie, reklama i działalność pokrewna, rękodzieło artystyczne, sztuki wizualne. Dominującą część tej branży stanowią mikroprzedsiębiorstwa zatrudniające do 9 osób. </w:t>
            </w:r>
          </w:p>
          <w:p>
            <w:pPr>
              <w:spacing w:after="269"/>
              <w:ind w:left="15"/>
              <w:jc w:val="left"/>
            </w:pPr>
            <w:r>
              <w:rPr>
                <w:rFonts w:ascii="Times New Roman" w:hAnsi="Times New Roman"/>
                <w:b w:val="false"/>
                <w:i w:val="false"/>
                <w:color w:val="000000"/>
                <w:sz w:val="22"/>
              </w:rPr>
              <w:t xml:space="preserve"> Od początku transformacji Kr. odznacza się wysoką pozycją w sektorze usług IT w Polsce. Pierwsze firmy IT powstawały w Kr. już w poł. l. 80. Centra nowoczesnych usług dla biznesu zaczęły powstawać w Kr. od 2 poł. l. 90. Zatrudniające dziś ponad 3 tys. osób Centrum Outsourcingu Capgemini było jednym z pierwszych, które ulokowano w Kr. (1996). Również od 1996 działa Centrum Finansowo-Księgowe IBM BTO, w tym samym roku ruszyło Centrum Badawcze ABB, a rok później rozpoczęła działalność Motorola. Kr. jest największym ośrodkiem nowoczesnych usług biznesowych w Polsce; 2016 działalności te skupiały 50,3 tys. pracujących. Na atrakcyjność inwestycyjną miasta wpływa najwyższa w kraju liczba studentów kierunków ścisłych i informatycznych, a także znacząca innowacyjność gospodarki, w tym rosnący od wielu lat rynek centrów usług wspólnych. Spośród polskich przedsiębiorstw tytuł Brylant Polskiej Gospodarki 2018 uzyskały 853 firmy z siedzibą w Kr. W 2019 w krajowym rejestrze podmiotów gospodarki narodowej wpisanych było 145,5 tys. podmiotów z siedzibą w Kr. Sektor prywatny skupiał 140,6 tys. podmiotów gosp., a sektor publiczny – 1,4 tys. Dominowały podmioty prowadzone przez osoby fizyczne (91,3 tys.), stanowiące 62,8% ogólnej liczby firm prowadzących działalność gospodarczą. Pozostałe 37,2% to osoby prawne i jednostki organizacyjne niemające osobowości prawnej. Wśród nich odnotowano 29,1 tys. spółek handlowych, tj. 20,0% ogólnej liczby podmiotów. W ogólnej liczbie spółek handlowych te z ograniczoną odpowiedzialnością stanowiły 80,4%, spółki akcyjne – 1,9%, a spółki z udziałem kapitału zagranicznego – 16,4%. Jako przeważający rodzaj prowadzonej działalności, podmioty najczęściej deklarowały: handel i naprawę pojazdów samochodowych – 27,4 tys. (18,8% ogólnej liczby podmiotów), a następnie działalność profesjonalną, naukową i techniczną – 21,8 tys. (15,0%) oraz budownictwo – 12,9 tys. (8,8%). Według liczby pracujących dominowały małe firmy, tj. do 9 osób, które stanowiły 96,3% ogólnej zbiorowości podmiotów. Podmioty zatrudniające 10–49 osób stanowiły 3,0%, a jednostki duże, tj. 50 i więcej osób – 0,7% ogólnej liczby podmiotów. </w:t>
            </w:r>
          </w:p>
          <w:p>
            <w:pPr>
              <w:spacing w:after="269"/>
              <w:ind w:left="15"/>
              <w:jc w:val="left"/>
            </w:pPr>
            <w:r>
              <w:rPr>
                <w:rFonts w:ascii="Times New Roman" w:hAnsi="Times New Roman"/>
                <w:b w:val="false"/>
                <w:i w:val="false"/>
                <w:color w:val="000000"/>
                <w:sz w:val="22"/>
              </w:rPr>
              <w:t xml:space="preserve"> Kr. w okresie transformacji ekon. jest znaczącym ośrodkiem usług finansowych. W poł. l. 90. na terenie Kr. działało 7 banków mających tu swoją centralę, m.in.: Bank Spółdzielczy Rzemiosła, Krakowski Bank Spółdzielczy, Bank Przem.-Handl. SA, Bank Współpracy Regionalnej SA oraz oddziały, filie, ekspozytury i biura regionalne 24 banków krajowych i zagranicznych. Aktualnie (2019) na terenie Kr. działają 2 banki mające tu swoją centralę tj.: Bank Spółdzielczy Rzemiosła w Krakowie oraz Krakowski Bank Spółdzielczy, a także: oddziały, placówki partnerskie oraz liczne centra rozliczeń operacji finansowych banków krajowych i zagranicznych. W tej grupie znajdują się zarówno banki o ogólnym profilu działalności, jak i jednostki wyspecjalizowane, np. dla klientów korporacyjnych, centra inwestycyjne, oddziały udzielające kredytów hipotecznych, kredytów na inwestycje proekologiczne. Przemiany w handlu wynikające z prywatyzacji sklepów polegały zwłaszcza na wymianie dotychczasowych asortymentów na inne, związane z nowymi potrzebami klientów. W 2000 działalność handlową w Kr. prowadziło ok. 33,9 tys. podmiotów, co stanowiło ok. 38,9% wszystkich podmiotów zarejestrowanych w ewidencji działalności gospodarczej. Łączne zatrudnienie w jednostkach handlowych wynosiło ok. 91,3 tys. osób. Stałe placówki handlu detalicznego stanowiły ok. 42% ogółu działalności handlowej w mieście. W ostatnich kilkunastu latach nowoczesne zasoby handlowe w Kr. i okolicach wzrosły z 264 tys. m² (2005) do 615 tys. m² (2017).W Kr. znajduje się kilkanaście obiektów handlowych wielkopowierzchniowych o zróżnicowanej skali i ofercie (obiekty typu convenience, centra wyprzedażowe czy centra handlowe z rozbudowanym sektorem modowym i rozrywkowym). </w:t>
            </w:r>
          </w:p>
          <w:p>
            <w:pPr>
              <w:spacing w:after="269"/>
              <w:ind w:left="15"/>
              <w:jc w:val="left"/>
            </w:pPr>
            <w:r>
              <w:rPr>
                <w:rFonts w:ascii="Times New Roman" w:hAnsi="Times New Roman"/>
                <w:b w:val="false"/>
                <w:i w:val="false"/>
                <w:color w:val="000000"/>
                <w:sz w:val="22"/>
              </w:rPr>
              <w:t xml:space="preserve"> W Kr. na progu XXI w. jest co najmniej kilka dynamicznie rozwijających się nowoczesnych działów gospodarki, m.in.: usługi IT, usługi biznesowe i sektor biotechnologiczny. Stolica Małopolski cechuje się znaczną koncentracją w zakresie wszystkich działalności wysokiej techniki. Wyróżnia się w szczególności w zakresie badań naukowych oraz prac rozwojowych oraz produkcji komputerów, wyrobów elektronicznych i optycznych. Skupia także wiele firm branży farmaceutycznej. Kr., obok Poznania i Warszawy, to największe centrum sektora biotechnologicznego w Polsce. W tym sektorze działa duża organizacja klastrowa (założony 2006 Klaster Life Science). W sektorze biotechnologicznym Kr. należy do ośrodków otwartych na zagr. pracowników i kadrę zarządzającą. Powiązania zewnętrzne w nowoczesnych sektorach gospodarki w Kr. są wzmacniane przez różne wydarzenia branżowe w postaci: kongresów, konferencji, targów itp. Ważne miejsce w gospodarce Kr. zajmują firmy zalążkowe (startupy), zatrudniające setki osób, produkujące rozwiązania wykorzystywane na całym świecie. Startupów w wąskim znaczeniu tego słowa jest w Kr. ok. 100, ale trzeba zauważyć, że firmy z ich otoczenia tworzą populację co najmniej kilkuset podmiotów. Znajdują się w Kr. firmy podążające za istotnymi trendami w świecie technologii. Dzięki silnej bazie uniwersyteckiej, obecności międzynarodowych korporacji i takich polskich firm, jak np. Comarch, w sektorze IT Kr. ma jeden z najlepszych ekosystemów w kraju pod kątem rozwijania własnego biznesu. W Krak. Parku Technologicznym od ponad dekady prowadzony jest inkubator technologiczny dla firm, zwłaszcza z branży IT. Osobny inkubator prowadzi Deutsche Telekom. Skoncentrowany jest na obszarach związanych z siecią 5G, sztuczną inteligencją czy IoT (internet rzeczy). W tej ostatniej kategorii Kr. jest zdecydowanym liderem w Polsce pod względem liczby i skali startupów. Rozwój startupów stał się kolejnym etapem rozwoju technologicznego gospodarki miasta. Dzięki nim globalne powiązania krakowskiej gospodarki znacznie się powiększyły. Kr. jest siedzibą kilku innowacyjnych przedsięwzięć, które zauważone zostały w międzynarodowej skali. Np. Silvair SA, mający siedzibę w USA, ale pracujący nad technologiami głównie w Kr., działa w branży internetu rzeczy, celem spółki jest rozwój platformy do sterowania i zarządzania oświetleniem. W tym gronie jest również CallPage, twórca widżetu na stronach internetowych, służącego przyspieszeniu kontaktu z klientami. </w:t>
            </w:r>
          </w:p>
          <w:p>
            <w:pPr>
              <w:spacing w:after="269"/>
              <w:ind w:left="15"/>
              <w:jc w:val="left"/>
            </w:pPr>
          </w:p>
          <w:p>
            <w:pPr>
              <w:spacing w:after="269"/>
              <w:ind w:left="15"/>
              <w:jc w:val="left"/>
            </w:pPr>
            <w:r>
              <w:rPr>
                <w:rFonts w:ascii="Times New Roman" w:hAnsi="Times New Roman"/>
                <w:b w:val="false"/>
                <w:i w:val="false"/>
                <w:color w:val="000000"/>
                <w:sz w:val="22"/>
              </w:rPr>
              <w:t xml:space="preserve"> </w:t>
            </w:r>
            <w:r>
              <w:rPr>
                <w:rFonts w:ascii="Times New Roman" w:hAnsi="Times New Roman"/>
                <w:b w:val="false"/>
                <w:i/>
                <w:color w:val="000000"/>
                <w:sz w:val="22"/>
              </w:rPr>
              <w:t>Krzysztof Broński</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88"/>
        <w:gridCol w:w="789"/>
        <w:gridCol w:w="2193"/>
        <w:gridCol w:w="457"/>
        <w:gridCol w:w="1566"/>
        <w:gridCol w:w="6461"/>
      </w:tblGrid>
      <w:tr>
        <w:trPr>
          <w:trHeight w:val="45" w:hRule="atLeast"/>
        </w:trPr>
        <w:tc>
          <w:tcPr>
            <w:tcW w:w="24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59</w:t>
            </w:r>
          </w:p>
        </w:tc>
        <w:tc>
          <w:tcPr>
            <w:tcW w:w="21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Gospodarka komunalna</w:t>
            </w:r>
          </w:p>
        </w:tc>
      </w:tr>
      <w:tr>
        <w:trPr>
          <w:trHeight w:val="45" w:hRule="atLeast"/>
        </w:trPr>
        <w:tc>
          <w:tcPr>
            <w:tcW w:w="24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Gospodarka komunalna - Gmina Miasta Kr. zapewnia mieszkańcom dostęp do kluczowych usług komunalnych co wynika z realizacji jej ustawowych zadań własnych. Katalog tych usług obejmuje: zaopatrzenie w wodę, odprowadzanie ścieków, zapewnienie dostaw ciepła, energii, gazu, gospodarowanie odpadami komunalnymi, utrzymanie czystości i porządku, utrzymanie cmentarzy, utrzymanie zieleni miejskiej oraz organizację transportu i komunikacji miejskiej. Zadania te Miasto Kraków wykonuje głównie poprzez utworzone jednostki organizacyjne w formie zakładów budżetowych i® spółek komunalnych, które powołane są do świadczenia usług i rozwoju infrastruktury komunalnej. Niektóre zadania realizowane są w formule partnerstwa publiczno-prywatnego. Usługa zaopatrzenia w wodę i odprowadzania ścieków wykonywana jest przez ®Miejskie Przedsiębiorstwo Wodociągów i Kanalizacji SA. W ramach tego zadania spółka utrzymuje właściwą jakość wody, dostarcza ją do odbiorców oraz odprowadza i oczyszcza wytworzone w mieście ścieki (®kanalizacja). Średnie dobowe zużycie wody w Kr. w 2018 wyniosło 141,1 tys. m3 (3,86 m3/miesięcznie na 1 mieszkańca), a cena jednostkowa m3 wody - 3,74 zł. Woda dostarczana krakowianom zawiera ponad 360 mg minerałów/litr i klasyfikowana jest jako woda bardzo dobrej jakości. Średnia dobowa produkcja ścieków komunalnych w roku 2018 wynosiła 205 tys. m3, a średnia cena jednostkowa odprowadzenia m3 ścieków – 5,19 zł. W zakresie świadczenia usługi dostaw energii Gmina Miasta Kr. organizuje zaopatrzenie w energię elektryczną (®elektryfikacja), paliwa gazowe, zapewnia dostawy ciepła oraz ciepłej wody użytkowej z miejskiej sieci ciepłowniczej. Opracowuje też plan zaopatrzenia gminy w ciepło, energię elektryczną i paliwa gazowe. Usługi w zakresie produkcji i dostaw ciepła oraz ciepłej wody użytkowej realizuje spółka komunalna ®Miejskie Przedsiębiorstwo Energetyki Cieplnej S.A. Zamówiona moc cieplna w 2018 wyniosła 1383,9 MW, a globalne zużycie energii elektrycznej w Kr. - 1 600 416 MWh. Gmina organizuje odbiór i zagospodarowanie odpadów komunalnych od właścicieli nieruchomości oraz sprawuje nadzór nad prawidłowym zagospodarowywaniem i unieszkodliwianiem odebranych odpadów. W 2013 wdrożyła Zintegrowany System Gospodarowania Odpadami Komunalnymi obejmujący obsługę punktów w których gromadzone są odpady segregowane (gniazd segregacji), odbiór odpadów wielkogabarytowych, odpadów zielonych, elektroodpadów (program „Elektrobrygada na telefon”), odbiór tekstyliów, zużytych leków, strzykawek (z 7 tzw. krakowskich „Eko-pudełek”, zlokalizowanych m.in. przy galeriach handlowych). Odpady budowlane i rozbiórkowe, a także inne typy odpadów, np. wielkogabarytowe czy elektroodpady mogą być także oddawane w dwóch punktach odbioru (w tzw. Lamusowni – Zbiorczym Punkcie Gromadzenia Odpadów przy ul. Nowohuckiej 1d oraz Punkcie Gromadzenia Odpadów Wielkogabarytowych przy ul. Krzemienieckiej 40). W 2018 odebrano 365,3 tys. ton odpadów, a ilość odpadów zebranych selektywnie (sucha frakcja) wyniosła 79,3 tys. ton. W latach 2018-2019 Miasto zapewniło recykling ok. 40% odpadów z papieru, tworzyw sztucznych i szkła oraz pełny recykling odpadów budowlanych i odpadów ulegających biodegradacji. Gmina prowadzi akcje edukacyjne skierowane do mieszkańców, zachęcające do prawidłowego gromadzenia i oddawania odpadów, w tym odpadów niebezpiecznych (np. akcja odbioru zużytych baterii, w zamian za które uczniowie krakowskich szkół mogą uzyskać bilety do kina). Zadania z zakresu gospodarki odpadami realizuje Miejskie Przedsiębiorstwo Oczyszczania sp. z o.o. (®) oraz konsorcjum firm zewnętrznych. Straż Miejska prowadzi działania kontrolne prawidłowości gospodarowania odpadami przez właścicieli nieruchomości w mieście (np. wykrywanie incydentów palenia śmieci w piecach grzewczych). </w:t>
            </w:r>
          </w:p>
          <w:p>
            <w:pPr>
              <w:spacing w:after="269"/>
              <w:ind w:left="15"/>
              <w:jc w:val="left"/>
            </w:pPr>
            <w:r>
              <w:rPr>
                <w:rFonts w:ascii="Times New Roman" w:hAnsi="Times New Roman"/>
                <w:b w:val="false"/>
                <w:i w:val="false"/>
                <w:color w:val="000000"/>
                <w:sz w:val="22"/>
              </w:rPr>
              <w:t xml:space="preserve"> Utrzymaniem czystości i porządku zajmuje się Miejskie Przedsiębiorstwo Oczyszczania sp. z o.o. (®), które organizuje letnie i zimowe oczyszczanie miasta. Obejmuje ono: mechaniczne oczyszczanie ulic (zamiatanie, zmywanie pozimowe, bieżące utrzymanie czystości); mechaniczne zmywanie chodników; ręczne oczyszczanie (m.in. na terenach zielonych – pasach drogowych, torowiskach, pętlach autobusowych i tramwajowych; oczyszczanie i zmywanie ścieżek rowerowych, przejść podziemnych; opróżnianie i mycie koszy ulicznych, mycie pomników, kapliczek, miejsc pamięci; zamiatanie i zmywanie chodników, całodobowe pogotowie czystościowe i sprzątanie strefy „0” obejmującej obszar miasta w granicach I obwodnicy komunikacyjnej). Dodatkowym celem tych działań, oprócz zapewnienia czystości, jest zwiększenie jakości powietrza w mieście (redukcja wtórnej emisji pyłów). Długość ulic zamiatanych i zmywanych mechanicznie w 2019 wyniosła ok. 3 tys. km. Gmina zapewnia realizację prac o charakterze interwencyjnym (np. usuwanie skutków powodzi, ulew, świadczy usługi pogotowia czystościowego). Prowadzi akcje likwidacji dzikich wysypisk. Miasto utrzymuje 12 cmentarzy komunalnych o łącznej powierzchni 135 ha, ujętych w 4 rejony cmentarne (Rakowice, Podgórze, Prądnik Czerwony oraz Grębałów). Na ich terenie prowadzone są działania eksploatacyjne, modernizacyjne, a także rozbudowa oraz przygotowywanie miejsc dla pochówków urnowych. Działania miasta są odpowiedzią na istniejące zapotrzebowanie wobec stanu nieomal pełnego wypełnienia cmentarzy (wskaźnik wypełnienia cmentarzy gminnych w roku 2019 wyniósł ponad 90%; rejon Rakowicki i Podgórski są zamknięte; pochówki mogą odbywać się jedynie w mogiłach ziemnych istniejących lub wcześniej zarezerwowanych). Wymienione zadania realizuje Zarząd Cmentarzy Komunalnych w Krakowie, zapewniając m.in. utrzymanie właściwego stanu technicznego, użytkowego i estetycznego cmentarzy. Gmina Miasta Kr. realizuje także zadanie związane z cmentarnictwem w formule partnerstwa publiczno-prywatnego (budowa cmentarza w Podgórkach Tynieckich w Kr. wraz z obiektem ceremonialnym i spopielarnią – w 2020 w trakcie realizacji). Gmina Miasta Kr. świadczy usługi publiczne związane z transportem i ruchem drogowym oraz rozbudową i utrzymaniem infrastruktury transportowej i komunikacyjnej. Realizują je m.in. Zarząd Transportu Publicznego, Zarząd Dróg Miasta Krakowa, Wydział Inżynierii Ruchu, Zarząd Inwestycji Miejskich oraz Zarząd Zieleni Miejskiej. Miasto zapewnia: utrzymanie, oznakowanie dróg, mostów i torowisk, infrastruktury rowerowej, oświetlenie, odwodnienie i utrzymanie fontann; obsługę komunikacyjną dla nowych inwestycji; organizację ruchu drogowego; organizację stref płatnego parkowania i stref ograniczonego ruchu (objętych obszarowym ograniczeniem dozwolonej prędkości przemieszczania). Gmina organizuje przewóz osób środkami komunikacji miejskiej (®autobusy, ®tramwaje) oraz w innych formach organizacji. Obsługuje ok. 30 linii tramwajowych i ponad 160 linii autobusowych oraz tzw. tele-bus (usługa realizowana w obszarze Rybitw i Płaszowa, pozwalająca telefonicznie zamówić autobus na określony przystanek). Kr., we współpracy z 16 gminami ościennymi, realizuje także usługę transportu zbiorowego na terenach sąsiadujących z miastem (linie autobusowe o trasach częściowo przebiegających poza miastem). Głównym realizującym usługi jest ®Miejskie Przedsiębiorstwo Komunikacyjne S.A, część zbiorowej komunikacji obsługiwana jest taborem przewoźnika prywatnego (na podstawie umowy z miastem). Miasto zapewnia pasażerom dostęp do informacji o lokalizacji tramwajów i autobusów w czasie rzeczywistym. Gmina wydaje zezwolenia innymi podmiotom na wykonywanie regularnych przewozów osób oraz wykonywanie publicznego transportu zbiorowego. Wspiera zrównoważone przemieszczanie się po Kr. ustalając priorytetowe rozwiązania dla komunikacji zbiorowej w systemach sterowania ruchem, udostępniając mapy i aplikacje wspomagające korzystanie z komunikacji zbiorowej, ułatwiające przemieszanie piesze po mieście – np. kampania „Chodźże po Krakowie” – w ramach której opracowano mapy z trasami pieszymi z podaniem dystansu i czasu przejścia, rozwijając infrastrukturę rowerową (ścieżki rowerowe – w 2019 r. 230 km; stojaki rowerowe; samoobsługowe stacje naprawy rowerów; opracowanie map ścieżek, tras rowerowych; bezpłatna wypożyczalnia towarowych rowerów elektrycznych – CargoVelo; do 2019 – działała miejska wypożyczalnia rowerów, realizowana przez Gminę w trybie partnerstwa publiczno-prywatnego). Szereg działań ma na celu rozwijanie infrastruktury integrującej różne formy transportu (np. system parkingów P&amp;R, parkingi K&amp;R). Wdrażane rozwiązania są poprzedzane analizami i badaniami (np. natężenia ruchu rowerowego, bezpieczeństwa ruchu). Gmina przygotowuje i egzekwuje stosowanie zasad związanych z transportem i komunikacją na terenie miasta, ustala opłaty za korzystanie z usług i infrastruktury (np. bilety komunikacji miejskiej, strefa płatnego parkowania). Gmina realizuje także inwestycje związane z rozwojem systemu transportowo-komunikacyjnego miasta (®inwestycje komunalne, ®tramwaje, ®autobusy). Ponadto w ramach partnerstwa publiczno-prywatnego udziela podmiotom zewnętrznym koncesji na realizację części zadań komunalnych. W 2009 oddano do użytkowania parking podziemny pod Placem Na Groblach, wybudowany i zarządzany przez firmę prywatną, która z opłat za parkowanie pobiera wynagrodzenie za wybudowanie obiektu. Obiekt po 70 latach eksploatacji zostanie przekazany Gminie na własność. Inny przykład partnerstwa publiczno-prywatnego to program modernizacji wiat przystankowych (podmiot zewnętrzny wykonujący modernizację pobiera wynagrodzenie za wykonanie tego zadania poprzez wynajem nośników reklamowych umieszczonych na wiatach). Utrzymaniem zieleni miejskiej zajmuje się Zarząd Zieleni Miejskiej w Kr. Obejmuje opieką: parki, lasy (z wyłączeniem Lasu Wolskiego), zieleńce i skwery, zieleń osiedlową, pasy drogowe (wraz z obiektami małej architektury) oraz Bulwary Wiślane. Tereny zielone należące do Gminy Miejskiej Kr. zajmują ponad 11% powierzchni miasta. Gmina prowadzi m.in. działania inwestycyjne, rewitalizacyjne, modernizacyjne i rewaloryzacyjne w tych przestrzeniach. Oprócz działań związanych z samą zielenią, realizuje inwestycje w infrastrukturę rekreacyjną, sportową, małą architekturę, tworzy wybiegi dla psów. Zarząd inwentaryzuje sukcesywnie tereny zielone w oparciu o miejski system informacji przestrzennej, zarządza terenami przeznaczonymi pod nowe tereny zielone i nieruchomościami rolnymi Gminy Miejskiej Kr., Skarbu Państwa oraz innymi powierzonymi nieruchomościami. Prowadzi działania interwencyjne w celu utrzymania zieleni miejskiej we właściwym stanie. Gmina zwiększa dostępność komunikacyjną terenów zielonych poprzez uruchomienie ParkoBusów (darmowych linii autobusowych wiozących pasażerów do i z parków i innych terenów zielonych w mieście w okresie letnim). W 2020 uruchomiono Centrum Edukacji Ekologicznej „Symbioza” na terenie Lasu Wolskiego. Zarząd Zieleni Miejskiej realizuje także projekty wraz z mieszkańcami (np. Parki Krakowian - przy ul. Księcia Józefa i przy ul. Falistej – teren parku został przygotowany przez służby gminne, a drzewa posadzili mieszkańcy jako forma upamiętnienia narodzin ich dzieci). Gmina realizuje program tworzenia parków kieszonkowych, budowy tzw. Smoczych Skwerów (place zabaw dla dzieci) oraz projekt partycypacyjny Superścieżka (wzdłuż al. Powstania Warszawskiego).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Dominika Hołuj</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58"/>
        <w:gridCol w:w="938"/>
        <w:gridCol w:w="2607"/>
        <w:gridCol w:w="543"/>
        <w:gridCol w:w="1862"/>
        <w:gridCol w:w="5046"/>
      </w:tblGrid>
      <w:tr>
        <w:trPr>
          <w:trHeight w:val="45" w:hRule="atLeast"/>
        </w:trPr>
        <w:tc>
          <w:tcPr>
            <w:tcW w:w="29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w:t>
            </w:r>
          </w:p>
        </w:tc>
        <w:tc>
          <w:tcPr>
            <w:tcW w:w="260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Gowin Jarosław</w:t>
            </w:r>
          </w:p>
        </w:tc>
      </w:tr>
      <w:tr>
        <w:trPr>
          <w:trHeight w:val="45" w:hRule="atLeast"/>
        </w:trPr>
        <w:tc>
          <w:tcPr>
            <w:tcW w:w="29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Gowin</w:t>
            </w:r>
            <w:r>
              <w:rPr>
                <w:rFonts w:ascii="Times New Roman" w:hAnsi="Times New Roman"/>
                <w:b w:val="false"/>
                <w:i w:val="false"/>
                <w:color w:val="000000"/>
                <w:sz w:val="22"/>
              </w:rPr>
              <w:t xml:space="preserve"> JAROSŁAW, ur. 4 XII 1961 Kraków; polityk i publicysta; 1985 ukończył studia filozoficzne w UJ, 2001 doktorat w Instytucie Studiów Polit. PAN w Warszawie; po studiach pracował w Instytucie Nauk Społ. WSP w Kr., potem SIW „Znak”; 1995–2004 redaktor nacz. miesięczn. „Znak” (VII 2017 usunięty z redakcji w związku z poprarciem ustaw „zmierzających do pozbawienia niezależności władzy sądowniczej”); współtwórca i rektor (2003–11) Wyższej Szkoły Europejskiej im. J. Tischnera w Kr.; jeden z pomysłodawców Latającego Uniwersytetu Znaku i Dni Tischnerowskich, członek-założyc. Stow. Siemacha; 1990–91 związany z Forum Prawicy Demokrat., 2007–13 członek Platformy Obywatelskiej (2007–10 w Zarządzie Krajow., IX 2013 opuścił PO po przegranych wyborach na przewodn. partii); od 2013 prezes partii Polska Razem, od 2017 przekształconej w partię Porozumienie; 2005 wybrany do Senatu w okręgu krak. z listy PO; 2007 i 2011 poseł z ramienia PO do Sejmu RP; 18 XI 2011–6 V 2013 Minister Sprawiedliwości w rządzie D.Tuska; 2014 kandydował do Parlamentu Europ. (jego partia nie osiągnęła progu wyb.); 2015 i 2019 wybrany do Sejmu z listy PiS; 16 XI 2015–8 IV 2020 wicepremier i Minister Nauki i Szkol. Wyższego w rządach B.Szydło i M.Morawieckiego, jako Minister zainicjował i przeprowadził przyjęcie nowej ustawy </w:t>
            </w:r>
            <w:r>
              <w:rPr>
                <w:rFonts w:ascii="Times New Roman" w:hAnsi="Times New Roman"/>
                <w:b w:val="false"/>
                <w:i/>
                <w:color w:val="000000"/>
                <w:sz w:val="22"/>
              </w:rPr>
              <w:t>Prawo o szkolnictwie wyższym i nauce</w:t>
            </w:r>
            <w:r>
              <w:rPr>
                <w:rFonts w:ascii="Times New Roman" w:hAnsi="Times New Roman"/>
                <w:b w:val="false"/>
                <w:i w:val="false"/>
                <w:color w:val="000000"/>
                <w:sz w:val="22"/>
              </w:rPr>
              <w:t xml:space="preserve"> (2018); IV 2020 ustąpił z funkcji rządowych wobec planów organizacji wyborów prezydenckich w czasie pandemii; autor m.in. </w:t>
            </w:r>
            <w:r>
              <w:rPr>
                <w:rFonts w:ascii="Times New Roman" w:hAnsi="Times New Roman"/>
                <w:b w:val="false"/>
                <w:i/>
                <w:color w:val="000000"/>
                <w:sz w:val="22"/>
              </w:rPr>
              <w:t>Kościół po komunizmie</w:t>
            </w:r>
            <w:r>
              <w:rPr>
                <w:rFonts w:ascii="Times New Roman" w:hAnsi="Times New Roman"/>
                <w:b w:val="false"/>
                <w:i w:val="false"/>
                <w:color w:val="000000"/>
                <w:sz w:val="22"/>
              </w:rPr>
              <w:t xml:space="preserve"> (1995), </w:t>
            </w:r>
            <w:r>
              <w:rPr>
                <w:rFonts w:ascii="Times New Roman" w:hAnsi="Times New Roman"/>
                <w:b w:val="false"/>
                <w:i/>
                <w:color w:val="000000"/>
                <w:sz w:val="22"/>
              </w:rPr>
              <w:t>Religia i ludzkie biedy. Ks. Tischnera spory o Kościół</w:t>
            </w:r>
            <w:r>
              <w:rPr>
                <w:rFonts w:ascii="Times New Roman" w:hAnsi="Times New Roman"/>
                <w:b w:val="false"/>
                <w:i w:val="false"/>
                <w:color w:val="000000"/>
                <w:sz w:val="22"/>
              </w:rPr>
              <w:t xml:space="preserve"> (2003), współaut. wywiadów-rzek z J.Tischnerem, J.Życińskim.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85"/>
        <w:gridCol w:w="1030"/>
        <w:gridCol w:w="2015"/>
        <w:gridCol w:w="419"/>
        <w:gridCol w:w="1439"/>
        <w:gridCol w:w="6766"/>
      </w:tblGrid>
      <w:tr>
        <w:trPr>
          <w:trHeight w:val="45" w:hRule="atLeast"/>
        </w:trPr>
        <w:tc>
          <w:tcPr>
            <w:tcW w:w="22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111</w:t>
            </w:r>
          </w:p>
        </w:tc>
        <w:tc>
          <w:tcPr>
            <w:tcW w:w="20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Grekokatolicy w Krakowie</w:t>
            </w:r>
          </w:p>
        </w:tc>
      </w:tr>
      <w:tr>
        <w:trPr>
          <w:trHeight w:val="45" w:hRule="atLeast"/>
        </w:trPr>
        <w:tc>
          <w:tcPr>
            <w:tcW w:w="22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Grekokatolicy.</w:t>
            </w:r>
            <w:r>
              <w:rPr>
                <w:rFonts w:ascii="Times New Roman" w:hAnsi="Times New Roman"/>
                <w:b w:val="false"/>
                <w:i w:val="false"/>
                <w:color w:val="000000"/>
                <w:sz w:val="22"/>
              </w:rPr>
              <w:t xml:space="preserve"> w XVIII w. duszpasterzem akad. młod. ruskiej studiującej na Akad. Kr., a także mieszkających w Kr. wyznawców obrządku wschodniego, był tzw. ksiądz „grecko-unicki” na Akad. Kr. (z nazwiska znany jest m in. ks. Kołodko). Pierwsza parafia grekokatolicka powstała w Kr. w 1785 r. wskutek przyznania warszawskim bazylianom prawa do osiedlenia się w Kr. W 1788-1801 parafia mieściła się w uzyskanym przez nich kościele i klasztorze OO. Bernardynów na Żłóbku przy ul Św. Jana 6; 16 XI 1801 z powodu trudności finansowych OO. Bazylianów, wszystkie zabudowania kościelne i klasztorne zostały sprzedane na licytacji węgierskiemu kupcowi Knotzowi. W części tych poklasztornych budynków po zupełnych przeróbkach znajduje się m in. „Hotel Saski”. Od 1804 grekokatolicy korzystali z Kaplicy Matki Bożej Bolesnej w Kościele OO. Franciszkanów. Dzięki staraniom ks. F. Kudrewicza uzyskali w 1809 klasztor Norbertanek i kościół św. Norberta przy ul. Wiślnej 11, który stał się siedzibą parafii grekokatol. W 1850 cerkiew została okradziona, a latem spłonęła w pożarze Kr. W 1855 r. parafia uzyskała wezwanie Podwyższenia Krzyża Św., pozostawiając także wyzwanie poprzednie św. Norberta. W tym okresie wśród wiernych przeważali profesorowie, studenci, wojskowi i urzędnicy. Od początku i do 1892 parafia administracyjnie należała do diecezji chełmskiej a następnie do przemyskiej (dekanat leżajski). Pierwszymi proboszczami byli m in. ks. Florian Kudrewicz profesor UJ, senator Wolnego Miasta Krakowa, prorektor UJ (1799-1834); ks. L. Laurysiewicz (1835-54) rektor UJ i prezes TNK; ks. J. Ławrowski kompozytor, aut. m.in. utworów chóralnych </w:t>
            </w:r>
            <w:r>
              <w:rPr>
                <w:rFonts w:ascii="Times New Roman" w:hAnsi="Times New Roman"/>
                <w:b w:val="false"/>
                <w:i/>
                <w:color w:val="000000"/>
                <w:sz w:val="22"/>
              </w:rPr>
              <w:t>Jesień, Zaśpiewaj mi słowiku</w:t>
            </w:r>
            <w:r>
              <w:rPr>
                <w:rFonts w:ascii="Times New Roman" w:hAnsi="Times New Roman"/>
                <w:b w:val="false"/>
                <w:i w:val="false"/>
                <w:color w:val="000000"/>
                <w:sz w:val="22"/>
              </w:rPr>
              <w:t xml:space="preserve">. Autor pierwszej w języku ruskim historii </w:t>
            </w:r>
            <w:r>
              <w:rPr>
                <w:rFonts w:ascii="Times New Roman" w:hAnsi="Times New Roman"/>
                <w:b w:val="false"/>
                <w:i/>
                <w:color w:val="000000"/>
                <w:sz w:val="22"/>
              </w:rPr>
              <w:t>Greckokatolickiej parafii w Krakowie</w:t>
            </w:r>
            <w:r>
              <w:rPr>
                <w:rFonts w:ascii="Times New Roman" w:hAnsi="Times New Roman"/>
                <w:b w:val="false"/>
                <w:i w:val="false"/>
                <w:color w:val="000000"/>
                <w:sz w:val="22"/>
              </w:rPr>
              <w:t xml:space="preserve">, wyd. w piśmie “Oteczestwennyj Zbornyk” [Wiedeń] 1855, (1854-63); ks. S. Laurysiwicz politycznie zaangażowany na rzecz zbliżenia Pol. i Rus. (1863-1864); ks. J. Czerlunczakiewicz profesor Uniwersytetu Lwowskiego i Uniwersytetu Jagiellońskiego (1865-85). Dzięki staraniom proboszcza ks. Jana Borsuka (1885-1909) w 1896 r. wzniesiono ikonostas, wykonany z cegły, pokryty sztukaterią, według projektu architekta T. Stryjeńskiego (1849-1943), z obrazami pędzla W. Rossowskiego (w latach 1892-1895 namalował zespół 29 obrazów do ikonostasu) wg szkiców J. Matejki (1838-1893). Po II wojnie światowej ikonostas został rozmontowany; obrazy i szkice J. Matejki znalazły się w Muzeum Narodowym w Krakowie (Dom Jana Matejki przy ul. Floriańskiej nr 41). Liczba parafian wynosiła w 1854 – ponad 1 tyś., 1892 – ponad 2 tyś., w 1919 w mieście mieszkało 1677 greko¬katol. Wg spisu powszechnego z roku 1931 mieszkało w Kr. 1554 grekokatol. (około 0,4% ludności), a spośród nich około tysiąc osób posługiwało się językiem ukraińskim. Największe ożywienie życia religijnego wspólnoty grekokatol. w Kr. było za czasów proboszcza ks. dr P. Chruszcza (1932—1944). Wówczas trzon parafii stanowili robotnicy i ich rodziny osiadłe w Kr. W parafii działało stowarzyszenie Apostolstwo Modlitwy (w 1935 liczy 250 członków). Animowano liczne przedsięwzięcia edukacyjne i duszpasterskie, kolportowano pismo “Misjoner” [Misjonarz]. Pol. grekokatol. w Kr. powołali czasopismo „Greko-katolik” (od 1936 „Greko-Polak”, od 1938 „Polak Greko-Katolik”) (1933-1939) w j. pol. z siedzibą przy ul. Szewskiej 14; red. nacz. T. Stupnicki. Wyd. też czasopismo „Unia” (1929-39) przez Towarzystwo Przyjaciół Unii działające na rzecz odrodzenia kościoła grekokatol. na terenach, na których grekokatol. zostali zmuszeni do konwersji na prawosł. (Podlasie, Chełmszczyzna i Ziemie Zabrane). Przed wybuchem II wojny światowej do parafii należeli poza Krakowianami także mieszkańcy powiatów: bocheńskiego, brzeskiego, chrzanowskiego, bialskiego, dąbrowskiego, mieleckiego, myślenickiego, oświęcimskiego, pilznieńskiego, tarnowskiego, wadowickiego, wielickiego, żywieckiego; należał do niej także region śląski. Spośród nich 2 tyś mieszkało w Kr. W okresie okupacji Kr. był ważnym ośrodkiem dla wiernych obrządku grekokatol. Na skutek migracji ludności wzrasta liczba parafian ale po zakończeniu II wojny światowej ulega gwałtownemu zmniejszeniu. 1944-46 duszpasterzami parafii byli redemptorysta, obywatel Belgii o. M. van den Maile oraz przybyły w czasie okupacji z archidiecezji lwowskiej ks. M. Pryjma. Duchowni grekokatol. znajdowali schronienie w rzymskokatol. parafiach i domach zakonnych na terenie Kr. i okolic. W 1945 w klasztorach krakowskich przebywali: ks. J. Czejemba (klasztor kamedułów - Bielany), ks. J. Hamerski, ks. J. Pleszkiewicz, ks. A. Kowalski (klasztor cystersów - Mogiła) oraz ks. R. Pawłyszyn (klasztor kanoników regularnych na krakowskim Kazimierzu). Bardzo często uzyskiwali pozwolenie na sprawowanie liturgii w obrządku łacińskim. W 1945-47 część grekokatol. chcąc uniknąć przesiedleń dokonywała konwersji (często tylko nominalnej) na rzymskokatol. 1946-47 ostatnim proboszczem parafii św. Norberta był przybyły z Przemyśla ks. S. Grab. V 1947 parafia grekokatol. została zlikwidowana a jej ostatni proboszcz S. Grab deportowany do USRR, grupę wiernych aresztowano i wywieziono do obozu w Jaworznie. Parafia przestała istnieć. Posługę duszpasterską próbował odnowić ks. W. Djak i ks W. Mochnacki (odprawiał msze w prywatnym mieszkaniu przy ul. Grodzkiej). Przybywający w Kr. duchowni grekokatol. podejmowali z czasem pracę w parafiach rzymskokatol. (np. ks R. Pawłyszyn). Wierni grekokatol., którzy pozostali po wojnie w Kr. z braku parafii uczestniczyli w nabożeństwach rzymskokatol. lub prawosław. Przełom lat 40. i 50 XX w. był ciężkim okresem dla kościoła grekokatol. w PRL, wielu duchownych oskarżano o współpracę z UPA. w tym związanego z Kr. parafią ks. M. Deńkę, którego aresztowano w 1952 i skazano na karę więzienia. Do Kr. powrócił w 1957 i wówczas podjął starania odrodzenia parochii grekokatol., która w 1958-98 mogła korzystać z kaplicy św. Doroty w Kościele Augustianów na Kazimierzu. Parafia w tym okresie była nieliczna (wg danych operacyjnych SB na niedzielnych nabożeństwach obecnych było od 70 do 300 osób w 1958). Parafia w Kr. w ważniejsze święta religijne gromadziła wiernych grekokatol. z całego PRL. Ks. M. Deńko dbał o odrodzenie życia religijnego (założono chór, wznowiono katechezę w j. ukr.). Z parafią były też związane siostry józefitki, gościnnie mieszkające u krakowskich klarysek przy ul. Grodzkiej. W poł. lat 50. odnotowano aktywność greckokatol. narodowości pol. 1958 w Kr. podjęto próbę założenia Związku Polaków Greko-Katolików z siedzibą w Kr., jego celami statutowymi miały być m in. działalność oświatowa i krzewienie polskiej świadomości narodowej pośród wiernych ale nie uzyskano zgody ze strony władz PRL. Na czele Polaków grekokatol. sprzeciwiających się ukr. charakterowi posługi ks. M. Deńki stał T. Dręgiewicz, który w 1959 podjął bezskuteczne starania odzyskania parafii św. Norberta. Do działalności proboszcza przychylnie odnosiła się Kuria Metropolitalna w Kr. przez cały okres jego posługi. W kaplicy św. Doroty co roku obchodzono 27 IX święto Podwyższenia Krzyża i urządzano odpust, w ten sposób publicznie manifestowano ciągłość wspól. paraf.. W 1968 reaktywowano kapitułę przemyską, do której należał także krakowski proboszcz M. Deńko, spotkania kurii często odbywały się w Kr. Od lat 70. XX w. w działalność duszpasterską zaczęli włączać się osoby świeckie (powstawały bractwa, grupy młodzieżowe). Społeczność parafialna w Kr. była inwigilowana przez SB, dlatego część działań duszpasterskich była podejmowana w konspiracji (np. ważna korespondencja parafii grekokatol. była odbierana przez siostry klaryski w Kr.). Krakowscy grekokatol. wiązali odrodzenie obrządku wschodniego w Polsce z osobą papieża Jana Pawła II, który darzył parafię opieką modlitewną jeszcze jako biskup Karol Wojtyła. Podczas pielgrzymki papieskiej 22 VI 1983 pod czas mszy na Kr. Błoniach grekokatol. ofiarowali papieżowi w darze: inkrustowaną tacę z wizerunkiem cerkwi łemkowskiej i wyszywany ręcznik oraz zaśpiewali po ukr. </w:t>
            </w:r>
            <w:r>
              <w:rPr>
                <w:rFonts w:ascii="Times New Roman" w:hAnsi="Times New Roman"/>
                <w:b w:val="false"/>
                <w:i/>
                <w:color w:val="000000"/>
                <w:sz w:val="22"/>
              </w:rPr>
              <w:t>mnogaja lita</w:t>
            </w:r>
            <w:r>
              <w:rPr>
                <w:rFonts w:ascii="Times New Roman" w:hAnsi="Times New Roman"/>
                <w:b w:val="false"/>
                <w:i w:val="false"/>
                <w:color w:val="000000"/>
                <w:sz w:val="22"/>
              </w:rPr>
              <w:t xml:space="preserve">. 1986-1996 proboszczem był ks. M. Mychajłyszyn a po nim ks. M. Fecuch (1996-2006), któremu udało się odzyskać w 1998 przedwojenną parafię św. Norberta przy ul. Wiślnej i odnowić ikonostas z XIX w. (w 1999 paraf. odwiedził papież Jan Paweł II). Po 1989 r. zmieniła się struktura parafii z racji kolejnych fal emigracji z Ukrainy; pośród wiernych przeważa ludność ukr. Od 2006 parochem w parafii jest ks. P. Pawlyszcze, z którego inicjatywy w 2008 umieszczono na murach pomnik ofiar Hołodomoru na Ukrainie, aut. prof. S. Dousy z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49"/>
        <w:gridCol w:w="935"/>
        <w:gridCol w:w="2599"/>
        <w:gridCol w:w="541"/>
        <w:gridCol w:w="1856"/>
        <w:gridCol w:w="5074"/>
      </w:tblGrid>
      <w:tr>
        <w:trPr>
          <w:trHeight w:val="45" w:hRule="atLeast"/>
        </w:trPr>
        <w:tc>
          <w:tcPr>
            <w:tcW w:w="2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48</w:t>
            </w:r>
          </w:p>
        </w:tc>
        <w:tc>
          <w:tcPr>
            <w:tcW w:w="25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Grupa Canpack</w:t>
            </w:r>
          </w:p>
        </w:tc>
      </w:tr>
      <w:tr>
        <w:trPr>
          <w:trHeight w:val="45" w:hRule="atLeast"/>
        </w:trPr>
        <w:tc>
          <w:tcPr>
            <w:tcW w:w="2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[02] Grupa CANPACK SA, </w:t>
            </w:r>
            <w:r>
              <w:rPr>
                <w:rFonts w:ascii="Times New Roman" w:hAnsi="Times New Roman"/>
                <w:b w:val="false"/>
                <w:i w:val="false"/>
                <w:color w:val="000000"/>
                <w:sz w:val="22"/>
              </w:rPr>
              <w:t xml:space="preserve">firma CANPACK SA w Kr. powstała 1992 jako spółka zależna Pol-Am-Pack SA, w której większość akcji objęli Amerykanie. Została utworzona dla produkcji aluminiowych puszek napojowych o pojemności 330 ml i aluminiowych wieczek łatwo otwieralnych. Pierwszą linię prod. uruchomiono 1994 w fabryce puszek napojowych w Brzesku. Spółka zatrudniała kilkaset osób. W poł. l. 90 spółka stworzyła system zbiórki i recyclingu aluminiowych puszek po napojach. Ekspansję zagr. zaczęła od Europy Środk.-Wsch., najpierw na Ukrainie i w Rumunii, potem były Zjednoczone Emiraty Arabskie, Wielka Brytania i Rosja, nast. Maroko i Brazylia. G.C. jest organizacją stale rozwijającą się, zarówno pod względem geogr., jak i produktowym. CANPACK SA jest podstawową spółką G.C., stanowiącą centrum zarządzania Grupą. W rezultacie realizacji projektów inżynierskich i inwestycji oraz instalacji urządzeń o świat. poziomie techn., osiągnięto najwyższy poziom technologii produkcji opakowań. Oferta G.C. obejmuje obok opakowań napojowych szeroki asortyment stalowych puszek zgrzewanych dla przemysłu spoż., wieczek łatwo otwieralnych, pojemników aerozolowych, zamknięć do butelek, opakowań dla przemysłu chem. i kosmetycznego, opakowań szklanych, a także usługi związane z produkcją opakowań. W ciągu ostatnich lat działalności G.C. przekształciła się w nowocz. grupę kapitałową należącą do czołówki producentów opakowaniowych na świecie. Wyroby wytwarzane w zakładach prod. G.C. są adresowane do przemysłu żywnościowego oraz chem. Podstawowymi produktami są opakowania metalowe takie jak: puszki aluminiowe dwuczęściowe na napoje, puszki konserwowe do pakowania artykułów spoż., warzywnych i mięsnych, szeroki asortyment stalowych pojemników na artykuły chem. CP Glass SA, będący częścią Grupy Kapitałowej CANPACK, specjalizuje się w produkcji opakowań szklanych dla przemysłu piwowarskiego, spirytusowego i napojowego, jak również do pakowania żywności i artykułów przem., wykorzystując do tego najnowsze dostępne technologie. Zainstalowane zdolności Grupy pozwalają obecnie zaoferować rocznie ok. 25 mld sztuk puszek napojowych, ok. 28 mld sztuk zamknięć do butelek, ok. 1 mld opakowań metalowych dla przemysłu spoż. i chem. oraz blisko 700 tys. ton opakowań szklanych. G.C. oferuje usługi związane z produkcją opakowań świadczone przez poszczególne wyspecjalizowane jednostki grupy. Oferta obejmuje usługi inżynierskie w zakresie budowy fabryk puszek i wieczek napojowych oraz usługi projektowe w zakresie projektowania opakowań zgodnie z potrzebami klienta. CANPACK jest wiodącym producentem w branży opakowań napojowych w Europie Środk.-Wsch. i stale umacnia swoją pozycję rynkową w Europie Zach., Azji, Afryce i Ameryce Pd. Prowadzi działalność w 19 krajach, gdzie zatrudnia prawie 9 tys. osób. G.C. należy do amer. firmy z branży rolnej i spoż. Giorgi Global Holdings.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44"/>
        <w:gridCol w:w="1462"/>
        <w:gridCol w:w="2859"/>
        <w:gridCol w:w="595"/>
        <w:gridCol w:w="2042"/>
        <w:gridCol w:w="3752"/>
      </w:tblGrid>
      <w:tr>
        <w:trPr>
          <w:trHeight w:val="45" w:hRule="atLeast"/>
        </w:trPr>
        <w:tc>
          <w:tcPr>
            <w:tcW w:w="3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4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136</w:t>
            </w:r>
          </w:p>
        </w:tc>
        <w:tc>
          <w:tcPr>
            <w:tcW w:w="28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7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Haber Lili</w:t>
            </w:r>
          </w:p>
        </w:tc>
      </w:tr>
      <w:tr>
        <w:trPr>
          <w:trHeight w:val="45" w:hRule="atLeast"/>
        </w:trPr>
        <w:tc>
          <w:tcPr>
            <w:tcW w:w="3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Haber Lili</w:t>
            </w:r>
            <w:r>
              <w:rPr>
                <w:rFonts w:ascii="Times New Roman" w:hAnsi="Times New Roman"/>
                <w:b w:val="false"/>
                <w:i w:val="false"/>
                <w:color w:val="000000"/>
                <w:sz w:val="22"/>
              </w:rPr>
              <w:t xml:space="preserve"> (wcześniej Lidia), ur. 11 IX 1947 w Krakowie, od I 1950 r. na stałe zamieszkała w Izraelu, działaczka społeczno-kulturalna, zaangażowana w dialog polsko-żydowski i polsko-izraelski. Przyszła na świat w rodzinie Antoniny (później Jony) z domu Bornstein i Jakuba Lesera, byli silnie przywiązani do religii i tradycji żydowskich, a jednocześnie wykazywali dużą innowacyjność w dziedzinie gospodarki, krewni od strony ojca prowadzili „Pierwsza Elektroniczna Fabryka Sody” w Krakowie, przy ul. Krakowskiej. Większość rodziny, od strony ojca i matki, została zamordowana podczas Holokaustu, najpierw zamknięto ich w getcie, a później wysłano do KL Plaszow. Mama Lili została wysłana do obozu Auschwitz, następnie do Ravensbrück, a w dalszej kolejności obozu w Neustadt-Glewe, gdzie doczekała wyzwolenia. Ojciec doczekał wyzwolenia pracując w Fabryce Oskara Schindlera. W VI 1949 r. rodzina Leserów wyemigrowała z Polski, najpierw udali się do Paryża, gdzie pod opieką JOINT-u przebywali kilka miesięcy, a następnie z portu w Marsylii wyruszyli do Izraela, 3 I 1950 r. na pokładzie statku „Negba” (hebr. południe) przybyli do portu w Hajfie. W latach 1967/68-1969/70 Lili Haber studiowała socjologię i nauki polityczne na Uniwersytecie Hebrajskim w Jerozolimie. W 1981 r. wspólnie z mężem Jehudą założyła firmę informatyczną MNS Systems, która miała swoje biura w Jerozolimie i Tel Awiwie i wykonywała usługi na rynku krajowym i międzynarodowym. Prowadzili firmę do 2000 r. W 1987 r. wraz z rodzicami i siostrą Noemi odbyła pierwszą od czasu emigracji podróż do Polski. Od tego czasu mocno zaangażowana we współpracę polsko-izraelską. Wielokrotnie występowała w roli kreatorki, moderatorki i mecenaski projektów z dziedziny nauki, kultury i edukacji, od wielu lat wspiera wymianę młodzieży oraz kadry naukowej polskiej i izraelskiej. W XI 1999 r. przystąpiła do Związku Krakowian w Izraelu, w I 2005 r. wybrana jego przewodniczącą. Redaguje i wydaje hebrajskojęzyczny elektroniczny biuletyn informacyjny „Nowiny Krakowskie”. Moderuje również polsko-izraelskie grupy dyskusyjne w mediach społecznościowych. W 2019 r. została pełnomocniczką Związku Krakowian ds. współpracy z Towarzystwem Miłośników Historii i Zabytków Krakowa. Poza ZK Lili Haber aktywnie działa w innych organizacjach: członek prezydium Międzynarodowego Komitetu Oświęcimskiego (International Auschwitz Committee), WJRO- World Jewish Restitution Organization, Center of Holocaust Survivors - Organizations in Israel, "Parade of Heroism", Association "The Phoenix", Board of Trustees of Ariel University, FODZ – Foundation for the Preservation of Jewish Heritage in Poland, Forum of Israelis from Polish origin, Association of Israel-Poland Mental Health.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42"/>
        <w:gridCol w:w="870"/>
        <w:gridCol w:w="2417"/>
        <w:gridCol w:w="503"/>
        <w:gridCol w:w="1726"/>
        <w:gridCol w:w="5696"/>
      </w:tblGrid>
      <w:tr>
        <w:trPr>
          <w:trHeight w:val="45" w:hRule="atLeast"/>
        </w:trPr>
        <w:tc>
          <w:tcPr>
            <w:tcW w:w="27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85</w:t>
            </w:r>
          </w:p>
        </w:tc>
        <w:tc>
          <w:tcPr>
            <w:tcW w:w="24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Halkowski Henryk</w:t>
            </w:r>
          </w:p>
        </w:tc>
      </w:tr>
      <w:tr>
        <w:trPr>
          <w:trHeight w:val="45" w:hRule="atLeast"/>
        </w:trPr>
        <w:tc>
          <w:tcPr>
            <w:tcW w:w="27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Halkowski Henryk (Hersz Cwi) (27 XII 1951 Kraków - 1 I 2009 tamże) z wykształcenia architekt i filozof, z zamiłowania pisarz, historyk, tłumacz, eseista, znawca historii żyd. Kr.. Imię Henryk (Hersz) otrzymał na cześć dziadków - Hersza Barucha Engelberga i Icchaka Hersza Hauchmana, po przodkach antykwariuszach miał też odziedziczyć miłość do książek. Studia na Wydziale Architektury Politechniki Kr. zakończył dyplomem w 1978. Od 1974, z przerwami studiował także filozofię na UJ (dyplom magistra w 1986). W 1980 wyjechał do Izraela, uczył się j. hebrajskiego na Ulpanie i pracował fizycznie w kibucu. Po powrocie do Polski intensywnie studiował historię Żydów i teksty religijne. Przystąpił do Tow. Społ.-Kult. Żydów w Polsce (oddział w Kr.). Należał również do Gm. Wyzn. Żyd., uczestniczył aktywnie w działalności Centrum Kult. Żyd., Wyd. Austeria i JCC Krakow. Jeden z pierwszych znawców i propagatorów myśli Abrahama Joshuy Heschela, przetłumaczył jego książki - "Pańska jest ziemia" (1996) oraz „Szabat” (1994). Uczestnik i krytyczny obserwator życia społ. żyd. w Kr. i szerzej w Polsce, zapisem jego obserwacji i studiów są książki: „Legendy z Żydowskiego Miasta na Kazimierzu pod Krakowem: z przydaniem życiorysów najznamienitszych mieszkających tamże rabinów a także garścią informacji przydatnych dla odwiedzających Kazimierz” (1998), „Tajemnice żydowskiego Krakowa czyli Opowieści o uczonych rabinach, mistykach, proroku Eliaszu, szatanie i zagadkowym wędrowcu” (2001), „Żydowskie życie” (2003), „Żydowski Kraków. Legendy i ludzie” (2009) oraz liczne artykuły. Autor wyboru tesktów i opracowania „Opowieści rabina Nachmana z Bracławia” (1999). Propagator idei Instytutu Aszkenazyjskiego w Kr.. Jego księgozbiór stał się kluczową częścią Żydowskiej Biblioteki im. Remu prowadzonej przez Żyd. Stow. Czulent. Pochowany na cmentarzu żydowskim przy ul. Miodowej w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98"/>
        <w:gridCol w:w="1621"/>
        <w:gridCol w:w="3171"/>
        <w:gridCol w:w="660"/>
        <w:gridCol w:w="2265"/>
        <w:gridCol w:w="2639"/>
      </w:tblGrid>
      <w:tr>
        <w:trPr>
          <w:trHeight w:val="45" w:hRule="atLeast"/>
        </w:trPr>
        <w:tc>
          <w:tcPr>
            <w:tcW w:w="3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167</w:t>
            </w:r>
          </w:p>
        </w:tc>
        <w:tc>
          <w:tcPr>
            <w:tcW w:w="31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6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Herito</w:t>
            </w:r>
          </w:p>
        </w:tc>
      </w:tr>
      <w:tr>
        <w:trPr>
          <w:trHeight w:val="45" w:hRule="atLeast"/>
        </w:trPr>
        <w:tc>
          <w:tcPr>
            <w:tcW w:w="3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„Herito”</w:t>
            </w:r>
            <w:r>
              <w:rPr>
                <w:rFonts w:ascii="Times New Roman" w:hAnsi="Times New Roman"/>
                <w:b w:val="false"/>
                <w:i w:val="false"/>
                <w:color w:val="000000"/>
                <w:sz w:val="22"/>
              </w:rPr>
              <w:t xml:space="preserve"> : dziedzictwo, kultura, współczesność/ heritage, culture&amp;the present; 2010 - ; kwart., wyd. Międzynarodowe Centrum Kultury; red. J. Purchla; jedyne pol.-ang. pismo poświęcone kulturze i dziedzictwu Europy Środkowej; stanowi swego rodzaju forum dyskusji o kulturze, tożsamości, współczesności i przyszłości tego obszaru w kontekście wspólnoty doświadczeń i dylematów, przenikania się kultur, idei i wartości; pismo silnie akcentuje międzykulturowy dialog poprzez dbanie o międzynarodowy zespół autorów z Niemiec, Austrii, Francji, Włoch, Słowenii, Ukrainy, Rumunii, Litwy podejmujących szeroką, ponadlokalną problematykę wykraczającą poza polski punkt widzenia; mocną stroną pisma są charakterystyczne okładki, nowoczesny layout i znakomita jakość reprodukowanych ilustracji.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83"/>
        <w:gridCol w:w="882"/>
        <w:gridCol w:w="2453"/>
        <w:gridCol w:w="511"/>
        <w:gridCol w:w="1752"/>
        <w:gridCol w:w="5573"/>
      </w:tblGrid>
      <w:tr>
        <w:trPr>
          <w:trHeight w:val="45" w:hRule="atLeast"/>
        </w:trPr>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86</w:t>
            </w:r>
          </w:p>
        </w:tc>
        <w:tc>
          <w:tcPr>
            <w:tcW w:w="24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Horowitz Ryszard</w:t>
            </w:r>
          </w:p>
        </w:tc>
      </w:tr>
      <w:tr>
        <w:trPr>
          <w:trHeight w:val="45" w:hRule="atLeast"/>
        </w:trPr>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Ryszard Horowitz (5 V 1939, Kraków - ) artysta, fotograf. Jako dziecko przeżył Zagładę, wraz z najbliższą rodziną został wysiedlony do getta, potem do obozu Płaszów i wreszcie trafili na listę pracowników Fabryki Naczyń Emaliowanych Oskara Schindlera. W 1944 był jednym z najmłodszych więźniów KL Auschwitz-Birkenau W 1945 trafił do sierocińca, wkrótce potem odnalazła go matka i wspólnie ocaloną częścią rodziny zamieszkali ponownie w Kr.. Już jako nastolatek Horowitz zaczął fotografować. Od 1959 studiował sztukę w liceum plastycznym w Kr., a następnie malarstwo na Akademii Sztuk Pięknych, między innymi pod opieką Adama Hoffmana. W tym czasie zainteresował się fotografią i sztuką awangardową. W 1958 roku przygotował na wystawę w Teatrze Ludowym w Nowej Hucie zdjęcie przedstawiające kobiecy akt, zatytułowane "Nagi krajobraz". Dokumentował początki muzyki jazzowej w Polsce, był częstym bywalcem Piwnicy pod Baranami. W 1959 wyemigrował do Stanów Zjednoczonych i dostał się na studia do nowojorskiego Pratt Institute w dziale projektowania graficznego reklamy. Tam współpracował m.in. z Richardem Avedonem (jako asystent w 1963, m.in. przy sesji z S. Dalim)) i Aleksiejem Brodowiczem (udział w jego seminariach). Po ukończeniu studiów w 1962 rozpoczął pracę przy produkcjach filmowych i telewizyjnych oraz projektach graficznych (m.in. jako dyrektor artystyczny w Grey Advertising). W międzyczasie przyjmował indywidualne zlecenia, fotografował także gwiazdy amerykańskiego jazzu (m.in. podczas Newport Jazz Festival w 1961). W 1967 otworzył własne studio fotograficzne w Nowym Jorku, specjalizujące się w fotografii artystycznej i komercyjnej, które prowadzi do dziś łącząc w pracach wiele technik fot. (np. retusz w ciemni, wielokrotne ekspozycje filmowe, fotomontaż, nowe techniki i programy komputerowe). W 1974 Horowitz ożenił się z architektką Anną Bogusz (poprzednie małżeństwo fotografa zawarte w 1967 przetrwało kilka miesięcy). Mają dwóch synów, Daniela (ur. 1978) i Emila (ur. 1984). Na początku lat 1970., po uregulowaniu kwestii formalnych pobytu w USA, po raz pierwszy od emigracji odwiedził Polskę. Od 1980 współpracował z Billem Hufstaderem. Wielokrotnie nagradzany, miał szereg indywidualnych wystaw (m.in. w Warszawie, Genewie, Pradze, Krakowie), a także uczestniczył ekspozycjach zbiorowych w USA, Polsce i innych krajach. Jego prace znajdują się w kolekcjach prywatnych i muzealnych na świecie. Mieszka w Nowym Jorku, regularnie odwiedza Kr.. Historia Horowitza i członków jego najbliższej rodziny została przedstawiona w filmie Stevena Spielberga „Lista Schindlera”(1993), a także w licznych opracowaniach.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66"/>
        <w:gridCol w:w="1517"/>
        <w:gridCol w:w="2967"/>
        <w:gridCol w:w="618"/>
        <w:gridCol w:w="2119"/>
        <w:gridCol w:w="3367"/>
      </w:tblGrid>
      <w:tr>
        <w:trPr>
          <w:trHeight w:val="45" w:hRule="atLeast"/>
        </w:trPr>
        <w:tc>
          <w:tcPr>
            <w:tcW w:w="33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146</w:t>
            </w:r>
          </w:p>
        </w:tc>
        <w:tc>
          <w:tcPr>
            <w:tcW w:w="2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3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Hospicja</w:t>
            </w:r>
          </w:p>
        </w:tc>
      </w:tr>
      <w:tr>
        <w:trPr>
          <w:trHeight w:val="45" w:hRule="atLeast"/>
        </w:trPr>
        <w:tc>
          <w:tcPr>
            <w:tcW w:w="33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Tomasik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Hospicja i zespoły opieki paliatywnej.</w:t>
            </w:r>
            <w:r>
              <w:rPr>
                <w:rFonts w:ascii="Times New Roman" w:hAnsi="Times New Roman"/>
                <w:b w:val="false"/>
                <w:i w:val="false"/>
                <w:color w:val="000000"/>
                <w:sz w:val="22"/>
              </w:rPr>
              <w:t xml:space="preserve"> W Krakowie działa kilka stacjonarnych i domowych hospicjów, zespołów opieki paliatywnej oraz wspierających je fundacji. M.in.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Towarzystwo Przyjaciół Chorych „Hospicjum”, </w:t>
            </w:r>
            <w:r>
              <w:rPr>
                <w:rFonts w:ascii="Times New Roman" w:hAnsi="Times New Roman"/>
                <w:b w:val="false"/>
                <w:i w:val="false"/>
                <w:color w:val="000000"/>
                <w:sz w:val="22"/>
              </w:rPr>
              <w:t xml:space="preserve">przy ul. Fatimskiej 17, stow. charytatywne zainicjowane w latach 70. przez H. Bortnowską i ks. J. Gorzelanego, proboszcza parafii NMP Królowej Polski w Nowej Hucie-Bieńczycach; od 1981 działa jako instytucja prawna; Towarzystwo propaguje ideę i metody opieki hospicyjnej, prowadzi opiekę nad chorymi w ich domach, organizuje kursy dla wolontariuszy i szkolenia dla lekarzy i pielęgniarek; 1990–97 w Bieńczycach powstał sfinansowany ze składek i darowizn z Polski i zagranicy gmach Hospicjum Św. Łazarza (proj. W. Pietrzyk), działa w nim oddział stacjonarny, poradnia, domowy zespół opieki hospicyjnej oraz ośrodki opieki dziennej, wolontariatu, wsparcia osieroconych (w żałobie); W 1991 powstała Fundacja Pomoc Krakowskiemu Hospicjum, która prowadzi od 1992 sklepy med. (os. Słoneczne 8, ul. Garncarska 9); od 1991 Towarzystwo jest czł. Ogólnopol. Forum Ruchu Hospicyjnego, od 1997 — Forum Chrześc. Inicjatyw Pozarządowych; W latach 2009-11 przebudowano budynki hospicjum powiększając część dla chorych. Prezesi: J. Kujawska-Tenner (1981–85), J. Deszcz (1985–94), J. Stokłosa (od 1994); </w:t>
            </w:r>
            <w:r>
              <w:rPr>
                <w:rFonts w:ascii="Times New Roman" w:hAnsi="Times New Roman"/>
                <w:b/>
                <w:i w:val="false"/>
                <w:color w:val="000000"/>
                <w:sz w:val="22"/>
              </w:rPr>
              <w:t>Domowe Hospicjum Królowej Apostołów</w:t>
            </w:r>
            <w:r>
              <w:rPr>
                <w:rFonts w:ascii="Times New Roman" w:hAnsi="Times New Roman"/>
                <w:b w:val="false"/>
                <w:i w:val="false"/>
                <w:color w:val="000000"/>
                <w:sz w:val="22"/>
              </w:rPr>
              <w:t xml:space="preserve"> (ul. Witosa) działa od 2006 r, od 2007 jako Stowarzyszenie Hospicjum Maryi Królowej Apostołów w Krakowie które uzyskało status organizacji pożytku publicznego w 2009 r., utrzymuje się z darowizn, od 2009 jako NZOZ, pod którego opieką pozostaje ok. 40 pacjentów. Prezes H. Styła. </w:t>
            </w:r>
            <w:r>
              <w:rPr>
                <w:rFonts w:ascii="Times New Roman" w:hAnsi="Times New Roman"/>
                <w:b/>
                <w:i w:val="false"/>
                <w:color w:val="000000"/>
                <w:sz w:val="22"/>
              </w:rPr>
              <w:t>Hospicjum dla dzieci Alma spei</w:t>
            </w:r>
            <w:r>
              <w:rPr>
                <w:rFonts w:ascii="Times New Roman" w:hAnsi="Times New Roman"/>
                <w:b w:val="false"/>
                <w:i w:val="false"/>
                <w:color w:val="000000"/>
                <w:sz w:val="22"/>
              </w:rPr>
              <w:t xml:space="preserve"> (domowe, siedziba ul. Dożynkowa), Fundacja Hospicjum dla Dzieci Alma Spei (łac. karmić nadzieją) powstała w 2008 roku na bazie istniejącej od 2005 roku fundacji „Z biegiem życia”, 2009 r. uzyskała status organizacji pożytku publicznego, bezpłatną opieką obejmuje ok. 40 dzieci, finansowane przez NFZ oraz darczyńców. Prezes M. Musiałowicz. </w:t>
            </w:r>
            <w:r>
              <w:rPr>
                <w:rFonts w:ascii="Times New Roman" w:hAnsi="Times New Roman"/>
                <w:b/>
                <w:i w:val="false"/>
                <w:color w:val="000000"/>
                <w:sz w:val="22"/>
              </w:rPr>
              <w:t>Małopolskie Hospicjum dla Dzieci w Krakowie</w:t>
            </w:r>
            <w:r>
              <w:rPr>
                <w:rFonts w:ascii="Times New Roman" w:hAnsi="Times New Roman"/>
                <w:b w:val="false"/>
                <w:i w:val="false"/>
                <w:color w:val="000000"/>
                <w:sz w:val="22"/>
              </w:rPr>
              <w:t xml:space="preserve"> (ul. Otmętowa), działa od 2006 r., początkowo jako Fundacja Centrum Hospicyjne i Opiekuńczo-Lecznicze Dla Dzieci Im. Ojca Pio, od 2007 r. posiada status Organizacji Pożytku Publicznego, od 2008 r pod obecną nazwą. Opieką domowa obejmuje ok. 50 dzieci. Hospicjum uruchomiło w 2017 r. Centrum Opieki Wyręczającej dla Przewlekle i Nieuleczalnie Chorych Dzieci im. Hanny Chrzanowskiej w Krakowie, w którym prowadzi dzienne i stacjonarne (turnusowe) pobyty dla pacjentów. Prezes A. Nawrocka (2007-). </w:t>
            </w:r>
            <w:r>
              <w:rPr>
                <w:rFonts w:ascii="Times New Roman" w:hAnsi="Times New Roman"/>
                <w:b/>
                <w:i w:val="false"/>
                <w:color w:val="000000"/>
                <w:sz w:val="22"/>
              </w:rPr>
              <w:t xml:space="preserve">Dom PCK - Hospicjum domowe </w:t>
            </w:r>
            <w:r>
              <w:rPr>
                <w:rFonts w:ascii="Times New Roman" w:hAnsi="Times New Roman"/>
                <w:b w:val="false"/>
                <w:i w:val="false"/>
                <w:color w:val="000000"/>
                <w:sz w:val="22"/>
              </w:rPr>
              <w:t xml:space="preserve">(ul. Olszańska) uruchomione w 1999 r. Świadczenia bezpłatne, wykonywane w ramach umowy z NFZ, częściowo finansowane darowiznami Niemieckiego Czerwonego Krzyża, opieką obejmuje ok. 50 pacjentów. </w:t>
            </w:r>
            <w:r>
              <w:rPr>
                <w:rFonts w:ascii="Times New Roman" w:hAnsi="Times New Roman"/>
                <w:b/>
                <w:i w:val="false"/>
                <w:color w:val="000000"/>
                <w:sz w:val="22"/>
              </w:rPr>
              <w:t>Hospicjum Domowe Mari-Med</w:t>
            </w:r>
            <w:r>
              <w:rPr>
                <w:rFonts w:ascii="Times New Roman" w:hAnsi="Times New Roman"/>
                <w:b w:val="false"/>
                <w:i w:val="false"/>
                <w:color w:val="000000"/>
                <w:sz w:val="22"/>
              </w:rPr>
              <w:t xml:space="preserve"> (ul. Nad Sudołem). Opieka długoterminowa i paliatywna nad osobami dorosłymi finansowana kontraktem z NFZ i ze środków własnych. Działa od 2007 r. Od 2013 r. jest podmiotem uprawnionym do prowadzenia kształcenia podyplomowego ramach specjalizacji z medycyny paliatywnej. Kier. M. Skołuba (2007-). </w:t>
            </w:r>
            <w:r>
              <w:rPr>
                <w:rFonts w:ascii="Times New Roman" w:hAnsi="Times New Roman"/>
                <w:b/>
                <w:i w:val="false"/>
                <w:color w:val="000000"/>
                <w:sz w:val="22"/>
              </w:rPr>
              <w:t>Krakowskie Hospicjum dla Dzieci imienia księdza Józefa Tischnera (ul. Różana)</w:t>
            </w:r>
            <w:r>
              <w:rPr>
                <w:rFonts w:ascii="Times New Roman" w:hAnsi="Times New Roman"/>
                <w:b w:val="false"/>
                <w:i w:val="false"/>
                <w:color w:val="000000"/>
                <w:sz w:val="22"/>
              </w:rPr>
              <w:t xml:space="preserve"> działa od 2004 r. jako fundacja (początkowo pod nazwą Hospicjum dla dzieci, później Domowe Hospicjum dla dzieci im. Ks. J. Tischnera), od 2007 r. jest organizacją pożytku publicznego. Opieką domową obejmuje w ramach kontraktu z NFZ ponad 40 dzieci. W ramach działań statutowych organizuje również konf. nauk. nt. opieki hospicyjnej i paliatywnej nad dziećmi, zajmuje się ochroną i upowszechnianiem intelektualnego dorobku ks. prof. J. Tischnera m.in. poprzez publikacje, a także szkoli wolontariuszy. Prezes A. Cieśla (2004-)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98"/>
        <w:gridCol w:w="1141"/>
        <w:gridCol w:w="3171"/>
        <w:gridCol w:w="660"/>
        <w:gridCol w:w="2265"/>
        <w:gridCol w:w="3119"/>
      </w:tblGrid>
      <w:tr>
        <w:trPr>
          <w:trHeight w:val="45" w:hRule="atLeast"/>
        </w:trPr>
        <w:tc>
          <w:tcPr>
            <w:tcW w:w="3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60</w:t>
            </w:r>
          </w:p>
        </w:tc>
        <w:tc>
          <w:tcPr>
            <w:tcW w:w="31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1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Hostele</w:t>
            </w:r>
          </w:p>
        </w:tc>
      </w:tr>
      <w:tr>
        <w:trPr>
          <w:trHeight w:val="45" w:hRule="atLeast"/>
        </w:trPr>
        <w:tc>
          <w:tcPr>
            <w:tcW w:w="3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Hostele</w:t>
            </w:r>
            <w:r>
              <w:rPr>
                <w:rFonts w:ascii="Times New Roman" w:hAnsi="Times New Roman"/>
                <w:b w:val="false"/>
                <w:i w:val="false"/>
                <w:color w:val="000000"/>
                <w:sz w:val="22"/>
              </w:rPr>
              <w:t xml:space="preserve"> – należą do grupy tzw. innych obiektów noclegowych, nie mają nadanej kategoryzacji, muszą spełniać natomiast określone minimalne wymogi związane z wyposażeniem (weryfikowane przez Urząd Miasta Kr.) Ewidencję hosteli prowadzi Prezydent Miasta. Pierwsze hostele powstawały w mieście w latach dwutysięcznych. Od tego okresu ich liczba wzrasta rokrocznie. W 2009 w ewidencji obiektów noclegowych Urzędu Miasta Kr. wpisanych było 31 hosteli, w 2013 już 87 (z łączną liczbą miejsc noclegowych wynoszącą 4533). W kolejnych latach następował dalszy przyrost bazy hosteli (w 2015 – 99 obiektów z 5733 miejscami noclegowymi, w 2020 – 115 obiektów z 6843 miejscami noclegowymi). Rokrocznie ten rodzaj obiektu noclegowego wybiera od kilku do kilkunastu procent odwiedzających miasto. Hostele w przeważającej mierze są obiektami całorocznymi (w roku 2020 o ogólnej liczbie 115 obiektów typu hostel, jedynie 3 miały charakter sezonowy). Obiekty różnią się wielkością, standardem i lokalizacją. Większość krakowskich hosteli ulokowana jest w kamienicach, zajmując całe budynki lub ich części (pojedyncze piętra, mieszkania, oficyny, niekiedy kondygnacje podziemne z dostępem do światła dziennego). Ciekawym przykładem hostelu jest ten działający na barce zacumowanej przy Bulwarze Wołyńskim. W okresie letnim hostele tworzone są w domach studenckich krakowskich uczelni (obiekty sezonowe). Najmniejsze obiekty dysponują kilkoma miejscami noclegowymi. Większość obiektów (ponad 60%) dysponuje kilkudziesięcioma łóżkami. Największe całoroczne posiadają 100-300 miejsc noclegowych. Hostele sezonowe, ulokowane w domach studenckich, dysponują 750-1000 miejscami. Zdecydowana większość obiektów zlokalizowana jest w historycznym centrum miasta, w dzielnicy Stare Miasto (75% zbiorowości, z czego wiele obiektów w ścisłym centrum, w granicach dawnych murów miejskich). Kolejno po 9 hosteli znajduje się w Podgórzu i w dzielnicy Krowodrza oraz 5 obiektów na Zwierzyńcu. W pozostałych częściach miasta, oddalonych od atrakcji turystycznych, działają pojedyncze hostele.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64"/>
        <w:gridCol w:w="591"/>
        <w:gridCol w:w="1643"/>
        <w:gridCol w:w="342"/>
        <w:gridCol w:w="1173"/>
        <w:gridCol w:w="8341"/>
      </w:tblGrid>
      <w:tr>
        <w:trPr>
          <w:trHeight w:val="45" w:hRule="atLeast"/>
        </w:trPr>
        <w:tc>
          <w:tcPr>
            <w:tcW w:w="1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35</w:t>
            </w:r>
          </w:p>
        </w:tc>
        <w:tc>
          <w:tcPr>
            <w:tcW w:w="16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3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IV Europejski Kongres Samorządów 2018</w:t>
            </w:r>
          </w:p>
        </w:tc>
      </w:tr>
      <w:tr>
        <w:trPr>
          <w:trHeight w:val="45" w:hRule="atLeast"/>
        </w:trPr>
        <w:tc>
          <w:tcPr>
            <w:tcW w:w="1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IV Europejski Kongres Samorządów 2018</w:t>
            </w:r>
            <w:r>
              <w:rPr>
                <w:rFonts w:ascii="Times New Roman" w:hAnsi="Times New Roman"/>
                <w:b w:val="false"/>
                <w:i w:val="false"/>
                <w:color w:val="000000"/>
                <w:sz w:val="22"/>
              </w:rPr>
              <w:t xml:space="preserve">, 26–27 IV 2018 w Kr., spotkanie przedstawicieli władz regionalnych z krajów Europy z przedstawicielami administ. publ. i UE, zorganizowane przez Fundację Instytut Studiów Wschodnich, pod hasłem „Samorząd strategią dla przyszłości”; obrady odbywały się w Centrum Kongres. ICE, zgromadziły ponad 2000 uczestników z 36 krajów – liderów samorządowych i członków organizacji pozarząd., przedstawicieli elit regionalnych, ministerstw i agend rządowych, biznesu, kultury i mediów; program Kongresu obejmował ok. 80 równoległych wydarzeń, paneli, bloków programowych, wykładów, warsztatów i prezentacji podzielonych na 7 ścieżek tematycznych: finanse, gospodarka, innowacje, społeczeństwo, środowisko, biznes i samorząd; podczas gali kongresowej została wręczona nagroda dla najlepszych samorządów w kraju gminom Kobierzyce i Dziwnów, powiatowi pruszkowskiemu, miastom Gliwice i Legionowo (przyznawana na podstawie Rankingu Finansowego Samorządu Terytorialnego w Polsce przygotowanego przez UEK i Fundację Inst. Studiów Wschodnich); nagroda dla startupu firmie KreaTech i firmie Hyper Poland, oraz nagroda Złoty Klucz tygodnika „Wprost” miastu Nowa Sól.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8"/>
        <w:gridCol w:w="1243"/>
        <w:gridCol w:w="2431"/>
        <w:gridCol w:w="506"/>
        <w:gridCol w:w="1736"/>
        <w:gridCol w:w="5280"/>
      </w:tblGrid>
      <w:tr>
        <w:trPr>
          <w:trHeight w:val="45" w:hRule="atLeast"/>
        </w:trPr>
        <w:tc>
          <w:tcPr>
            <w:tcW w:w="27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115</w:t>
            </w:r>
          </w:p>
        </w:tc>
        <w:tc>
          <w:tcPr>
            <w:tcW w:w="24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Imprezy biegowe</w:t>
            </w:r>
          </w:p>
        </w:tc>
      </w:tr>
      <w:tr>
        <w:trPr>
          <w:trHeight w:val="45" w:hRule="atLeast"/>
        </w:trPr>
        <w:tc>
          <w:tcPr>
            <w:tcW w:w="27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[03] Imprezy biegowe/masowe o charakterze sportowym za pierwsze IB należy uznać zawody młodzieży szkolnej organizowane już w XVIII w. w czasie majówek →Rekreacja; dochodziło też do wyścigów biegowych w granicach miasta, gdzie studenci „ubiegali się do mety i w tych wyścigach zawstydzali głośnych szybkobiegów”; z czasem IB (lata 20. XIXw.) nabierały charakteru występów cyrkowych, do Kr. zjeżdżali zagraniczni zawodnicy rywalizując z miejscowymi biegaczami. 16.06.1829 „szybkobieg wsteczny Karol Giese… w przeciągu 58 min. przebiegł tam i na powrót odległość bardzo znaczną”; kolejne lata obfitowały w rozmaite „wyścigi piesze”. Tuż przed I WŚ staraniem lwowskiego Towarzystwa Zabaw Ruchowych zorganizowało bieg sztafetowy Kraków – Lwów, uczestnikami młodzież gimnazjalna. Największą IB okresu XX lecia był Bieg Okrężny Ilustrowanego Kuriera Codziennego, pierwszy odbył się 29.05.1922 (poniedziałek); szatnia dla zawodników urządzona została w hallu redakcji IKC (ul. Basztowa 19), o godz. 9:50 nastąpiła zbiórka biegaczy (do zawodów zgłosiło się 55) na starcie, przed budynkiem redakcji, stanęło ich 34, następnie sędziowie sprawdzili ich tożsamość, po czym odczytano regulaminu biegu i wysłuchano krótkiej przemowa startera, w końcu ustawiono ich wg. numerów startowych (numery przyczepione były do pleców zawodników), tym czasie na trasę biegu wyjechała forpoczta składająca się z samochodu z przyczepiona tablicą Bieg Okrężny „Ilustrowanego Kuryera Codziennego” (auto miało za zadanie dawać sygnał stacjonującym policjantom i żołnierzom o zbliżających się biegaczach, w celu zatrzymania przez tych ostatnich ruchu ulicznego) i grupy cyklistów jadących jeden obok drugiego całą szerokością drogi, punktualnie o 10:00 rozpoczął się bieg, za ostatnim zawodnikiem ruszyło kolejne auto, w którym zasiedli sędziowie biegu, dziennikarze IKC oraz lekarz; trasa wynosiła 4240 m i wiodła ulicami: Basztową Dunajewskiego, Podwale, Straszewskiego, Podzamcze, Grodzką, Stradom, Dietla, Starowiślną, Połockiego (ob. Westerplatte) do mety usytuowanej w miejscu startu. Na ul. Kanoniczej, na rogu Starowiślnej i Dietla oraz przy kawiarni centralnej znajdowały się punkty, skąd przekazywano meldunki o stanie biegu telefonując do redakcji IKC; zawodnikami byli reprezentanci głownie klubów sportowych (Pogoń Lwów, Cracovia, Lechia i Warta – Poznań, ŻKS Makkabi Kraków) ale wystartowali też biegacze niezrzeszeni, I m.zajął kpt Baran LKS Pogoń Lwów – 14: 21:0,20; II m. – kpt Kurletto KS Cracovia 14:21:0,60, III m. – Woltersdorf (60 pułk piechoty Wlkp.) Wyścig ten należy uznac za pierwszą masową IB zorganiozwaną w Kr. (pierwotnie planowany na 1921), otwartą dla każdego chętnego biegacza; organizowano go rokrocznie do 1939 z czasem zaczęli startować wyłączenie zawodnicy klubowi (1930-31 startował J. Kusociński). Kolejną IB był Nadwiślański Bieg na Przełaj; 5.04.1925 – pierwsze zawody, trasa ok 3km, od mostu Dębnickiego prawym brzegiem Wisły w kierunku →Skałki Twardowskiego i z powrotem, 32 startujących z krak. KS i niestowarzyszeni; zwycięzca W. Salek TS Wisła. NBnP stał się tradycyjną imprezą lekkoatletyczną rozpoczynającą wiosenny sezon biegowy, z czasem wyłącznie dla zawodników KS, od 1930 bieg też dla kobiet na skróconym dystansie 1200m. 3.05.1935 ogólnopolskiego Wielki Narodowy Bieg na Przełaj w Kr. trasa dokoła parku .Jordana i Błoń wynosiła 5160 m, start i meta al. 3 Maja (ob. Oleandry) obok Domu Marszałka ruszyło do biegu 24 zawodników o godz. 16:20, ukończyło 18 (I m. Jurczyk 18:01,0) w tym kilku niestowarzyszonych (do organizacji Biegów Narodowych powrócono w l. 40/50.); w l. 30. też inne biegi przełajowe na →Błonia, start i meta stadion →TS Wisła. Po II WŚ IB głównie dla młodzieży szkolnej, organizowane w maju z okazji dnia zwycięstwa (9.05) na terenie Błoń – biegi przełajowe. Od 1972 IB promowane przez TV jako „Bieg po zdrowie” organizatorami ogniska TKKF, z czasem zmodyfikowana na 3 x 30 x 130 (3 x w tygodniu, 30 min, tentno 130) promowane m.in. przez Ognisko TKKF „Ruczaj”. Po 1989 pierwszą IB był Marszobieg Niepodległości (1994 – 2010) organizator Małopolski Związek Lekkiej Atletyki trasa pomiędzy →Kopiec Kościuszki – →Kopiec Józefa Piłsudzkiego, obecnie (2019) najdłużej i nieprzerwanie organizowaną IB jest →Bieg Memoriałowy im. Bogdana Włosika (od 1995). 2019 organizoatorami IB były: Zarząd Infrastruktury Sportowej w Krakowie (Olimpijska 5-tka – 5km, VI Bieg Nocny – 10 km, VI PZU Cracovia Półmaraton Królewski, VIII Kraków Business Run (≈4 km), XIII PZU Bieg Trzech Kopców (≈12 km), XIV Mini Cracovia Maraton im. P. Gładkiego o Puchar RMF MAXXX (≈4km), XVI Krakowski Bieg Sylwestrowy – 5 i 10km, XVIII PZU Cracovia Maraton), Stowarzyszenie Biegaczy „I Ty Możesz Być Wielki” (IV Bieg Walentynkowy – 1,2; 5km, IV Biegiem na Zakrzówek – 3; 10km, V Biegiem na Bagry – 1,6 km dla dzieci, 10 km dla dorosłych, VII Bieg Swoszowicki – 1,6 km dla dzieci, dla dorosłych 5 i 10km); Muzeum Historyczne Miasta Krakowa (VII 7 Bieg Pamiętaj z nami – 5 km); Fundacja 4 Alternatywy (III Nowa Huta W Czterech Smakach – cykl 4. biegów crossowych w czasie 4. pór roku w różnych zakątkach NH – biegi 5; 10km); Międzyzakładowa Organizacja Związkowa NSZZ „Solidarność” ArcelorMittal Poland S.A. – Kraków (XXIV→24 Bieg Memoriałowy im. Bogdana Włosika); Stowarzyszenie Sportival, Raz Event Marathon oraz AZS Masters (Sanprobi Bieg Kobiet – 5 km; minin Sanprobi Bieg Kobiet – 0,3km – dziewczynki); Stowarzyszenie Krakowski Klub Biegacza „Dystans” (IX Koleżeński KRAK Maraton, Krakowska Mila Niepodległości –1918m, V Krakowski Bieg z Dystansem „Dla małych serc” – 10km, VI Krakowski Bieg Niepodległości 11km/1918m, VIII Bieg Charytatywny Fundacji Tesco – Bieg Główny – 10km, Bieg Rodzinny – 3km, Bieg na Szpilkach - 25, Bieg Dzieci -3 lata i młodsze, oddzielnie chłopcy, dziewczynki – 50m. XIX Krakowski Bieg Sylwestrowy – 5 i 10km, XVI Krakowski Półmaraton Marzanny); Wspólnota Krakowskiej Fundacji Dzieło Nowego Tysiąclecia (III Bieg Papieski – 5km). 2019 zorganizowano 27 IB, łącznie uczestniczyło ›52 tys. zawodników, przebiegli ›280km, największa frekwencja – VI PZU Cracovia Półmaraton Królewski – 9972 uczestników; największe zainteresowanie – XIII PZU Bieg Trzech Kopców – lista startowa zamknięta 4 m-ce przed rozpoczęciem biegu.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84"/>
        <w:gridCol w:w="1165"/>
        <w:gridCol w:w="2278"/>
        <w:gridCol w:w="474"/>
        <w:gridCol w:w="1626"/>
        <w:gridCol w:w="5827"/>
      </w:tblGrid>
      <w:tr>
        <w:trPr>
          <w:trHeight w:val="45" w:hRule="atLeast"/>
        </w:trPr>
        <w:tc>
          <w:tcPr>
            <w:tcW w:w="25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116</w:t>
            </w:r>
          </w:p>
        </w:tc>
        <w:tc>
          <w:tcPr>
            <w:tcW w:w="22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Imprezy rekreacyjne</w:t>
            </w:r>
          </w:p>
        </w:tc>
      </w:tr>
      <w:tr>
        <w:trPr>
          <w:trHeight w:val="45" w:hRule="atLeast"/>
        </w:trPr>
        <w:tc>
          <w:tcPr>
            <w:tcW w:w="25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Imprezy rekreacyjne (biegi, Runmagedon, maraton pływacki itp.),</w:t>
            </w:r>
            <w:r>
              <w:rPr>
                <w:rFonts w:ascii="Times New Roman" w:hAnsi="Times New Roman"/>
                <w:b w:val="false"/>
                <w:i w:val="false"/>
                <w:color w:val="000000"/>
                <w:sz w:val="22"/>
              </w:rPr>
              <w:t xml:space="preserve"> źródeł imprez należy szukać w zawody organizowanych w trakcie majówek →Rekreacja, pierwsza wzmianka na temat IR (23.06.1881) dotyczy wyścigów łodzi wiosłowych zorganizowanych przez Komitet Wianków kierowany przez →J. Kossaka, uczestnikami byli krakowscy rybacy. Prawdopodobnie doszło też do organizacji kilku IR w →Park im dr H. Jordana, w l. 1889 – 1914, ale zarezerwowanych wyłącznie dla młodzieży. W XX-leciu ciekawą IR były dancingi pod gołym niebem z okazji Dni Krakowa (maj 1935) przeprowadzone wokół Barbakanu i pod Magistratem, ale największą były zawody pływackie „Wpław przez Kraków" wzorowane na zagranicznych „Wpław przez Paryż", „Wpław przez Londyn" odbywające się corocznie. 31.08.1922 po raz pierwszy w Kr. zorganizowane przez →AZS Kraków przy pomocy oddziału wioślarskiego TG „Sokół”, trasa od klasztoru Norbertanek do III mostu dł. 3600m, start (godz. 15:00) równoczesny dla wszystkich z ustawionego w poprzek prądu Wisły dużego galaru, uczestniczyło 32 zawodników i 4 zawodniczki (w tym kilku Duńczyków bawiących wówczas na wycieczce w Kr), zabezpieczenie stanowiły: łodzie wiosłowe i kajaki AZS i TG „S” oraz podążająca za zawodnikami łódź motorowa z lekarzem, dziennikarzami, sędziami i fotografami. Większość zawodników pływała stylem klasycznym na piersiach, rzadko zmieniając na boczny czy grzbietowy. Crawl, stosowany na całym świecie w wyścigach długodystansowych, nie był jeszcze znany w Polsce. Wśród pań zwycięstwo odniosła J. Mayer (34:24) przed I. Popiel (35:12); wśród mężczyzn S. Ferens (34:17) przed Kovacsem (ŻTS „Jutrzenka") i S. Daszyńskim. Uderzającym różnica w wynikach kobiet i mężczyzn, co mogło świadczyć o mniejszych umiejętnościach pływackich tych ostatnich. IR „Wpław przez Kraków” organizowana była do II WŚ, a nawet w okresie okupacji odbyło się kilka nieoficjalnych wyścigów. 29.07. 1946 z okazji „Święta Morza“ odbył się pierwszy po wojnie „Międzymostowy Wyścig Pływacki”; start przystań wioślarska ASZ przy moście dębnickim, meta przy II. moście, dystans 2500 m, później niekontynuowane. X. 1958 akcja TKKF „Ślizgajmy się” – upowszechnienie łyżwiarstwa poprzez budowę lodowisk i organizację zajęć. 1960 – 550 rocznica wiktorii grunwaldzkiej 17.07. w Parku Jordana uroczyste ognisko – tańce i śpiewy. Największe IR czasów PRL – święto 22 lipca, rokrocznie w całym Kr. szereg różnorodnych IR, np.: wyścigi kolarskie, podnoszenie ciężarów dla niezrzeszonych, tańce na wolnym powietrzu, turnieje szachowe, piłkarskie (dzieci, młodzików, oldbojów), koszykarskie niezrzeszonych itp., miejscem parki, place i obiekty sportowe (do końca l. 60: Błonia, Park Krakowski, Nowy Kleparz, pl. Ducha, Rondo Mogilskie, Ogród Strzelecki, Park Bednarskiego, Pl. Boh. Getta, Wola Duchacka (stadion sportowy), Borek Fałęcki (stadion sportowy), Płaszów — Prokocim (stadion sportowy), Prądnik Biały, Dąbie (stadion sportowy), Osiedlu C-l (ob. Teatralne), Osiedlu A-l (ob. Willowe), w Lasku Mogilskim, Pleszów) z czasem ograniczono miejsca IR do boisk i hal sportowych, basenów, stadionów z bezpośrednim ich sąsiedztwem. 2019 głównym organizatorem IR był UM Krakowa – Wydział Sportu (VIII „Krakowska Olimpiada Młodzieży” wzór IO, całoroczne współzawodnictwo międzyszkolne; V program „Pierwsze kroki na śniegu” zgodny z nauczania narciarstwa/snowboardu PZN, uczniowie klas IV i V krakowskich sp nieumiejący jeździć na nartach/snowboardzie; „Czwartek lekkoatletyczny”, stadion AWF, uczniowie, konkurencje lekkiej atletyki) współpracując: z Radami Dzielnic (II program „Mój Trener”, dla wszystkich, wiele dyscyplin sportowych, Orliki ul. Szlachtowskiego 31, Aleksandry 21b) z Kraków Athletics Team (V program „Młodzieżowe Spotkania z Lekką Atletyką”, Bulwary nad Wisłą, Park Jordania, Błonia, Zalew Nowohucki, stadion AWF, Park Lotników, obiekty sportowe sp nr 91 sp nr 97) z Krakowską Szkołą Wushu (I program „Sport łączy pokolenia, integruje rodziny”) z KS „Bronowianka” („Pingpongowe marzenia w Krakowie”, popularyzacja tenisa stołowego wśród młodzieży i dzieci, również niepełnosprawnych; V „Mistrzostwa Krakowa Seniorów 60+ o Puchar Prezydenta MK”, dyscypliny: badminton, biegi 300-600-900 m., brydż, bule, cyklotrial rowerowy, nordic walking, pływanie, aqua aerobic, ringo, slow jogging, szachy, tenis, tenis stołowy, wielobój sprawnościowy, Limit: 500 osób – współpraca z Małopolskim TKKF) z PZPN, Małopolskim ZPN („Akademia Młodych Orłów”, Orlik ul. Strąkowej 3A. treningi poprzez zabawę) z MOS Kraków „Zachód” (IV program „Akademii Przedszkolaka", Mała Hala TAURON Areny Kraków) z MOS Kraków „Wschód” (III program „Tańczę w Krakowie”, dzieci z klas pierwszych, zajęcia na terenie szkoły, do której uczęszczają) z Małopolskim ZPS (VII Program „Krakowska Akademia Siatkarska", siatkówka wśród uczniów, realizowany na terenie placówek edukacyjnych, gdzie wcześniej nie prowadzono specjalistycznych zajęć z siatkówki) z MOS Kraków „Wschód” („Animator Sportu”, zajęciach z wielu dyscyplin, m. in. Speed-ball, Orliki: ul. Urzędnicza, ul. Myśliwska, ul. E. Jerzmanowskiego) z NH Rugby Klub (IV program „Rugby dla każdego”, skierowany do dzieci z peryferyjnych obszarów Krakowa) z ZPR w Polsce (program „VI Szczypiornista Szkoła”, popularyzacji piłki ręcznej dziewcząt i chłopców z klas 4-5 krakowskich sp. niezrzeszonych w KS) z Krakowski Klub „Oyama” („Sport przeciw wykluczeniom”) ze Stowarzyszeniem „Siemacha” (XXI „Młodzieżowy Festiwal Sportu Juliada”, Rynek Główny Kraków, turnieje: breakdance, piłka nożna, streetball, szachowy, tenisa stołowego, scooter jam /hulajnoga) z ZIS i „LangTeam” (III „Maratony Rowerowe Lang Team”, start i meta Kraków Błonia). Ponadto IR zorganizowały: TS „Wisła” i Małopolski Okręgowy Związek Pływacki („Już Pływam Dzień Dziecka”), Ryszard Wysocki i Stowarzyszenie „Omega Plaża Bagry” (XIV Międzynarodowy Maraton Pływacki o Puchar Zalewu Bagry). Najwięcej zawodników w IR organizowanych w 2019 jednorazowo wzięło udział w: III Maratonach Rowerowych (›750), „Juliadzie” (›650), V Mistrzostwach Krakowa Seniorów (≤500). Najdłużej organizowaną IR był wyścig Wpław Przez Kraków – wliczając nieoficjalne zawody w czasie okupacji i Międzymostowy Wyścig – 24 razy oraz 21 – „Juliada”.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9"/>
        <w:gridCol w:w="808"/>
        <w:gridCol w:w="2247"/>
        <w:gridCol w:w="468"/>
        <w:gridCol w:w="1604"/>
        <w:gridCol w:w="6278"/>
      </w:tblGrid>
      <w:tr>
        <w:trPr>
          <w:trHeight w:val="45" w:hRule="atLeast"/>
        </w:trPr>
        <w:tc>
          <w:tcPr>
            <w:tcW w:w="25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61</w:t>
            </w:r>
          </w:p>
        </w:tc>
        <w:tc>
          <w:tcPr>
            <w:tcW w:w="22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Inwestycje komunalne</w:t>
            </w:r>
          </w:p>
        </w:tc>
      </w:tr>
      <w:tr>
        <w:trPr>
          <w:trHeight w:val="45" w:hRule="atLeast"/>
        </w:trPr>
        <w:tc>
          <w:tcPr>
            <w:tcW w:w="25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Inwestycje komunalne</w:t>
            </w:r>
            <w:r>
              <w:rPr>
                <w:rFonts w:ascii="Times New Roman" w:hAnsi="Times New Roman"/>
                <w:b w:val="false"/>
                <w:i w:val="false"/>
                <w:color w:val="000000"/>
                <w:sz w:val="22"/>
              </w:rPr>
              <w:t xml:space="preserve"> - reaktywowany w latach 90. XX w. samorząd gminny w Kr. odziedziczył po poprzednim systemie społeczno-gospodarczym ogromne zapóźnienie inwestycyjne, w szczególności widoczne w miejskiej infrastrukturze transportowo komunikacyjnej. W początku lat 90. Gmina Kr. miała jednocześnie małe możliwości nadrabiania zaległości w sferze inwestycyjnej, z uwagi na kilkuletni proces kształtowania się podstaw jej finansowania, podziału zadań i kompetencji, przejmowania mienia komunalnego, a także ze względu dotykające ją problemy transformacji gospodarczej. Uwarunkowania te, wraz z niewielkim budżetem, skutkowały niskim poziomem inwestycji. Wyraźny wzrost zakresu prac inwestycyjnych podejmowanych przez samorząd lokalny zaznaczył się w drugiej połowie lat 90. XX w. (wtedy też gmina rozpoczęła pozyskiwanie zewnętrznych, zwrotnych źródeł finansowania, przyjmując jednocześnie zasadę, że zaciągane tytuły dłużne będą wykorzystywane jedynie dla realizacji planu inwestycyjnego). Inwestycje realizowane w latach 90. XX w. obejmowały w znaczącej mierze zadania z zakresu gospodarki komunalnej, w tym komunikacji i transportu. Do głównych inwestycji, których realizację Gmina Kr. rozpoczęła w tym okresie należały: 1) wykonanie układu komunikacyjnego na terenie Kr. Centrum Komunikacyjnego (KCK), które łączyło się z innymi zadaniami, tj. 2) budową pierwszego etapu Kr. Szybkiego Tramwaju (KST) oraz 3) budową tzw. Trasy Centralnej (łączącej KCK z obejściem autostradowym na południu miasta - od Węzła Łagiewnickiego - przez ul. Herberta – Turowicza – Tischnera – Powstańców Śląskich – Powstańców Wielkopolskich – Klimeckiego – Herlinga-Grudzińskiego – Kotlarską – Powstania Warszawskiego – Rondo Mogilskie – ul. Lubomirskiego); 4) budowa długo oczekiwanej oczyszczalni ścieków Kujawy; 5) rozpoczęcie wieloletniego programu inwestycyjnego mający na celu skomunikowanie terenów rozwojowych (początkowo obejmował realizację układu komunikacyjnego na terenie III Kampusu UJ); 6) prace remontowo-adaptacyjne w dawnej zajezdni tramwajowej przy ul. św. Wawrzyńca (w 1998 r. otwarto w obiekcie Muzeum Inżynierii Miejskiej). Oprócz wymienionych najważniejszych działań, Gmina Kr. przygotowywała realizację węzłów komunikacyjnych i przepraw mostowych, a także wykonywała prace remontowe w instytucjach kultury (w galerii Bunkier Sztuki, Teatrze Ludowym, czy Pałacu Krzysztofory). Od 2000 następuje przyspieszenie realizacji planu inwestycyjnego (jako efekt prowadzonych w latach wcześniejszych prac przygotowawczych, projektowych, a także istotnego zwiększenia dochodów budżetu gminy oraz faktu dostępności bezzwrotnych środków na inwestycje z funduszy Unii Europejskiej). Budżet inwestycyjny w 2000 wyniósł ok. 270 mln zł; w 2005 – niespełna 350 mln; w latach 2010 i 2015 miał podobny poziom – odpowiednio 560-580 mln zł; w 2019 zamknął się kwotą wykonanych wydatków inwestycyjnych na poziomie 845 mln zł. Od 2000 Gmina Miasta Krakowa wprowadziła w budżecie formalny podział inwestycji na: inwestycje strategiczne (zadania o znaczeniu ponadlokalnym, metropolitalnym) oraz inwestycje o znaczeniu lokalnym, których celem jest poprawa jakości życia mieszkańców (tzw. inwestycje programowe, zadania inwestycyjne dzielnic). W strukturze rodzajowej inwestycji, największą część budżetu inwestycji strategicznych przeznaczano na projekty związane z komunikacją i transportem, w dalszej kolejności infrastrukturą komunalną i sportową. Miasto zrealizowało także w latach 2000-2019 kilka ważnych inwestycji związanych rozwojem metropolitalnego potencjału ośrodka (infrastruktura kongresowa, kulturalna). Do grupy ważnych gminnych inwestycji realizowanych w tym okresie w zakresie infrastruktury drogowej i komunikacyjnej należy zaliczyć: </w:t>
            </w:r>
          </w:p>
          <w:p>
            <w:pPr>
              <w:spacing w:after="269"/>
              <w:ind w:left="15"/>
              <w:jc w:val="left"/>
            </w:pPr>
            <w:r>
              <w:rPr>
                <w:rFonts w:ascii="Times New Roman" w:hAnsi="Times New Roman"/>
                <w:b w:val="false"/>
                <w:i w:val="false"/>
                <w:color w:val="000000"/>
                <w:sz w:val="22"/>
              </w:rPr>
              <w:t xml:space="preserve"> 1) Budowę II etapu Kr. Szybkiego Tramwaju. Wraz z tą inwestycją wprowadzany był obszarowy system sterowania ruchem (zapewniający szybkiemu tramwajowi priorytet w ruchu miejskim) oraz prowadzono prace przygotowawcze kolejnych etapów KST. Inwestycją powiązaną z KST była przebudowa linii tramwajowej na odcinku Rondo Mogilskie - al. Jana Pawła II - Plac Centralny. </w:t>
            </w:r>
          </w:p>
          <w:p>
            <w:pPr>
              <w:spacing w:after="269"/>
              <w:ind w:left="15"/>
              <w:jc w:val="left"/>
            </w:pPr>
            <w:r>
              <w:rPr>
                <w:rFonts w:ascii="Times New Roman" w:hAnsi="Times New Roman"/>
                <w:b w:val="false"/>
                <w:i w:val="false"/>
                <w:color w:val="000000"/>
                <w:sz w:val="22"/>
              </w:rPr>
              <w:t xml:space="preserve"> 2) Rozbudowę kluczowych połączeń obwodnicowych i radialnych w mieście oraz na granicy Krakowa i gmin ościennych (w tym m.in. budowę estakady w ciągu ul. Nowohuckiej i ul. Powstańców Wielkopolskich; rozbudowę ul. Surzyckiego i ul. Botewa, budowę ul. Śliwiaka; rozbudowę ul. Bunscha i budowę ul. Humbolta, budowę ul. Miłosza; budowę Trasy Zwierzynieckiej i Pychowickiej, budowę Trasy Łagiewnickiej wraz z linią tramwajową; rozbudowę węzła "Mistrzejowice'', rozbudowę ul. Igołomskiej. W ramach połączeń radialnych i budowy węzłów komunikacyjnych wybudowano węzeł Rybitwy oraz połączenie węzła Rybitwy ze strefami Wieliczka-Niepołomice, a także rozbudowę węzła Ofiar Katynia. </w:t>
            </w:r>
          </w:p>
          <w:p>
            <w:pPr>
              <w:spacing w:after="269"/>
              <w:ind w:left="15"/>
              <w:jc w:val="left"/>
            </w:pPr>
            <w:r>
              <w:rPr>
                <w:rFonts w:ascii="Times New Roman" w:hAnsi="Times New Roman"/>
                <w:b w:val="false"/>
                <w:i w:val="false"/>
                <w:color w:val="000000"/>
                <w:sz w:val="22"/>
              </w:rPr>
              <w:t xml:space="preserve"> 3) Inwestycje w poprawę jakości układu komunikacyjno-transportowego obsługującego transport zbiorowy, włącznie z budową nowych linii tramwajowych (np. budowa linii ul. Brożka-Campus UJ - pętla przy ul. Czerwone Maki) oraz przebudową i modernizacją istniejącej infrastruktury (np.: budowa ciągu tramwajowo-autobusowego na ul. Lubicz, i przebudowa ul. Rakowickiej). </w:t>
            </w:r>
          </w:p>
          <w:p>
            <w:pPr>
              <w:spacing w:after="269"/>
              <w:ind w:left="15"/>
              <w:jc w:val="left"/>
            </w:pPr>
            <w:r>
              <w:rPr>
                <w:rFonts w:ascii="Times New Roman" w:hAnsi="Times New Roman"/>
                <w:b w:val="false"/>
                <w:i w:val="false"/>
                <w:color w:val="000000"/>
                <w:sz w:val="22"/>
              </w:rPr>
              <w:t xml:space="preserve"> 4) Inne inwestycje drogowe, często związane z realizacją ważnych inwestycji miejskich, istotnymi nowymi zagospodarowaniami przestrzeni, wymagającymi nowych układów komunikacyjnych (np. obsługa komunikacyjna Centrum JPII; budowa ul. Lema wraz z przebudową skrzyżowań: z al. Jana Pawła II i ul. Meissnera oraz z al. Pokoju; przebudowa układu drogowego w rejonie Ronda Grunwaldzkiego; przebudowa skrzyżowania al. Pokoju z wjazdem do Hali Widowiskowo - Sportowej oraz Centrum Handlowego M1). </w:t>
            </w:r>
          </w:p>
          <w:p>
            <w:pPr>
              <w:spacing w:after="269"/>
              <w:ind w:left="15"/>
              <w:jc w:val="left"/>
            </w:pPr>
            <w:r>
              <w:rPr>
                <w:rFonts w:ascii="Times New Roman" w:hAnsi="Times New Roman"/>
                <w:b w:val="false"/>
                <w:i w:val="false"/>
                <w:color w:val="000000"/>
                <w:sz w:val="22"/>
              </w:rPr>
              <w:t xml:space="preserve"> 5) Program budowy parkingów podziemnych i naziemnych (np. Parking przy Muzeum; „Parking Stare Podgórze”). </w:t>
            </w:r>
          </w:p>
          <w:p>
            <w:pPr>
              <w:spacing w:after="269"/>
              <w:ind w:left="15"/>
              <w:jc w:val="left"/>
            </w:pPr>
            <w:r>
              <w:rPr>
                <w:rFonts w:ascii="Times New Roman" w:hAnsi="Times New Roman"/>
                <w:b w:val="false"/>
                <w:i w:val="false"/>
                <w:color w:val="000000"/>
                <w:sz w:val="22"/>
              </w:rPr>
              <w:t xml:space="preserve"> W zakresie infrastruktury sportowej szczególny wysiłek inwestycyjny miasto poniosło w związku z organizacją Mistrzostw Europy w Piłce Nożnej Euro 2012. Gmina Miasta Kr. przeprowadziła inwestycje w zakresie rozbudowy i modernizacji infrastruktury stadionowej (KS Wisła, KS Cracovia, KS Hutnik). Oprócz wymienionych inwestycji, Gmina zrealizowała w tym dziale także inne duże obiekty: budowę hali sportowej w Czyżynach (obecnie Tauron Arena Kr.) wraz z nowym układem komunikacyjnym wokół obiektu (w tym budową ul. Lema); budowę Ośrodka Sportu i Rekreacji Kolna (w jego ramach także powstanie toru kajakarstwa górskiego), czy budowę Hala 100-lecia Cracovii wraz z Centrum Sportu Osób Niepełnosprawnych (obecnie: Karcher Hala Cracovia Centrum Sportu Niepełnosprawnych). W zakresie infrastruktury kulturalnej w grupie najważniejszych inwestycji miejskich w infrastrukturę kulturalną realizowanych po roku 2000 należy wskazać: budowę centrum kulturowego na krakowskim Kazimierzu – tzw. Kwartał św. Wawrzyńca, jako rozwinięcie inwestycji związanej z Muzeum Inżynierii Miejskiej, realizowanej już w latach 90. XX w. (budowa centrum była elementem programu rewitalizacji dzielnicy. W 2019 rozpoczęto kolejny etap działań inwestycyjnych w obszarze, polegający na rewaloryzacji zabytkowej siedziby Muzeum Inżynierii Miejskiej na potrzeby stworzenia nowoczesnego muzeum nauki i techniki); stworzenie Muzeum Sztuki Współczesnej w Kr. (MOCAK) oraz muzeum miejsca w dawnej fabryce Oskara Schindlera przy ul. Lipowej na Zabłociu (inwestycja obejmowała adaptację historycznych obiektów do celów działalności muzealnej, a także wybudowanie nowego budynku w ramach kompleksu pofabrycznego); modernizację Pałacu Krzysztofory - głównej siedziby Muzeum Kr., oraz od 2017 rozpoczęcie inwestycji „Krzysztofory od nowa – Muzeum Kompletne” polegającej na modernizacji i remoncie konserwatorskim Pałacu Krzysztofory, wraz z przystosowaniem jego funkcji do realizacji zadań nowoczesnego, wielofunkcyjnego obiektu muzealnego); utworzenie szlaku turystycznego w podziemiach Rynku Głównego (obecnie jako filia Muzeum Kr. „Podziemia Rynku – Śladem europejskiej tożsamości Kr.”); modernizację Muzeum Armii Krajowej oraz adaptacja pomieszczeń warsztatów Zespołu Szkół Mechanicznych na os. Szkolnym 25 na Teatr Łaźnia Nowa. Ważną inwestycją miejską o charakterze metropolitalnym było wybudowanie Centrum Kongresowego przy Rondzie Grunwaldzkim (obecnie Centrum Kongresowe ICE Kraków). Obiekt oddano do użytkowania w 2014. W budżecie inwestycyjnym miasta, jako odrębna grupa, wydzielone zostały od 2000 inwestycje zwiększające jakość życia mieszkańców Krakowa (grupa inwestycji programowych, inwestycje dzielnic, projekty społeczne). W tej grupie znalazły się m.in. zadania związane z: modernizacją obiektów służby zdrowia i pomocy społecznej oraz lecznictwa zamkniętego, poprawą bezpieczeństwa publicznego, zwiększeniem bezpieczeństwa ruchu drogowego (oswietlenie, sygnalizacja świetlna, progi zwalniające, korekty układów drogowych), ochroną przeciwpowodziową; budową i modernizacja dróg lokalnych, budową systemu ścieżek rowerowych, modernizacją infrastruktury transportu zbiorowego, ochroną i kształtowania zieleni miejskiej; budową i modernizacją placówek oświatowo-wychowawczych oraz obiektów rekreacyjnych i sportowych o znaczeniu lokalnym. Część z tych zadań wskazywanych jest do realizacji przez władze dzielnic samorządowych oraz jako projekty społeczne. Po 1990 Gmina Miasta Kr. realizowała inwestycje komunalne bezpośrednio z budżetu miasta, ale także poprzez ®spółki komunalne oraz w formule partnerstwa publiczno-prywatnego (budowa cmentarza w Podgórkach Tynieckich, budowa parkingu podziemnego pod Placem na Groblach). Ze względu na rozpiętość przestrzenną inwestycji oraz ich ponadlokalne znaczenie Gmina Miasta Kr. przygotowywała i realizowała część inwestycji w partnerstwie z innymi podmiotami publicznymi (w tym Samorządem Województwa Małopolskiego, GDDKiA, czy PKP). Przykładami takich zadań są: IV obwodnica miasta - droga ekspresowa S7 (tzw. wschodnia obwodnica Krakowa, zwana też trasą Nowohucką), Północna Obwodnica Krakowa, czy budowa trasy Balickiej. Część zadań inwestycyjnych o znaczeniu strategicznym dla miasta Gmina Miejska Kr. realizowała w ramach współpracy w stowarzyszeniu Metropolia Krakowska. Inwestycje te posiadają status Zintegrowanej Inwestycji Terytorialnej (ZIT®). Są to: Szybka Kolej Aglomeracyjna wraz z budową infrastruktury parkingowej P&amp;R obok stacji „Kr. Swoszowice” i „Kr. Prądnik Czerwony” (w 2019 na etapie przygotowania i prac projektowych); systemem parkingów P&amp;R (np. Bieżanów, Kurdwanów, Mały Płaszów, Swoszowice); parkingi wraz ze zintegrowanymi węzłami przesiadkowymi (Swoszowice, os. Piastów, Rząska-Mydlniki-Wapiennik) oraz rozbudowa ulic (Krzyżańskiego i Myślenickiej). Zadania realizowane w ramach ZIT według stanu na koniec 2019 znajdują się na różnym etapie zaawansowania (od projektowania do zadań zrealizowanych).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Dominika Hołuj</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1"/>
        <w:gridCol w:w="717"/>
        <w:gridCol w:w="1993"/>
        <w:gridCol w:w="415"/>
        <w:gridCol w:w="1423"/>
        <w:gridCol w:w="7145"/>
      </w:tblGrid>
      <w:tr>
        <w:trPr>
          <w:trHeight w:val="45" w:hRule="atLeast"/>
        </w:trPr>
        <w:tc>
          <w:tcPr>
            <w:tcW w:w="22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24</w:t>
            </w:r>
          </w:p>
        </w:tc>
        <w:tc>
          <w:tcPr>
            <w:tcW w:w="19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Isakowicz-Zalewski Tadeusz</w:t>
            </w:r>
          </w:p>
        </w:tc>
      </w:tr>
      <w:tr>
        <w:trPr>
          <w:trHeight w:val="45" w:hRule="atLeast"/>
        </w:trPr>
        <w:tc>
          <w:tcPr>
            <w:tcW w:w="22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Isakowicz-Zaleski</w:t>
            </w:r>
            <w:r>
              <w:rPr>
                <w:rFonts w:ascii="Times New Roman" w:hAnsi="Times New Roman"/>
                <w:b w:val="false"/>
                <w:i w:val="false"/>
                <w:color w:val="000000"/>
                <w:sz w:val="22"/>
              </w:rPr>
              <w:t xml:space="preserve"> TADEUSZ, ur. 7 IX 1956 Kraków; ksiądz rzymsko-katolicki, kapłan dwóch obrządków – łącińskiego i ormiańskiego, duszpasterz Ormian, kapelan nowohuckiej „Solidarności”. W młodości związany z ruchem oazowym; ukończył WSD w Kr., podczas seminarium powołany do wojska; od 1979 działacz SKS oraz Chrześc. Wspólnoty Ludzi Pracy. Zaangażowany w Duszpasterstwo Ludzi Pracy przy parafii św. Maksymiliana Kolbego w Krakowie-Mistrzejowicach, gdzie uczestniczył w czwartkowych Mszach Św. za ojczyznę, wykładał w Chrześc. Uniw. Robotniczym, kolportował podziemne wydawnictwa, publikował w „Spotkaniach”, „Hutniku”, „Krzyżu Nowohuckim”, współpac. z niezal. Instytutem Katyńskim; 1985 dwukrotnie napadnięty, pobity i poparzony przez „nieznanych sprawców”, 1988 kapelan strajku, który wybuchł w Hucie im. W.Lenina, obecny na terenie zakładu podczas pacyfikacji. Po święceniach w 1983 zaangażował się w działalność wspólnoty skupiającej osoby niepełnosprawne intelektualnie i ich rodziny „Wiara i Światło”, której został kapelanem, organizował obozy dla niepełnosprawnych, założył fundację, a później Schronisko im. Brata Alberta w Radwanowicach (1989). 2001 studiował w Papieskim Kolegium Ormiańskim w Rzymie; 2002–09 duszpastrz Ormian w Polsce południowej, a 2009–17 proboszcz ormiańsko-kat. parafii w Gliwicach. Uczestniczył w konwojach humanitarnych m.in. do Sarajewa w 1994. Orędownik upamiętnienia ludobójstwa Ormian oraz zbrodni wołyńskiej. Zwolennik lustracji duchowieństwa, autor książki </w:t>
            </w:r>
            <w:r>
              <w:rPr>
                <w:rFonts w:ascii="Times New Roman" w:hAnsi="Times New Roman"/>
                <w:b w:val="false"/>
                <w:i/>
                <w:color w:val="000000"/>
                <w:sz w:val="22"/>
              </w:rPr>
              <w:t>Księża wobec bezpieki na przykładzie archidiecezji krakowskiej</w:t>
            </w:r>
            <w:r>
              <w:rPr>
                <w:rFonts w:ascii="Times New Roman" w:hAnsi="Times New Roman"/>
                <w:b w:val="false"/>
                <w:i w:val="false"/>
                <w:color w:val="000000"/>
                <w:sz w:val="22"/>
              </w:rPr>
              <w:t xml:space="preserve"> (2007). Dwukrotnie udzielił wywiadu-rzeki (</w:t>
            </w:r>
            <w:r>
              <w:rPr>
                <w:rFonts w:ascii="Times New Roman" w:hAnsi="Times New Roman"/>
                <w:b w:val="false"/>
                <w:i/>
                <w:color w:val="000000"/>
                <w:sz w:val="22"/>
              </w:rPr>
              <w:t>Moje życie nielegalne oraz Chodzi mi tylko o prawdę</w:t>
            </w:r>
            <w:r>
              <w:rPr>
                <w:rFonts w:ascii="Times New Roman" w:hAnsi="Times New Roman"/>
                <w:b w:val="false"/>
                <w:i w:val="false"/>
                <w:color w:val="000000"/>
                <w:sz w:val="22"/>
              </w:rPr>
              <w:t xml:space="preserve">). Odznaczony Krzyżem Komandorskim Orderu Odrodzenia Polski (2006), Krzyżem Wolności i Solidarności (2016).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41"/>
        <w:gridCol w:w="1686"/>
        <w:gridCol w:w="3298"/>
        <w:gridCol w:w="687"/>
        <w:gridCol w:w="2355"/>
        <w:gridCol w:w="2187"/>
      </w:tblGrid>
      <w:tr>
        <w:trPr>
          <w:trHeight w:val="45" w:hRule="atLeast"/>
        </w:trPr>
        <w:tc>
          <w:tcPr>
            <w:tcW w:w="3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168</w:t>
            </w:r>
          </w:p>
        </w:tc>
        <w:tc>
          <w:tcPr>
            <w:tcW w:w="32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1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Iskra</w:t>
            </w:r>
          </w:p>
        </w:tc>
      </w:tr>
      <w:tr>
        <w:trPr>
          <w:trHeight w:val="45" w:hRule="atLeast"/>
        </w:trPr>
        <w:tc>
          <w:tcPr>
            <w:tcW w:w="3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„Iskra :</w:t>
            </w:r>
            <w:r>
              <w:rPr>
                <w:rFonts w:ascii="Times New Roman" w:hAnsi="Times New Roman"/>
                <w:b w:val="false"/>
                <w:i w:val="false"/>
                <w:color w:val="000000"/>
                <w:sz w:val="22"/>
              </w:rPr>
              <w:t xml:space="preserve"> miesięcznik poświęcony sprawom wstrzemięźliwości i wychowania narodowego”; V 1910 -VI 1914; wyd. i red. S. Pigoń, red. odp. J. Ligęza; skierowane do całego społeczeństwa polskiego, propagowało idee młodzieżowego Stow. Patriotyczno-Religijnego „Eleusis” wychowania narodowego i moralnego z zachowaniem zasady poczwórnej wstrzemięźliwości od tytoniu, alkoholu, hazardu i rozpusty; uznając młodzież jako fundament moralnego, religijnego i duchowego odrodzenia Polaków zachęcała do organizacji związków obywatelskich wśród młodzieży, ludu i robotników, zakładania kółek samokształceniowych; pisali: H. Dulowska, W. Fusek, S. Cywiński, T. Strumiłło; drukowano patriotyczną twórczość A. Mickiewicza, J. Słowackiego, K. Ujejskiego, M. Konopnickiej, S. Wyspiańskiego;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961"/>
        <w:gridCol w:w="1256"/>
        <w:gridCol w:w="3492"/>
        <w:gridCol w:w="727"/>
        <w:gridCol w:w="2493"/>
        <w:gridCol w:w="2025"/>
      </w:tblGrid>
      <w:tr>
        <w:trPr>
          <w:trHeight w:val="45" w:hRule="atLeast"/>
        </w:trPr>
        <w:tc>
          <w:tcPr>
            <w:tcW w:w="39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97</w:t>
            </w:r>
          </w:p>
        </w:tc>
        <w:tc>
          <w:tcPr>
            <w:tcW w:w="34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7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4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0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JCC</w:t>
            </w:r>
          </w:p>
        </w:tc>
      </w:tr>
      <w:tr>
        <w:trPr>
          <w:trHeight w:val="45" w:hRule="atLeast"/>
        </w:trPr>
        <w:tc>
          <w:tcPr>
            <w:tcW w:w="39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Anna Gulińska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JCC Krakow (Jewish Community Centre of Krakow, Centrum Społeczności Żydowskiej w Krakowie) </w:t>
            </w:r>
          </w:p>
          <w:p>
            <w:pPr>
              <w:spacing w:after="269"/>
              <w:ind w:left="15"/>
              <w:jc w:val="left"/>
            </w:pPr>
          </w:p>
          <w:p>
            <w:pPr>
              <w:spacing w:after="269"/>
              <w:ind w:left="15"/>
              <w:jc w:val="left"/>
            </w:pPr>
            <w:r>
              <w:rPr>
                <w:rFonts w:ascii="Times New Roman" w:hAnsi="Times New Roman"/>
                <w:b w:val="false"/>
                <w:i w:val="false"/>
                <w:color w:val="000000"/>
                <w:sz w:val="22"/>
              </w:rPr>
              <w:t xml:space="preserve"> JCC Krakow zostało uroczyście otwarte 29 kwietnia 2008 roku, jednak historia jego powstania sięga roku 2002, kiedy to 13 czerwca z oficjalną wizytą przybył do Krakowa książę Walii Karol. Podczas wizyty odbyło się spotkanie księcia Karola z przedstawicielami Gminy Wyznaniowej Żydowskiej w Krakowie oraz z osobami ocalałymi z Holokaustu. Książę Karol, poruszony historiami, które usłyszał, obiecał pomoc w stworzeniu miejsca, które odpowiadałoby potrzebom krakowskiej społeczności żydowskiej. Zwrócił się z tym do brytyjskiej organizacji charytatywnej, World Jewish Relief. World Jewish Relief wraz z działającą od wielu lat w Polsce organizacją American Jewish Joint Distribution Committee i przy wsparciu Gminy Wyznaniowej Żydowskiej w Krakowie, zorganizowali spotkania, w których uczestniczyli przedstawiciele krakowskiej społeczności żydowskiej. W ich efekcie ukształtowała się wizja powstania Centrum Społeczności Żydowskiej jako miejsca służącego wszystkim pokoleniom krakowskich Żydów. Powołano do życia Fundację JCC Krakow, której założycielami były: główny fundator World Jewish Relief, American Jewish Joint Distribution Committee oraz Gmina Wyznaniowa Żydowska w Krakowie, która przekazała grunt pod budowę Centrum. Uroczystość otwarcia zaszczycił swoją obecnością książę Walii Karol wraz z małżonką, księżną Kornwalii Kamilą. </w:t>
            </w:r>
          </w:p>
          <w:p>
            <w:pPr>
              <w:spacing w:after="269"/>
              <w:ind w:left="15"/>
              <w:jc w:val="left"/>
            </w:pPr>
            <w:r>
              <w:rPr>
                <w:rFonts w:ascii="Times New Roman" w:hAnsi="Times New Roman"/>
                <w:b w:val="false"/>
                <w:i w:val="false"/>
                <w:color w:val="000000"/>
                <w:sz w:val="22"/>
              </w:rPr>
              <w:t xml:space="preserve"> Od początku istnienia JCC Krakow, Dyrektorem Wykonawczym jest Jonathan Ornstein. </w:t>
            </w:r>
          </w:p>
          <w:p>
            <w:pPr>
              <w:spacing w:after="269"/>
              <w:ind w:left="15"/>
              <w:jc w:val="left"/>
            </w:pPr>
          </w:p>
          <w:p>
            <w:pPr>
              <w:spacing w:after="269"/>
              <w:ind w:left="15"/>
              <w:jc w:val="left"/>
            </w:pPr>
            <w:r>
              <w:rPr>
                <w:rFonts w:ascii="Times New Roman" w:hAnsi="Times New Roman"/>
                <w:b w:val="false"/>
                <w:i w:val="false"/>
                <w:color w:val="000000"/>
                <w:sz w:val="22"/>
              </w:rPr>
              <w:t xml:space="preserve"> Najważniejszą misją JCC Krakow jest przede wszystkim służenie krakowskiej społeczności żydowskiej. Hasło organizacji brzmi “budujemy żydowską przyszłość w Krakowie”. Głównym celem Centrum jest odbudowa życia żydowskiego w Krakowie i zaspokojenie potrzeb ocalałych z Holokaustu, przedstawicieli tzw. Drugiego Pokolenia, studentów, młodzieży oraz dzieci. Służy osobom religijnym i świeckim oraz tym, którzy odkryli swoje żydowskie pochodzenie i chcą pogłębić swoją żydowską tożsamość. </w:t>
            </w:r>
          </w:p>
          <w:p>
            <w:pPr>
              <w:spacing w:after="269"/>
              <w:ind w:left="15"/>
              <w:jc w:val="left"/>
            </w:pPr>
            <w:r>
              <w:rPr>
                <w:rFonts w:ascii="Times New Roman" w:hAnsi="Times New Roman"/>
                <w:b w:val="false"/>
                <w:i w:val="false"/>
                <w:color w:val="000000"/>
                <w:sz w:val="22"/>
              </w:rPr>
              <w:t xml:space="preserve"> Według statutu Fundacji, JCC Krakow działa w obszarze kultury i sztuki, edukacji, opieki społecznej, sportu i turystyki, spuścizny religijnej i historycznej. W ramach misji wyznaczonej przez statut, który został przyjęty 28 czerwca 2007, JCC działa aktywnie w obszarze edukacji żydowskiej, organizując szereg wydarzeń dla osób niemających pochodzenia żydowskiego, wzmacniając tym samym dialog polsko-żydowski. </w:t>
            </w:r>
          </w:p>
          <w:p>
            <w:pPr>
              <w:spacing w:after="269"/>
              <w:ind w:left="15"/>
              <w:jc w:val="left"/>
            </w:pPr>
            <w:r>
              <w:rPr>
                <w:rFonts w:ascii="Times New Roman" w:hAnsi="Times New Roman"/>
                <w:b w:val="false"/>
                <w:i w:val="false"/>
                <w:color w:val="000000"/>
                <w:sz w:val="22"/>
              </w:rPr>
              <w:t xml:space="preserve"> JCC pełni także bardzo ważną rolę jako centrum dla odwiedzających, pomagając setkom tysięcy turystów z całego świata odkryć żydowskie dziedzictwo Polski, a w szczególności Krakowa oraz poznać fenomen odradzającej się społeczności żydowskiej w mieście. </w:t>
            </w:r>
          </w:p>
          <w:p>
            <w:pPr>
              <w:spacing w:after="269"/>
              <w:ind w:left="15"/>
              <w:jc w:val="left"/>
            </w:pPr>
          </w:p>
          <w:p>
            <w:pPr>
              <w:spacing w:after="269"/>
              <w:ind w:left="15"/>
              <w:jc w:val="left"/>
            </w:pPr>
            <w:r>
              <w:rPr>
                <w:rFonts w:ascii="Times New Roman" w:hAnsi="Times New Roman"/>
                <w:b w:val="false"/>
                <w:i w:val="false"/>
                <w:color w:val="000000"/>
                <w:sz w:val="22"/>
              </w:rPr>
              <w:t xml:space="preserve"> Od września 2010 roku w JCC Krakow działa program członkowski. Zgodnie z regulaminem, kartę członkowską może otrzymać osoba, która ma pochodzenie żydowskie po jednym z dziadków (zgodnie z tzw. prawem powrotu), jest członkiem rodziny osoby posiadającej żydowskie pochodzenie lub ma szczególne zasługi na rzecz pielęgnacji i odbudowy życia żydowskiego w Polsce. JCC przyznaje również członkostwo honorowe zasłużonym dla społeczności żydowskiej osobom nieposiadającym żydowskiego pochodzenia lub dla Żydów i Żydówek mieszkający zagranicą. Honorowe członkostwo posiadają m.in. książę Walii Karol, papież Franciszek, Natalie Portman, Bernie Sanders, Yasmin Levy oraz Deborah Lipstadt. </w:t>
            </w:r>
          </w:p>
          <w:p>
            <w:pPr>
              <w:spacing w:after="269"/>
              <w:ind w:left="15"/>
              <w:jc w:val="left"/>
            </w:pPr>
          </w:p>
          <w:p>
            <w:pPr>
              <w:spacing w:after="269"/>
              <w:ind w:left="15"/>
              <w:jc w:val="left"/>
            </w:pPr>
            <w:r>
              <w:rPr>
                <w:rFonts w:ascii="Times New Roman" w:hAnsi="Times New Roman"/>
                <w:b w:val="false"/>
                <w:i w:val="false"/>
                <w:color w:val="000000"/>
                <w:sz w:val="22"/>
              </w:rPr>
              <w:t xml:space="preserve"> W ramach swojej działalności, JCC Krakow organizuje szereg wydarzeń o charakterze kulturalnym, edukacyjnym, religijnym i społecznościowym. Część programu przeznaczona jest dla członków Centrum. Mogą oni uczestniczyć w organizowanych co tydzień koszernych kolacjach szabatowych oraz obchodach świąt żydowskich. </w:t>
            </w:r>
          </w:p>
          <w:p>
            <w:pPr>
              <w:spacing w:after="269"/>
              <w:ind w:left="15"/>
              <w:jc w:val="left"/>
            </w:pPr>
            <w:r>
              <w:rPr>
                <w:rFonts w:ascii="Times New Roman" w:hAnsi="Times New Roman"/>
                <w:b w:val="false"/>
                <w:i w:val="false"/>
                <w:color w:val="000000"/>
                <w:sz w:val="22"/>
              </w:rPr>
              <w:t xml:space="preserve"> Od 4 września 2017, najmłodsi mogą uczęszczać do Centrum Edukacji Wczesnoszkolnej Frajda, w ramach którego prowadzony jest żłobek i przedszkole. Dzieci w wieku szkolnym mają możliwość uczestniczenia w zajęciach Szkółki Niedzielnej, a nastolatkowie w wydarzeniach organizowanych przez Klub Tapuzim, będący częścią międzynarodowej organizacji dla żydowskich nastolatków BBYO. Studenci od momentu powstania JCC byli zrzeszeni w Żydowskim Klubie Studenckim Gimel, który w czerwcu 2017 roku został oficjalnie włączony w międzynarodową organizację studentów żydowskich Hillel. Od tego czasu działa pod szyldem Hillel Gimel. </w:t>
            </w:r>
          </w:p>
          <w:p>
            <w:pPr>
              <w:spacing w:after="269"/>
              <w:ind w:left="15"/>
              <w:jc w:val="left"/>
            </w:pPr>
            <w:r>
              <w:rPr>
                <w:rFonts w:ascii="Times New Roman" w:hAnsi="Times New Roman"/>
                <w:b w:val="false"/>
                <w:i w:val="false"/>
                <w:color w:val="000000"/>
                <w:sz w:val="22"/>
              </w:rPr>
              <w:t xml:space="preserve"> Jednym z najbardziej aktywnych programów jest Klub Seniora, który rozpoczął swoją działalność jeszcze przed oficjalnym otwarciem Centrum. Z oferty Klubu Seniora korzystają głównie osoby ocalałe z Holokaustu. JCC prowadzi także program pomocy socjalnej dla seniorów w trudnej sytuacji materialnej. </w:t>
            </w:r>
          </w:p>
          <w:p>
            <w:pPr>
              <w:spacing w:after="269"/>
              <w:ind w:left="15"/>
              <w:jc w:val="left"/>
            </w:pPr>
            <w:r>
              <w:rPr>
                <w:rFonts w:ascii="Times New Roman" w:hAnsi="Times New Roman"/>
                <w:b w:val="false"/>
                <w:i w:val="false"/>
                <w:color w:val="000000"/>
                <w:sz w:val="22"/>
              </w:rPr>
              <w:t xml:space="preserve"> Członkowie mogą rozwijać swoje zainteresowania w Chórze JCC, Klubie dla Rodzin czy podczas organizowanych wyjazdów integracyjnych i wycieczek. Ważną rolę w działalności Centrum pełni program wolontariatu, który cieszy się dużą popularnością wśród osób zainteresowanych kulturą żydowską. </w:t>
            </w:r>
          </w:p>
          <w:p>
            <w:pPr>
              <w:spacing w:after="269"/>
              <w:ind w:left="15"/>
              <w:jc w:val="left"/>
            </w:pPr>
            <w:r>
              <w:rPr>
                <w:rFonts w:ascii="Times New Roman" w:hAnsi="Times New Roman"/>
                <w:b w:val="false"/>
                <w:i w:val="false"/>
                <w:color w:val="000000"/>
                <w:sz w:val="22"/>
              </w:rPr>
              <w:t xml:space="preserve"> JCC Krakow zapewnia szereg wydarzeń otwartych, dostępnych dla wszystkich mieszkańców i mieszkanek Krakowa. Osoby, które chcą poszerzyć swoją wiedzę z zakresu historii i kultury żydowskiej mogą uczestniczyć w kursach języka hebrajskiego i jidysz. Organizowane są także kursy języka arabskiego. Na wykłady i spotkania zapraszani są rabini, wykładowcy akademiccy, pisarze i autorytety z zakresu historii i współczesnego życia żydowskiego. Cyklicznie odbywają się studiowania Tory, joga, warsztaty tańców żydowskich, warsztaty kulinarne oraz warsztaty kosmetyczne. </w:t>
            </w:r>
          </w:p>
          <w:p>
            <w:pPr>
              <w:spacing w:after="269"/>
              <w:ind w:left="15"/>
              <w:jc w:val="left"/>
            </w:pPr>
            <w:r>
              <w:rPr>
                <w:rFonts w:ascii="Times New Roman" w:hAnsi="Times New Roman"/>
                <w:b w:val="false"/>
                <w:i w:val="false"/>
                <w:color w:val="000000"/>
                <w:sz w:val="22"/>
              </w:rPr>
              <w:t xml:space="preserve"> Jednymi z ważniejszych przedsięwzięć, które odbywają się raz do roku są: 7@nite Synagogi Nocą, wydarzenia towarzyszące Festiwalowi Kultury Żydowskiej wraz z uroczystą kolacją szabatową na kilkaset osób oraz rowerowy Rajd dla Żywych z Auschwitz do Krakowa. Jest to wydarzenie fundraisingowe, gromadzące uczestników z całego świata. </w:t>
            </w:r>
          </w:p>
          <w:p>
            <w:pPr>
              <w:spacing w:after="269"/>
              <w:ind w:left="15"/>
              <w:jc w:val="left"/>
            </w:pPr>
          </w:p>
          <w:p>
            <w:pPr>
              <w:spacing w:after="269"/>
              <w:ind w:left="15"/>
              <w:jc w:val="left"/>
            </w:pPr>
            <w:r>
              <w:rPr>
                <w:rFonts w:ascii="Times New Roman" w:hAnsi="Times New Roman"/>
                <w:b w:val="false"/>
                <w:i w:val="false"/>
                <w:color w:val="000000"/>
                <w:sz w:val="22"/>
              </w:rPr>
              <w:t xml:space="preserve"> JCC Krakow współpracuje z licznymi organizacjami żydowskimi oraz nie-żydowskimi w Polsce i na świecie. Jest częścią JCC Global – międzynarodowej instytucji zrzeszającej JCC z całego świata. Jedną z ważniejszych instytucji regularnie wspierających działalność Centrum jest fundacja Friends of JCC Krakow z siedzibą w Nowym Jorku.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0"/>
        <w:gridCol w:w="872"/>
        <w:gridCol w:w="2425"/>
        <w:gridCol w:w="505"/>
        <w:gridCol w:w="1731"/>
        <w:gridCol w:w="5671"/>
      </w:tblGrid>
      <w:tr>
        <w:trPr>
          <w:trHeight w:val="45" w:hRule="atLeast"/>
        </w:trPr>
        <w:tc>
          <w:tcPr>
            <w:tcW w:w="27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w:t>
            </w:r>
          </w:p>
        </w:tc>
        <w:tc>
          <w:tcPr>
            <w:tcW w:w="24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Jaśkowiec Dominik</w:t>
            </w:r>
          </w:p>
        </w:tc>
      </w:tr>
      <w:tr>
        <w:trPr>
          <w:trHeight w:val="45" w:hRule="atLeast"/>
        </w:trPr>
        <w:tc>
          <w:tcPr>
            <w:tcW w:w="27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Jaśkowiec</w:t>
            </w:r>
            <w:r>
              <w:rPr>
                <w:rFonts w:ascii="Times New Roman" w:hAnsi="Times New Roman"/>
                <w:b w:val="false"/>
                <w:i w:val="false"/>
                <w:color w:val="000000"/>
                <w:sz w:val="22"/>
              </w:rPr>
              <w:t xml:space="preserve"> DOMINIK, ur. 12 VI 1977 Kraków; politolog, samorządowiec; 2002 ukończył politologię w Akademii Pedag. im. KEN w Kr., 2019 doktorat w Krakowskiej Akad. im. A. Frycza-Modrzewskiego; urzędnik samorządowy (do VI 2019 pracownik Urzędu Marszałk. woj. małopolskiego gdzie m.in. koordynował regionalny Budżet Obywat. Małopolski); 2002–I 2011 radny Dzielnicy III Prądnik Czerwony (od 2006 przewodn. Rady Dzielnicy); od 2010 radny miasta Kr. (2014–18 wiceprzewod., a od 2018 – przewodn. Rady Miasta); od 2004 członek PO (od XII 2017 przewodn. Zarządu PO w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912"/>
        <w:gridCol w:w="1240"/>
        <w:gridCol w:w="3448"/>
        <w:gridCol w:w="718"/>
        <w:gridCol w:w="2463"/>
        <w:gridCol w:w="2173"/>
      </w:tblGrid>
      <w:tr>
        <w:trPr>
          <w:trHeight w:val="45" w:hRule="atLeast"/>
        </w:trPr>
        <w:tc>
          <w:tcPr>
            <w:tcW w:w="3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63</w:t>
            </w:r>
          </w:p>
        </w:tc>
        <w:tc>
          <w:tcPr>
            <w:tcW w:w="34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7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4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KPT</w:t>
            </w:r>
          </w:p>
        </w:tc>
      </w:tr>
      <w:tr>
        <w:trPr>
          <w:trHeight w:val="45" w:hRule="atLeast"/>
        </w:trPr>
        <w:tc>
          <w:tcPr>
            <w:tcW w:w="3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Krakowski Park Technologiczny (KPT)</w:t>
            </w:r>
            <w:r>
              <w:rPr>
                <w:rFonts w:ascii="Times New Roman" w:hAnsi="Times New Roman"/>
                <w:b w:val="false"/>
                <w:i w:val="false"/>
                <w:color w:val="000000"/>
                <w:sz w:val="22"/>
              </w:rPr>
              <w:t xml:space="preserve"> - instytucja otoczenia biznesu, utworzona w 1997 pod nazwą Centrum Zaawansowanych Technologii – Kr. Sp. o.o. z inicjatywy: Gminy Kr., Uniwersytetu Jagiellońskiego, Politechniki Krakowskiej, Akademii Górniczo-Hutniczej, Huty im. Tadeusza Sendzimira oraz Skarbu Państwa; w 2004 przekształcona w spółkę Kr. Park Technologiczny sp. z o.o. Aktualnie udziały w spółce posiadają: Skarb Państwa, Gmina Kraków, Województwo Małopolskie (od 2000), Uniwersytet Jagielloński, Politechnika Krakowska, Akademia Górniczo-Hutnicza oraz AccelorMittal Poland S.A. W okresie od 1997-2020 KPT objęła wsparciem ok. 350 przedsiębiorstw. Pierwotnym celem działania KPT było poszukiwanie instrumentów wsparcia restrukturyzacji przemysłu Małopolski i Krakowa. Od powstania KPT zarządzał krakowską specjalną strefą ekonomiczną, od 2003 parkiem technologicznym. Od 2018 wydaje decyzje o wsparciu firm planujących nowe inwestycje w ramach państwowego instrumentu wsparcia - Polskiej Strefy Inwestycji (dla firm z województwa małopolskiego oraz powiatu jędrzejowskiego). Działania KPT mają na celu tworzenie preferencyjnych warunków dla rozwoju przedsiębiorczości, a realizowane są m.in. poprzez: prowadzenie Inkubatora Technologicznego (od 2008), wspieranie początkujących firm z branży IT, realizację programu akceleracyjnego KPT ScaleUP, wsparcie przedsiębiorców zdecydowanych na wprowadzenie do swoich firm innowacyjnych rozwiązań technologicznych przemysłu 4.0, wsparcie branży gier komputerowych, rozwój cyfrowej transformacji (we współpracy z międzynarodową organizacją EIT Digital). KPT prowadzi także badania i analizy rynku w obszarze rozwoju przedsiębiorczości. Spółka udziela wsparcia finansowego w formie zwolnień podatkowych, a także przyznając preferencyjne warunki wynajmu powierzchni biurowych oraz udostępniając fundusze zalążkowe. KPT jest udziałowcem spółki Fundusz Zalążkowy KPT Sp. z o.o., powołanej dla realizacji projektu „Inkubowanie nowych innowacyjnych spółek w Krakowskim Parku Technologicznym”. Ma udziały w funduszu INNOventure, wspierającym naukowców i wynalazców w procesie komercjalizacji projektów badawczo-rozwojowych. KPT jest jedynym udziałowcem w spółce Nowe Centrum Administracyjne Sp. z o.o., której celem jest rewitalizacja i renowacja zabytkowych budynków dawnego Centrum Administracyjnego Huty w Krakowie Nowej Hucie. Od 2009 KPT współpracuje z Małopolską Agencją Rozwoju Regionalnego SA oraz Województwem Małopolskim w prowadzeniu Centrum Business in Małopolska, wspierającym przygotowanie oferty inwestycyjnej regionu Małopolski i Krakowa. KPT należy do: sieci European Network of Living Labs (międzynarodowa organizacja zrzeszająca firmy i instytucje stosujące metodologię living lab w procesach tworzenia oraz weryfikacji produktów i usług w obszarze innowacji technologicznych), sieci European Business&amp; Innovation Centre Network; Światowej Sieci Parków Naukowo-Technologicznych - IASP; Munich Network oraz Stowarzyszenia Organizatorów Ośrodków Innowacji i Przedsiębiorczości w Polsce. KPT działa w ramach Klastra Silesia Automotive &amp; Advanced Manufacturing oraz Klastra LifeScience Kr. KPT jest właścicielem dwóch obiektów biurowych (Czyżyny, Ruczaj) o łącznej pow. ok. 16 tys. m², przeznaczonych dla firm z branży ICT. Pierwsza siedziba KPT znajdowała się przy ul. Studenckiej, następnie przy al. Jana Pawła II 37 (od 2008 – w wyniku zmiany nazwy ulicy, bez relokacji, pod nowym adresem - prof. M. Życzkowskiego 14), od 2016 - siedziba przy ul. Podole 60.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72"/>
        <w:gridCol w:w="1204"/>
        <w:gridCol w:w="2356"/>
        <w:gridCol w:w="490"/>
        <w:gridCol w:w="1682"/>
        <w:gridCol w:w="5550"/>
      </w:tblGrid>
      <w:tr>
        <w:trPr>
          <w:trHeight w:val="45" w:hRule="atLeast"/>
        </w:trPr>
        <w:tc>
          <w:tcPr>
            <w:tcW w:w="2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104</w:t>
            </w:r>
          </w:p>
        </w:tc>
        <w:tc>
          <w:tcPr>
            <w:tcW w:w="23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Katarzyna Potocka</w:t>
            </w:r>
          </w:p>
        </w:tc>
      </w:tr>
      <w:tr>
        <w:trPr>
          <w:trHeight w:val="45" w:hRule="atLeast"/>
        </w:trPr>
        <w:tc>
          <w:tcPr>
            <w:tcW w:w="2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Jakubowski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Katarzyna Potocka</w:t>
            </w:r>
            <w:r>
              <w:rPr>
                <w:rFonts w:ascii="Times New Roman" w:hAnsi="Times New Roman"/>
                <w:b w:val="false"/>
                <w:i w:val="false"/>
                <w:color w:val="000000"/>
                <w:sz w:val="22"/>
              </w:rPr>
              <w:t xml:space="preserve"> z Branickich hrabina (10 XII 1825 Luboml - 20 IX 1907 Krzeszowice), działaczka społeczna, filantropka; była jednym z siedmiorga dzieci W.G Branickiego i R. Potockiej; w 1847 poślubiła w Dreźnie Adama Józefa Potockiego z Łancuta; po przyjeździe do Krakowa małżonkowie zamieszkali w należącym do Potockich pałacu Pod Baranami; K. P. zaangażowała się wraz z mężem w lokalne życie społ.-polit, m.in. podczas wydarzeń 1848 roku; znana z działalności filantropijnej, po wielkim pożarze Krakowa (1850), wspomagała pogorzelców hojnymi zapomogami; promowała mecenat naukowy finansując wiele prac badawczych profesorów UJ; ufundowała pałac w Krzeszowicach, gdzie wspierała miejscową ludność, angażując się m.in. w akcje zakładania szkół wiejskich i kas pożyczkowych; była fundatorką kilku kościołów na obszarze swoich dóbr; wprowadziła emerytury dla urzędników i służby w swych majątkach; przewodniczyła Towarzystwu Dobroczynności w Krakowie; 1860-63 pośredniczyła w kontaktach krakowskich konserwatystów z Hotelem Lambert; była matką siedmiorga dzieci: Artura, Andrzeja, Róży, Marii, Wandy, Zofii i Elżbiety; po śmierci męża (1872), skupiła się na rodzinie i zarządzie rodzinnymi włościami; pochowana w krypcie Potockich herbu Pilawa w kościele w Krzeszowicach.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17"/>
        <w:gridCol w:w="1159"/>
        <w:gridCol w:w="3227"/>
        <w:gridCol w:w="672"/>
        <w:gridCol w:w="2306"/>
        <w:gridCol w:w="3073"/>
      </w:tblGrid>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75</w:t>
            </w:r>
          </w:p>
        </w:tc>
        <w:tc>
          <w:tcPr>
            <w:tcW w:w="3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0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Klastry</w:t>
            </w:r>
          </w:p>
        </w:tc>
      </w:tr>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Klaster</w:t>
            </w:r>
            <w:r>
              <w:rPr>
                <w:rFonts w:ascii="Times New Roman" w:hAnsi="Times New Roman"/>
                <w:b w:val="false"/>
                <w:i w:val="false"/>
                <w:color w:val="000000"/>
                <w:sz w:val="22"/>
              </w:rPr>
              <w:t xml:space="preserve"> to geograficzne skupienie wzajemnie powiązanych pionowo i poziomo firm i instytucji, w tym wyspecjalizowanych dostawców, usługodawców, firm prowadzących działalność pokrewną, instytucji (np. uczelni, podmiotów badawczo-rozwojowych, organizacji branżowych, instytucji otoczenia biznesu), które jednocześnie ze sobą konkurują i współdziałają. Często funkcjonowanie klastrów opiera się o tzw. model potrójnej helisy, tj. współpracę przedstawicieli biznesu, nauki i administracji. Na przełomie lat 2010 i 2020 w Kr. nastąpił wysyp inicjatyw o charakterze klastrowym. Część z nich (np. Europejskie Centrum Gier, Krakowska Strefa Dizajnu, Małopolski Klaster Technologii Informatycznych) nie wyszły daleko poza fazę embrionalną. Obecnie w Kr. ma siedzibę kilka klastrów działających zarówno w obszarze przemysłu ciężkiego, jak i nowych technologii, przemysłów kreatywnych i life science. Są to m.in.: </w:t>
            </w:r>
          </w:p>
          <w:p>
            <w:pPr>
              <w:spacing w:after="269"/>
              <w:ind w:left="15"/>
              <w:jc w:val="left"/>
            </w:pPr>
            <w:r>
              <w:rPr>
                <w:rFonts w:ascii="Times New Roman" w:hAnsi="Times New Roman"/>
                <w:b w:val="false"/>
                <w:i w:val="false"/>
                <w:color w:val="000000"/>
                <w:sz w:val="22"/>
              </w:rPr>
              <w:t xml:space="preserve"> • Klaster LifeScience Kraków – działający od 2006 z inicjatywy UJ, łączy w działaniach na rzecz wspierania przedsiębiorczości i innowacyjności w obszarze life science oraz tworzenia warunków dla skutecznej komercjalizacji wyników prac biomedycznych, przedsiębiorstwa działające bezpośrednio w obszarze life science, publiczne i niepubliczne zakłady opieki zdrowotnej oraz firmy związane ze służą zdrowia, uczelnie wyższe oraz szkoły prowadzące kształcenie w obszarze life science, ośrodki badawcze i instytuty naukowe, JST, instytucje otoczenia biznesu z Polski południowej; za podstawowy cel uznano tworzenie sieci współpracy firm i organizacji z największym potencjałem rynkowym w obszarze m.in. sektora medycznego, kosmetycznego, biotechnologicznego oraz ułatwienie im współpracy naukowej ze światowym rynkiem life science; klastrem administruje Jagiellońskie Centrum Innowacji Sp. z o.o.; klaster posiada status Krajowego Klastra Kluczowego, nadany w 2016 i odnowiony w 2019 (do 2022). </w:t>
            </w:r>
          </w:p>
          <w:p>
            <w:pPr>
              <w:spacing w:after="269"/>
              <w:ind w:left="15"/>
              <w:jc w:val="left"/>
            </w:pPr>
            <w:r>
              <w:rPr>
                <w:rFonts w:ascii="Times New Roman" w:hAnsi="Times New Roman"/>
                <w:b w:val="false"/>
                <w:i w:val="false"/>
                <w:color w:val="000000"/>
                <w:sz w:val="22"/>
              </w:rPr>
              <w:t xml:space="preserve"> • Klaster Zrównoważona Infrastruktura – inicjatywa skupiająca do 2011 r. przedsiębiorstwa, instytucje naukowo-badawcze oraz instytucje otoczenia biznesu, zainteresowane opracowaniem, wdrożeniem i komercjalizacją innowacyjnych technologii z zakresu budownictwa i automatyki wewnątrzbudynkowej oraz propagowaniem ekologicznego budownictwa w Polsce; od 2019 posiada status Krajowego Klastra Kluczowego (do 2022). </w:t>
            </w:r>
          </w:p>
          <w:p>
            <w:pPr>
              <w:spacing w:after="269"/>
              <w:ind w:left="15"/>
              <w:jc w:val="left"/>
            </w:pPr>
            <w:r>
              <w:rPr>
                <w:rFonts w:ascii="Times New Roman" w:hAnsi="Times New Roman"/>
                <w:b w:val="false"/>
                <w:i w:val="false"/>
                <w:color w:val="000000"/>
                <w:sz w:val="22"/>
              </w:rPr>
              <w:t xml:space="preserve"> • South Poland Cleantech Cluster – skupiający od 2014 firmy cleantech, instytucje badawczo-rozwojowe, JST, organizacje pozarządowe wspólnie działające na rzecz zrównoważonego i zielonego wzrostu, innowacji i tworzenia miejsc pracy; administracją klastra zajmuje się South Poland Cleantech Cluster Sp. z o.o. </w:t>
            </w:r>
          </w:p>
          <w:p>
            <w:pPr>
              <w:spacing w:after="269"/>
              <w:ind w:left="15"/>
              <w:jc w:val="left"/>
            </w:pPr>
            <w:r>
              <w:rPr>
                <w:rFonts w:ascii="Times New Roman" w:hAnsi="Times New Roman"/>
                <w:b w:val="false"/>
                <w:i w:val="false"/>
                <w:color w:val="000000"/>
                <w:sz w:val="22"/>
              </w:rPr>
              <w:t xml:space="preserve"> • Małopolski Klaster Poligraficzny – inicjatywa skupiająca od 2014 przedsiębiorstwa z branży poligraficznej oraz jednostki edukacyjne, której celem jest zintegrowanie sektora poligrafii w regionie Małopolski oraz podniesienie jego innowacyjności; </w:t>
            </w:r>
          </w:p>
          <w:p>
            <w:pPr>
              <w:spacing w:after="269"/>
              <w:ind w:left="15"/>
              <w:jc w:val="left"/>
            </w:pPr>
            <w:r>
              <w:rPr>
                <w:rFonts w:ascii="Times New Roman" w:hAnsi="Times New Roman"/>
                <w:b w:val="false"/>
                <w:i w:val="false"/>
                <w:color w:val="000000"/>
                <w:sz w:val="22"/>
              </w:rPr>
              <w:t xml:space="preserve"> • Krakowski Klaster Filmowy – od 2015 łączący firmy reprezentujące wszystkie etapy produkcji filmu, organizacje i artystów z branży filmowej w ramach platformy usług, współpracy, informacji oraz działań promocyjnych i edukacyjnych; jego celem jest rozwój rynku filmowego, telewizyjnego, multimedialnego Małopolski, a także zwiększeniu rozpoznawalności lokalnych firm. </w:t>
            </w:r>
          </w:p>
          <w:p>
            <w:pPr>
              <w:spacing w:after="269"/>
              <w:ind w:left="15"/>
              <w:jc w:val="left"/>
            </w:pPr>
            <w:r>
              <w:rPr>
                <w:rFonts w:ascii="Times New Roman" w:hAnsi="Times New Roman"/>
                <w:b w:val="false"/>
                <w:i w:val="false"/>
                <w:color w:val="000000"/>
                <w:sz w:val="22"/>
              </w:rPr>
              <w:t xml:space="preserve"> • Klaster Edutainment - polegający na współpracy między biznesem i uczelniami oraz wymianie doświadczeń wpływających na zmiany programów nauczania w oparciu o ideę edutainment. </w:t>
            </w:r>
          </w:p>
          <w:p>
            <w:pPr>
              <w:spacing w:after="269"/>
              <w:ind w:left="15"/>
              <w:jc w:val="left"/>
            </w:pPr>
            <w:r>
              <w:rPr>
                <w:rFonts w:ascii="Times New Roman" w:hAnsi="Times New Roman"/>
                <w:b w:val="false"/>
                <w:i w:val="false"/>
                <w:color w:val="000000"/>
                <w:sz w:val="22"/>
              </w:rPr>
              <w:t xml:space="preserve"> • Klaster Technologii Informacyjnych w Budownictwie – powstały w 2012 i funkcjonujący jako stowarzyszenie proinnowacyjnych przedsiębiorstw działających w branży budowlanej i ICT z całej Polski, w partnerstwie z uczelniami i instytucjami otoczenia biznesu; celem jest łączenie potencjału i kompetencji ww. podmiotów w realizacji projektów budowlanych w najnowszych technologiach ICT i ich wykorzystanie w całym procesie inwestycyjnym. </w:t>
            </w:r>
          </w:p>
          <w:p>
            <w:pPr>
              <w:spacing w:after="269"/>
              <w:ind w:left="15"/>
              <w:jc w:val="left"/>
            </w:pPr>
            <w:r>
              <w:rPr>
                <w:rFonts w:ascii="Times New Roman" w:hAnsi="Times New Roman"/>
                <w:b w:val="false"/>
                <w:i w:val="false"/>
                <w:color w:val="000000"/>
                <w:sz w:val="22"/>
              </w:rPr>
              <w:t xml:space="preserve"> • Klaster Innowacyjne Odlewnictwo – działający od 2011 w celu promocji współpracy i rozwoju podmiotów należących do Klastra, tj. odlewni, jednostek naukowych, dostawców komponentów, materiałów i surowców dla odlewnictwa; chodzi o podnoszenie poziomu innowacyjności i konkurencyjności podmiotów; jest koordynowany przez Spółkę Technologiczny Klaster Odlewniczy Modern Cast Sp. z o.o. non profit. </w:t>
            </w:r>
          </w:p>
          <w:p>
            <w:pPr>
              <w:spacing w:after="269"/>
              <w:ind w:left="15"/>
              <w:jc w:val="left"/>
            </w:pPr>
            <w:r>
              <w:rPr>
                <w:rFonts w:ascii="Times New Roman" w:hAnsi="Times New Roman"/>
                <w:b w:val="false"/>
                <w:i w:val="false"/>
                <w:color w:val="000000"/>
                <w:sz w:val="22"/>
              </w:rPr>
              <w:t xml:space="preserve"> • Klaster Inteligentnego Oświetlenia – od 2016 zrzeszający przedsiębiorstwa funkcjonujące w branży oświetleniowej w celu promocji potencjału członków klastra, transferu technologii pomiędzy członkami i z jednostek naukowych, integracji członków; klastrem zarządza Klaster Inteligentnego Oświetlenia Sp. z o.o. W tworzenie klastrów zaangażowany jest również samorząd miejski. W 2019 radni Kr. zadecydowali o utworzeniu Krakowskiego Klastra Energii, w ramach którego dzięki współpracy samorządu, świata nauki, firm z branż energetycznych i samych mieszkańców ma być wytwarzana i dystrybuowana energia elektrycznej i cieplna ze źródeł odnawialnych. W 2020 w ramach rewitalizacji Zabłocia miasto Kr. prowadziło konsultacje społeczne dot. realizacji projektu strategicznego Klaster Innowacji Społeczno-Gospodarczych Zabłocie 20.22, mającego być platformą wymiany idei, doświadczeń, wiedzy i nieformalnych partnerstw między sektorem publicznym, biznesem, nauką, mieszkańcami, grupami nieformalnymi i organizacjami pozarządowymi.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63"/>
        <w:gridCol w:w="971"/>
        <w:gridCol w:w="2701"/>
        <w:gridCol w:w="562"/>
        <w:gridCol w:w="1929"/>
        <w:gridCol w:w="4728"/>
      </w:tblGrid>
      <w:tr>
        <w:trPr>
          <w:trHeight w:val="45" w:hRule="atLeast"/>
        </w:trPr>
        <w:tc>
          <w:tcPr>
            <w:tcW w:w="30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w:t>
            </w:r>
          </w:p>
        </w:tc>
        <w:tc>
          <w:tcPr>
            <w:tcW w:w="27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Klich Bogdan</w:t>
            </w:r>
          </w:p>
        </w:tc>
      </w:tr>
      <w:tr>
        <w:trPr>
          <w:trHeight w:val="45" w:hRule="atLeast"/>
        </w:trPr>
        <w:tc>
          <w:tcPr>
            <w:tcW w:w="30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Klich</w:t>
            </w:r>
            <w:r>
              <w:rPr>
                <w:rFonts w:ascii="Times New Roman" w:hAnsi="Times New Roman"/>
                <w:b w:val="false"/>
                <w:i w:val="false"/>
                <w:color w:val="000000"/>
                <w:sz w:val="22"/>
              </w:rPr>
              <w:t xml:space="preserve"> BOGDAN, ur. 8 V 1960 Kraków; polityk, lekarz, politolog, historyk sztuki; 1986 ukończył medycynę w Akademii Medycznej w Kr., 1987 historię sztuki w UJ; 1995 doktor nauk humanist. w UJ; po studiach pracował w Szpitalu Neuropsychiatryczn. i Szpitalu im. Rydygiera w Kr.; 1990–92 kierownik Działu Informacji TVP Kraków; 1993–2008 inicjator i prezes Międzynarod. Centrum Rozwoju Demokracji (od 2001 Instytut Studiów Strategicz.) w Kr.; był wykładowcą w Instytucie Europeistyki UJ oraz Uniw. Ekonom. w Kr.; od 1978 działacz opozycyjny, współprac. SKS, 1980–81 współzałożyc. i członek władz NZS; w stanie wojennym internowany w Ośrodku w Załężu k. Rzeszowa; w latach 80. działacz podziemnego NZS oraz ruchu Wolność i Pokój; 1988–90 redaktor nacz. czasopisma artystycz. „Tumult”; 1990–2000 członek kolejno ROAD, Unii Demokratycznej i Unii Wolności, od 2001 w Platformie Obywatelskiej; 1998–99 doraca pełnomocnika rządu J.Buzka ds. negocjacji członkowskich z UE, 1999–2000 wiceminister obrony narod.; 2001–04 poseł na Sejm; 2004–07 poseł do Parlamentu Europejskiego, zasaidał we frankcji EPL-ED przewodniczył Komisji ds. Białorusi; 16 XI 2007–2 VIII 2011 Minister Obrony Narodowej w rządzie D.Tuska, w czasie jego urzędowania zniesiono przymusowy pobór do wojska; od 2011 senator z Kr. (2015–19 przewodn. klubu senatorów PO); syn Adama Klicha, profesora AGH; autor prac dot. polityki zagranicznej i bezpieczeństwa międzynar.; odznaczony medalem Militio pro Christo (2010), ukraińskim Oderem za Zasługi (2011) i estońskim oderem Krzyża Ziemii Maryjnej (2014).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50"/>
        <w:gridCol w:w="904"/>
        <w:gridCol w:w="2512"/>
        <w:gridCol w:w="523"/>
        <w:gridCol w:w="1794"/>
        <w:gridCol w:w="5371"/>
      </w:tblGrid>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w:t>
            </w:r>
          </w:p>
        </w:tc>
        <w:tc>
          <w:tcPr>
            <w:tcW w:w="25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Klimowicz Paweł</w:t>
            </w:r>
          </w:p>
        </w:tc>
      </w:tr>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Klimowicz PAWEŁ, ur. 11 VIII 1968 Kraków; polityk i samorządowiec; 1994 ukończył filologię romańską w WSP im. KEN w Kr.; 1995–97 nauczyciel w VII Prywatnym Liceum i XI LO w Kr., 1999–2002 pracownik Kancelarii Prezydenta Miasta Kr., a 2002–06 Wydziału Edukacji Urzędu Miasta Kr.; 1995–99 członek UPR, 1999–2001 SK-L, 2001–11 PO; 2002–06 przewodn. Rady Dzielnicy V Krowodza; 2006–07 radny i przewodn. Rady Miasta Kr.; 2007 wybrany senatorem VII kadencji w okręgu krak. z listy PO, po opuszczeniu tej partii III 2011 członek koła Unia Prezydentów–Obywatele dla Senatu, bezskutecznie kadydydował do Senatu w 2011; od 2014 ponownie radny Dzielnicy V.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3"/>
        <w:gridCol w:w="921"/>
        <w:gridCol w:w="2559"/>
        <w:gridCol w:w="533"/>
        <w:gridCol w:w="1827"/>
        <w:gridCol w:w="5211"/>
      </w:tblGrid>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36</w:t>
            </w:r>
          </w:p>
        </w:tc>
        <w:tc>
          <w:tcPr>
            <w:tcW w:w="2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Klub Jagielloński</w:t>
            </w:r>
          </w:p>
        </w:tc>
      </w:tr>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Klub Jagielloński</w:t>
            </w:r>
            <w:r>
              <w:rPr>
                <w:rFonts w:ascii="Times New Roman" w:hAnsi="Times New Roman"/>
                <w:b w:val="false"/>
                <w:i w:val="false"/>
                <w:color w:val="000000"/>
                <w:sz w:val="22"/>
              </w:rPr>
              <w:t xml:space="preserve"> – stowarzyszenie i think-tank społeczno-polityczny o profilu konserw. i republik., zał. 1989 jako koło naukowe przy UJ, 1994 uzyskał osobowość prawną; pierwszym prezesem został A. Rzegocki; 1996–97 zorganizowano szereg debat przed uchwaleniem konstytucji; od 2002 wydaje kwartalnik „Pressje”; do 2006 KJ głównie wydawał pisma i organiz. debaty i seminaria tematyczne; od 2006 prowadzi proj. edukac. oraz prace eksperckie; 2009 otwarto Akademię Dojrzałych Obywateli (od 2012 Akademia Nowoczesnego Patriotyzmu); 2013 uruchomiony portal jagiellonski24.pl; 2015 powstał ekspercki think-tank Centrum Analiz KJ, analizujący problemy życia publicz. w Pl., uczestniczy również w ewaluacji strategicznych dokumentów państwowych; 2015 uruchomiona aplikacja mobilna promująca patriotyzm gospodarczy „Pola” oraz projekt „Noc książki”; KJ prowadzi również sieć darmowych poradni obywatelskich w 17 lokalizacjach oraz Ośrodek Studiów o Mieście. Od 2005 KJ ma własną siedzibę w Kr. (Rynek Gł. 34), od 2014 również siedzibę w Warszawie, ma również oddziały w Katowicach, Gdańsku, Poznaniu i Wrocławiu; jego prezesami byli m.in. K. Mazur (2007–12 i 2015–18), M. Kędzierski (2012–15), K. Trudnowski (od 2018). KJ zrzesza ok. 130 członków; prowadzi działalność edukac. i publicyst., oferuje wykłady eksperckie i szkolenia, warsztaty, realizuje lokalne projekty społeczne i edukac., wspiera obywatelskie inicjatywy polityczne, skupia prawicowych działaczy społecznych młodego pokolenia; 2015 oraz 2016 KJ otrzymał flagę od prezydenta RP w uznaniu działań prowadzonych na rzecz dobra RP.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16"/>
        <w:gridCol w:w="1269"/>
        <w:gridCol w:w="2483"/>
        <w:gridCol w:w="517"/>
        <w:gridCol w:w="1773"/>
        <w:gridCol w:w="5096"/>
      </w:tblGrid>
      <w:tr>
        <w:trPr>
          <w:trHeight w:val="45" w:hRule="atLeast"/>
        </w:trPr>
        <w:tc>
          <w:tcPr>
            <w:tcW w:w="2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117</w:t>
            </w:r>
          </w:p>
        </w:tc>
        <w:tc>
          <w:tcPr>
            <w:tcW w:w="24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Kluby Sportowe</w:t>
            </w:r>
          </w:p>
        </w:tc>
      </w:tr>
      <w:tr>
        <w:trPr>
          <w:trHeight w:val="45" w:hRule="atLeast"/>
        </w:trPr>
        <w:tc>
          <w:tcPr>
            <w:tcW w:w="2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[03] Kluby sportowe (zbiorcze) </w:t>
            </w:r>
            <w:r>
              <w:rPr>
                <w:rFonts w:ascii="Times New Roman" w:hAnsi="Times New Roman"/>
                <w:b w:val="false"/>
                <w:i w:val="false"/>
                <w:color w:val="000000"/>
                <w:sz w:val="22"/>
              </w:rPr>
              <w:t xml:space="preserve">za pierwszy klub, którego działalność miała charakter sportowy należy uznać Towarzystwo Strzeleckie Krakowskie. 4.07.1831 35 miłośników strzelectwa z Wincentym Wolfem na czele, powołało Towarzystwo Filantropijne, po roku zmieniło nazwę na Amatorów Strzelectwa, ostatecznie (31.05.1833) TSK. Do końca XIX w. powstające kluby były jednosekcyjne i charakteryzowały się zwykle krótkotrwałym okresem funkcjonowania: Towarzystwo Łyżwiarzy w Krakowie (zawiązane 11.03.1873, rozwiązane 1876), Krakowskie Towarzystwo Łyżwiarzy (założone 1877), Krakowskie Towarzystwo Wioślarzy (12.05.1884 – 1888) Krakowski Klub Cyklistów (2.10.1886 – 1892), Krakowski Klub Szermierzy (2.03.1889, od 1900 im. M. Wołodyjowskiego), Krakowski Klub Cyklistów z roku 1892 (1892 – 1907), Towarzystwo Międzynarodowych Wyścigów Konnych (21.05.1890 – 1914), Galicyjski Klub Jazdy Panów (18.05.1893),Towarzystwo Młodzieży Cyklistów (18.06.1895 – 1901), Krakowski Klub Młodzieży Cyklistów (21.04.1899 – 1904), Klub Kolarski Drukarzy Krakowskich (1904 – 1905). Ówczesne KS poza sportem zajmowały się w równym stopniu działalnością towarzyską, rekreacyjną i turystyczną. Zmiana nastąpiła w początku XX w, gdy powstały: ®KS Cracovia, ®TS Wisła (jako jedyne z Kr należały do I klasy austriackiej) ®Krajowy Związek Turystyczny, ®Rzemieślniczy KS Juvenia, ®Akademicki Związek Sportowy, →Tatrzańskie Towarzystwo Narciarzy, Żydowski KS Makkabi (1909), Galicyjski Klub Automobilowy ® Automobilklub Krakowski ®Żydowskie Towarzystwo Sportowe Jutrzenka, ® Krakowski Klub Cyklistów i Motorzystów „Smok”, ®Krakowski Klub Automobilowy, KS Wolność (uchodzi za najstarszy robotniczy KS w Kr); sport był ich główną formą działalności spychając rekreację i turystykę na dalszy plan, a niekiedy zupełnie z nich rezygnując nie usuwając spraw towarzyskich z działalności. W tym czasie pojawiły się pierwsze wielosekcyjne KS: KZT (poprzez swoją Komisję Sportową koordynującą rozwój wielu dyscyplin sportowych należy uznać za pierwszy w Krakowie wielosekcyjny KS), AZS, ŻKS Makkabi; KS jednosekcyjne funkcjonowały jak i dalej zawiązywano. Lata 1914 – 19 zawieszenie działalności KS w Krakowie. Po I WŚ reaktywowano przedwojenne KS, Cracovia jako pierwsza podjęła działalność, przez co przyjęła piłkarzy TS „Wisła”, w momencie reaktywowania TSW umożliwiła im powrót do klubu twierdząc: „dla Cracovii potrzebna jest silna Wisła”. W okresie międzywojennym miejscowe piłkarskie KS należały do najlepszych w kraju, np.: w 1921 – 4 KS stanowiły klasę A w piłce nożnej (KC Cracovia, TS Wisła, ŻTS Jutrzenka, ŻKS Makkabi). W XX-leciu powstały też nowe: KS Podgórze (1919), KS Zwierzyniecki (1919), KS Korona (1920), KS Krowodrza (1922), KS Sparta (1922), Żydowski Robotniczy Klub Sportowy (1922), ®RKS Legia (najlepiej z robotniczych zorganizowany wielosekcyjny KS), KS Orlęta (1920), RKS Garbarnia (1926), ® WKS Wawel. AZS (1923) zrzeszał 600 sportowców – najwięcej pośród miejscowych KS. Ponadto zawiązywano dzielnicowe KS oparte na mieszkańcach: Dąbski, Łobzowianka, Czarnowiejski, Krowodrza, Podgórze, Orzeł, Wir, Orkan, Nadwiślan; pojawiły się kolejowe KS: Krakowianka, Urania, Olsza, Unia; robotnicze KS: Tytoniowy, Towarzystwo Sportowe Handlowców i Biurowców Maraton, Klub Turystyczny i Sportowy Florianka (powiązany z Kr. Tow. Wzajemnych Ubezpieczeń); nieustalone pochodzenie i skład członków KS: Jordan, Krakus, Meteor, Victoria; żydowskie KS: Bar Kochba, Dror, Gewira, Hagibor, Hakadur, Jehuda, Hakoah, Hasmonea, Kadimah, Gwiazda, Siła. 1928 powstał Krakowski Okręgowy Związek Gier Sportowych (organizował rozgrywki w zespołowe gry sportowe).1921 działało 21 KS, 1934 – 64. KS „Cracovia” kierowana przez dr Edwarda Cetnarowskiego (zwerbowany dla sportu przez →H. Jordana) rozwinęła się w wielu dyscyplinach sportowych (hokej, piłka ręczna i szermierka kobiet, kolarstwo torowe, pływanie, lekkoatletyka) odnosząc prawie w każdej mistrzostwo kraju, brała udział w propagandowych zawodach rozgrywanych w czasie plebiscytu na Górnym Śląsku, klub stworzył własny styl gry w piłkę – „krakowska szkoła” – kombinacyjna gra, polegająca na szybkiej wymianie podań i dobieganiu zawodnika do piłki będącej dużo przed nim. Sukcesy TS „Wisła” wynikały z przygotowania silnych rezerw wywodzących się z wychowanków klubu. RKS „Garbarnia” zrobiła najszybszą karierę, założona 1926 na Ludwinowie, związana z Polskimi Zakładami Garbarskimi S.A., 1928 weszła do I ligi piłkarskiej, 1929 – wicemistrz Polski, 1931 – mistrz (w piłce ręcznej kobiet mistrz Polski w 1936, 1937). Generalnie w XX-leciu Kr. KS były 7 razy mistrzami Polski, tyle samo wicemistrzami, 6 razy na 3 m. rozgrywek. Najbardziej ekscytujące mecze dla kibiców Kr→święta wojna, dla społeczności żydowskiej Jutrzenka – Makkabi. KS Cracovia otaczała opieką organizacyjną ŻTS Jutrzenkę i KS Zwierzyniecki, TS Wisła – ŻKS Makkabi. Kluby te były mistrzami Polski w dyscyplinach, ŻKS Makkabi piłka ręczna i lekkoatletyka kobiet, piłka wodna; ŻTS Jutrzenka – piłka wodna, pływanie. Do czołowego w kraju klubu w: wioślarstwie, pływaniu, szermierce, lekkoatletyce należał AZS. W czasie II WŚ stosunek okupantów do KS był niejednoznaczny, przejęto majątek KS, 04.1940 rozwiązano Krakowski Okręg Związku Piłki Nożnej, podobnie inne związki, mimo to KS choć nielegalnie prowadziły działalność (np. Wisła, Cracovia, Krowodrza, Juvenia, Garbarnia, Zwierzyniecki i in.) rozważano możliwość ich zalegalizowania u władz okupacyjnych, przeważyła opinia – niegodne zachowanie (15.01.1945 egzekucja na Dąbiu, rozstrzelano m.in. piłkarzy miejscowego KS, w tym Stanisława Wątorskiego – lidera drużyny).Lata 40. I liga piłkarska 10 drużyn – 3 Kr (Wisła, Cracovia, Garbarnia), trzon reprezentacji – piłkarze krakowskich KS; od 1948 wyraźne upolitycznienie KS – centralizacja i upaństwowienie; tracą osobowość prawną, wiele zmienia nazwy, niektóre powiązane z zakładami pracy np. →TS „Wisła”, →KS „Cracovia”; dotychczasowe KS zastąpiły koła sportowe; rozwiązano sekcje „burżuazyjnych” dyscyplin sportowych: tenis, jeździectwo, żeglarstwo powstały ® KS Hutnik; ® BKS Wanda. Od 1956 zauważa się powrót do zwyczajów przedwojennych w prowadzeniu KS i ich sekcji. Koniec l. 80. KS w poważnych tarapatach finansowych, żadna sekcja piłkarska KS nie grała w ekstraklasiej, żaden krakowski piłkarz nie został powołany do reprezentacji, zmiana ustrojowa powoli pozwoliła odbudować finanse KS, zaczęły powstawać też nowe rodzaje KS – Parafialny Klub Sportowy Jadwiga (1992), Uczniowski Klub Sportowy (1993). 2019 UKS i KS nieprowadzących działalności gospodarczej funkcjonowało 297, prowadzących – 149.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5"/>
        <w:gridCol w:w="807"/>
        <w:gridCol w:w="2244"/>
        <w:gridCol w:w="467"/>
        <w:gridCol w:w="1602"/>
        <w:gridCol w:w="6289"/>
      </w:tblGrid>
      <w:tr>
        <w:trPr>
          <w:trHeight w:val="45" w:hRule="atLeast"/>
        </w:trPr>
        <w:tc>
          <w:tcPr>
            <w:tcW w:w="25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0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62</w:t>
            </w:r>
          </w:p>
        </w:tc>
        <w:tc>
          <w:tcPr>
            <w:tcW w:w="2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Kongresy w Krakowie</w:t>
            </w:r>
          </w:p>
        </w:tc>
      </w:tr>
      <w:tr>
        <w:trPr>
          <w:trHeight w:val="45" w:hRule="atLeast"/>
        </w:trPr>
        <w:tc>
          <w:tcPr>
            <w:tcW w:w="25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Kongresy (i konferencje)</w:t>
            </w:r>
            <w:r>
              <w:rPr>
                <w:rFonts w:ascii="Times New Roman" w:hAnsi="Times New Roman"/>
                <w:b w:val="false"/>
                <w:i w:val="false"/>
                <w:color w:val="000000"/>
                <w:sz w:val="22"/>
              </w:rPr>
              <w:t xml:space="preserve"> – Kr. stanowi ważny ośrodek przemysłu spotkań w Polsce. Rokrocznie odbywa się tu kilka tysięcy kongresów i konferencji (w 2008 – 2,7 tys., w 2016 – 3,5 tys. wydarzeń, w 2018 już ponad 4,7 tys.). Dominują kongresy i konferencje krajowe (ok. 75% imprez). Przeważająca ich liczba organizowana jest w: maju, czerwcu, wrześniu i październiku. Wydarzenia trwają średnio niespełna 2 dni (kongresy międzynarodowe – ponad 2,5 dnia). Łączna liczba uczestników kongresów i konferencji w Kr. w 2018 wyniosła ponad pół miliona osób, z czego w wydarzeniach krajowych uczestniczyło ponad 300 tys. osób, a w międzynarodowych – niespełna 200 tys. Około 2% wydarzeń zgromadziło ponad 1000 uczestników. Największe jakie miały miejsce w Kr. w roku 2018 to przede wszystkim światowe kongresy z zakresu medycyny (do 4 tys. uczestników; łącznie ponad 130 tys. uczestników w ciągu roku). Kr. jest lokalizacją wielu cyklicznych wydarzeń np. Invest Cuffs (ok. 5 tys. osób); Konferencja Stowarzyszenia Aspire (3 tys. osób), Digital Dragons (2 tys. osób) Impact Economy (1,2 tys. osób), Open Eyes Economy Summit (1,5 tys. osób). Osoby przyjeżdzające do Krakowa w celu uczestnictwa w kongresie lub konferencji stanowią rokrocznie kilka procent wszystkich odwiedzających miasto. W strukturze branż i sektorów organizujących kongresy i konferencje dominują handel i usługi (1,5 tys. wydarzeń w 2018); w dalszej kolejności – wydarzenia o tematyce humanistycznej (ponad 800 imprez); branża techniczna i medyczna zorganizowały po ok. 700 wydarzeń (2018), a nieco niższy wynik osiągnęły spotkania o tematyce ekonomiczno-politycznej (ok. 600); branża informatyczno-komunikacyjna zorganizowała ok. 300 wydarzeń. Dominującym organizatorem kongresów są przedsiębiorstwa (70%). Kr. posiada zróżnicowaną bazę obiektów kongresowych i konferencyjnych, obejmującą zarówno te dedykowane organizacji dużych wydarzeń (np. ICE, Tauron Arena Kr., Międzynarodowe Centrum Targowo-Kongresowe EXPO Kr.), jak i szereg oryginalnych, często zabytkowych, kameralnych lokalizacji (kamienice, dwory, pałace, obiekty muzealne, galerie, teatry, obiekty poprzemysłowe). Baza kongresowo-konferencyjna Kr. liczy 174 obiekty (707 sal). Łączna ich pojemność to ok. 100 tys osób; a powierzchnia wystawiennicza – ponad 33,5 tys m2. Zdecydowana większość obiektów zlokalizowana jest w historycznym centrum miasta. Dominują obiekty mniejsze (do 200 miejsc) – ponad 50% bazy konferencyjno-kongresowej. Obiekty największe (ponad 5 tys miejsc) stanowią zaledwie 1% bazy, a obiekty o pojemności 1-5 tys osób – 10% bazy. Konferencje i kongresy są najczęściej lokalizowane w hotelach (w 2018 – 75% ogólnej liczby). W obiektach wyspecjalizowanych w kierunku organizacji konferencji i kongresów odbywa się ok. 15% wydarzeń rocznie, a w budynkach należących do szkół wyższych – niespełna 9%. Czynniki decydujące o atrakcyjności Kr. jako lokalizacji kongresów i konferencji to: bliskość międzynarodowego lotniska, zróżnicowana oferta obiektów kongresowych i konferencyjnych, rozwinięta infrastruktura turystyczna, w szczególności baza hotelowa, a także oferta turystyczno-rozrywkowa (wydarzenia towarzyszące). Szacunkowy przychód gospodarki miasta z tytułu organizacji kongresów w 2018 wyniósł 2,23 mld zł. Od 2008 Urząd Miasta Kr. prowadzi system rekomendacji profesjonalnych organizatorów kongresów (oparty na analizie ich doświadczenia oraz posiadanych rekomendacji od podmiotów współpracujących). W 2020 ten status posiada 7 podmiotów.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06"/>
        <w:gridCol w:w="1078"/>
        <w:gridCol w:w="2997"/>
        <w:gridCol w:w="623"/>
        <w:gridCol w:w="2141"/>
        <w:gridCol w:w="3909"/>
      </w:tblGrid>
      <w:tr>
        <w:trPr>
          <w:trHeight w:val="45" w:hRule="atLeast"/>
        </w:trPr>
        <w:tc>
          <w:tcPr>
            <w:tcW w:w="32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37</w:t>
            </w:r>
          </w:p>
        </w:tc>
        <w:tc>
          <w:tcPr>
            <w:tcW w:w="29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9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Konsulaty</w:t>
            </w:r>
          </w:p>
        </w:tc>
      </w:tr>
      <w:tr>
        <w:trPr>
          <w:trHeight w:val="45" w:hRule="atLeast"/>
        </w:trPr>
        <w:tc>
          <w:tcPr>
            <w:tcW w:w="32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Konsulaty</w:t>
            </w:r>
            <w:r>
              <w:rPr>
                <w:rFonts w:ascii="Times New Roman" w:hAnsi="Times New Roman"/>
                <w:b w:val="false"/>
                <w:i w:val="false"/>
                <w:color w:val="000000"/>
                <w:sz w:val="22"/>
              </w:rPr>
              <w:t xml:space="preserve"> wł. urzędy konsularne; placówka obcego państwa wysyłającego na obszarze państwa przyjmującego zorganizowana dla ochrony interesów danego państwa i jego obywateli za granicą; funkcjonowanie k. na terenie RP oparte jest na Konwencji wiedeńskiej o stosunkach konsularnych sporządzonej w Wiedniu dnia 24 kwietnia 1963; w Krk. ma swoją siedzibę 35 konsulatów, w tym 8 generalnych (Austrii, Francji, Niemiec, Rosji, Ukrainy, Słowacji, Węgier, Stanów Zjednoczonych Ameryki) i 27 honorowych (Belgii, Brazylii, Bułgarii, Chile, Chorwacji, Danii, Estonii, Finlandii, Indonezji, Islandii, Japonii, Kazachstanu, Litwy, Łotwy, Luksemburga, Malty, Meksykańskich Stanów Zjednoczonych, Mongolii, Czarnogóry, Niderlandów, Norwegii, Pakistanu, Peru, Szwecji, Wielkiej Brytanii, Włoch i Urugwaju).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83"/>
        <w:gridCol w:w="724"/>
        <w:gridCol w:w="2012"/>
        <w:gridCol w:w="419"/>
        <w:gridCol w:w="1437"/>
        <w:gridCol w:w="7079"/>
      </w:tblGrid>
      <w:tr>
        <w:trPr>
          <w:trHeight w:val="45" w:hRule="atLeast"/>
        </w:trPr>
        <w:tc>
          <w:tcPr>
            <w:tcW w:w="22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w:t>
            </w:r>
          </w:p>
        </w:tc>
        <w:tc>
          <w:tcPr>
            <w:tcW w:w="20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0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Kosiniak-Kamysz Władysław</w:t>
            </w:r>
          </w:p>
        </w:tc>
      </w:tr>
      <w:tr>
        <w:trPr>
          <w:trHeight w:val="45" w:hRule="atLeast"/>
        </w:trPr>
        <w:tc>
          <w:tcPr>
            <w:tcW w:w="22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Kosiniak-Kamysz</w:t>
            </w:r>
            <w:r>
              <w:rPr>
                <w:rFonts w:ascii="Times New Roman" w:hAnsi="Times New Roman"/>
                <w:b w:val="false"/>
                <w:i w:val="false"/>
                <w:color w:val="000000"/>
                <w:sz w:val="22"/>
              </w:rPr>
              <w:t xml:space="preserve"> WŁADYSŁAW, ur. 10 VIII 1981 Kraków; polityk, lekarz i samorządowiec, prezes PSL; 2006 absolwent medycyny, 2010 doktorat w Collegium Medicum UJ; pracownik Katedry Chorób Wewnętrznych i Medycyny Wsi CM UJ; od 2000 członek PSL (2008–12 sekretarz NKW; XII 2012–XI 2015 wiceprezes, a od 7 XI 2015 prezes); 2010–11 radny miasta Kr. z listy J.Majchrowskiego; XI 2011–XI 2015 minister pracy i polityki społecz. w rządach D.Tuska i E.Kopacz; od XI 2015 poseł i przewodn. klubu poselskiego PSL (2018– 19 PSL–UED, 2019 PSL–Koalicja Polska, od XI 2019 PSL–KP–Kukiz’19); kandydat na prezydenta RP w wyborach 10 V i 28 VI 2020, uzyskał wynik 2,36 %; syn lekarza Andrzeja Kosiniaka-Kamysza.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64"/>
        <w:gridCol w:w="1201"/>
        <w:gridCol w:w="2349"/>
        <w:gridCol w:w="489"/>
        <w:gridCol w:w="1677"/>
        <w:gridCol w:w="5574"/>
      </w:tblGrid>
      <w:tr>
        <w:trPr>
          <w:trHeight w:val="45" w:hRule="atLeast"/>
        </w:trPr>
        <w:tc>
          <w:tcPr>
            <w:tcW w:w="26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102</w:t>
            </w:r>
          </w:p>
        </w:tc>
        <w:tc>
          <w:tcPr>
            <w:tcW w:w="23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Kozłowski Leopold</w:t>
            </w:r>
          </w:p>
        </w:tc>
      </w:tr>
      <w:tr>
        <w:trPr>
          <w:trHeight w:val="45" w:hRule="atLeast"/>
        </w:trPr>
        <w:tc>
          <w:tcPr>
            <w:tcW w:w="26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Sylwia Jakubczyk-Ślęczka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Kozłowski-Kleinman</w:t>
            </w:r>
            <w:r>
              <w:rPr>
                <w:rFonts w:ascii="Times New Roman" w:hAnsi="Times New Roman"/>
                <w:b w:val="false"/>
                <w:i w:val="false"/>
                <w:color w:val="000000"/>
                <w:sz w:val="22"/>
              </w:rPr>
              <w:t xml:space="preserve"> Leopold (26 XI 1918 Przemyślany – 12 III 2019 Kraków), pianista, dyrygent, aranżer, kompozytor muzyki filmowej, zw. „ostatnim klezmerem Galicji”; w dzieciństwie członek rodzinnej kapeli klezmerskiej zał. przez P. Brandweina; 1938-41 studiował fortepian u T. Majerskiego i L. Münzera w Konserwatorium Pol. Towarzystwa Muz. we Lwowie, 1956 jako eksternista otrzymał dyplom z dyrygentury w krak. PWSM; 1943 więzień w obozie pracy w Jaktorowie i Kurowicach; po ucieczce członek żyd. oddziału partyzanckiego AK, od 1944 żołnierz WP; 1950-68 kierownik ZPiT Krak. Okręgu Wojskowego (od 1956 zespół „Desant” Warszawskiego OW w Kr.), 1967 kierownik muz. Fest. Piosenki Żołnierskiej w Kołobrzegu; 1971-85 współpracownik Teatru Żyd. w Warszawie, a także ZPiT „Roma”, Greckiego Zespołu Artystycznego „Hellen”, mieleckiego ZPiT „Rzeszowiacy”; od l. 90-tych przede wszystkim wykonawca muzyki żydowskiej, regularnie występował w Kr. (FKŻ, </w:t>
            </w:r>
            <w:r>
              <w:rPr>
                <w:rFonts w:ascii="Times New Roman" w:hAnsi="Times New Roman"/>
                <w:b w:val="false"/>
                <w:i/>
                <w:color w:val="000000"/>
                <w:sz w:val="22"/>
              </w:rPr>
              <w:t>Klezmer Hois</w:t>
            </w:r>
            <w:r>
              <w:rPr>
                <w:rFonts w:ascii="Times New Roman" w:hAnsi="Times New Roman"/>
                <w:b w:val="false"/>
                <w:i w:val="false"/>
                <w:color w:val="000000"/>
                <w:sz w:val="22"/>
              </w:rPr>
              <w:t xml:space="preserve">), a także innych miastach Polski i za granicą, m.in. w Niemczech, Rzymie, Izraelu, USA; aranżer 6 pol. wersji musicalu </w:t>
            </w:r>
            <w:r>
              <w:rPr>
                <w:rFonts w:ascii="Times New Roman" w:hAnsi="Times New Roman"/>
                <w:b w:val="false"/>
                <w:i/>
                <w:color w:val="000000"/>
                <w:sz w:val="22"/>
              </w:rPr>
              <w:t>Skrzypek na dachu</w:t>
            </w:r>
            <w:r>
              <w:rPr>
                <w:rFonts w:ascii="Times New Roman" w:hAnsi="Times New Roman"/>
                <w:b w:val="false"/>
                <w:i w:val="false"/>
                <w:color w:val="000000"/>
                <w:sz w:val="22"/>
              </w:rPr>
              <w:t xml:space="preserve">, autor muzyki do Austerii w reż. J. Kawalerowicza (1982), konsultant muz. </w:t>
            </w:r>
            <w:r>
              <w:rPr>
                <w:rFonts w:ascii="Times New Roman" w:hAnsi="Times New Roman"/>
                <w:b w:val="false"/>
                <w:i/>
                <w:color w:val="000000"/>
                <w:sz w:val="22"/>
              </w:rPr>
              <w:t>Listy Schindlera</w:t>
            </w:r>
            <w:r>
              <w:rPr>
                <w:rFonts w:ascii="Times New Roman" w:hAnsi="Times New Roman"/>
                <w:b w:val="false"/>
                <w:i w:val="false"/>
                <w:color w:val="000000"/>
                <w:sz w:val="22"/>
              </w:rPr>
              <w:t xml:space="preserve"> w reż. S. Spielberga (1993), kierownik muz. in. produkcji filmowych; nagrał 2 albumy pieśni żyd. (2002, 2016), w tym nagrodzony Złotą Płytą </w:t>
            </w:r>
            <w:r>
              <w:rPr>
                <w:rFonts w:ascii="Times New Roman" w:hAnsi="Times New Roman"/>
                <w:b w:val="false"/>
                <w:i/>
                <w:color w:val="000000"/>
                <w:sz w:val="22"/>
              </w:rPr>
              <w:t>Leopold Kozłowski. Ostatni klezmer Galicji</w:t>
            </w:r>
            <w:r>
              <w:rPr>
                <w:rFonts w:ascii="Times New Roman" w:hAnsi="Times New Roman"/>
                <w:b w:val="false"/>
                <w:i w:val="false"/>
                <w:color w:val="000000"/>
                <w:sz w:val="22"/>
              </w:rPr>
              <w:t xml:space="preserve"> oraz koncert zarejestrowany podczas FKŻ w Kr. (</w:t>
            </w:r>
            <w:r>
              <w:rPr>
                <w:rFonts w:ascii="Times New Roman" w:hAnsi="Times New Roman"/>
                <w:b w:val="false"/>
                <w:i/>
                <w:color w:val="000000"/>
                <w:sz w:val="22"/>
              </w:rPr>
              <w:t>Ostatni klezmer</w:t>
            </w:r>
            <w:r>
              <w:rPr>
                <w:rFonts w:ascii="Times New Roman" w:hAnsi="Times New Roman"/>
                <w:b w:val="false"/>
                <w:i w:val="false"/>
                <w:color w:val="000000"/>
                <w:sz w:val="22"/>
              </w:rPr>
              <w:t xml:space="preserve"> w reż. J. Majewskiego, 2017); wystąpił w filmach dokumentalnych </w:t>
            </w:r>
            <w:r>
              <w:rPr>
                <w:rFonts w:ascii="Times New Roman" w:hAnsi="Times New Roman"/>
                <w:b w:val="false"/>
                <w:i/>
                <w:color w:val="000000"/>
                <w:sz w:val="22"/>
              </w:rPr>
              <w:t>In the Fiddler’s House</w:t>
            </w:r>
            <w:r>
              <w:rPr>
                <w:rFonts w:ascii="Times New Roman" w:hAnsi="Times New Roman"/>
                <w:b w:val="false"/>
                <w:i w:val="false"/>
                <w:color w:val="000000"/>
                <w:sz w:val="22"/>
              </w:rPr>
              <w:t xml:space="preserve"> u boku I. Perlmana (1995) oraz </w:t>
            </w:r>
            <w:r>
              <w:rPr>
                <w:rFonts w:ascii="Times New Roman" w:hAnsi="Times New Roman"/>
                <w:b w:val="false"/>
                <w:i/>
                <w:color w:val="000000"/>
                <w:sz w:val="22"/>
              </w:rPr>
              <w:t>Kabarecie śmierci</w:t>
            </w:r>
            <w:r>
              <w:rPr>
                <w:rFonts w:ascii="Times New Roman" w:hAnsi="Times New Roman"/>
                <w:b w:val="false"/>
                <w:i w:val="false"/>
                <w:color w:val="000000"/>
                <w:sz w:val="22"/>
              </w:rPr>
              <w:t xml:space="preserve"> w reż. A. Celińskiego (2014); poświęcono mu 2 filmy dokumentalne: </w:t>
            </w:r>
            <w:r>
              <w:rPr>
                <w:rFonts w:ascii="Times New Roman" w:hAnsi="Times New Roman"/>
                <w:b w:val="false"/>
                <w:i/>
                <w:color w:val="000000"/>
                <w:sz w:val="22"/>
              </w:rPr>
              <w:t>The Last Klezmer</w:t>
            </w:r>
            <w:r>
              <w:rPr>
                <w:rFonts w:ascii="Times New Roman" w:hAnsi="Times New Roman"/>
                <w:b w:val="false"/>
                <w:i w:val="false"/>
                <w:color w:val="000000"/>
                <w:sz w:val="22"/>
              </w:rPr>
              <w:t xml:space="preserve"> w reż. Y. Storma (1994), </w:t>
            </w:r>
            <w:r>
              <w:rPr>
                <w:rFonts w:ascii="Times New Roman" w:hAnsi="Times New Roman"/>
                <w:b w:val="false"/>
                <w:i/>
                <w:color w:val="000000"/>
                <w:sz w:val="22"/>
              </w:rPr>
              <w:t>Leopold Kozłowski</w:t>
            </w:r>
            <w:r>
              <w:rPr>
                <w:rFonts w:ascii="Times New Roman" w:hAnsi="Times New Roman"/>
                <w:b w:val="false"/>
                <w:i w:val="false"/>
                <w:color w:val="000000"/>
                <w:sz w:val="22"/>
              </w:rPr>
              <w:t xml:space="preserve">. </w:t>
            </w:r>
            <w:r>
              <w:rPr>
                <w:rFonts w:ascii="Times New Roman" w:hAnsi="Times New Roman"/>
                <w:b w:val="false"/>
                <w:i/>
                <w:color w:val="000000"/>
                <w:sz w:val="22"/>
              </w:rPr>
              <w:t>Ostatni polski klezmer</w:t>
            </w:r>
            <w:r>
              <w:rPr>
                <w:rFonts w:ascii="Times New Roman" w:hAnsi="Times New Roman"/>
                <w:b w:val="false"/>
                <w:i w:val="false"/>
                <w:color w:val="000000"/>
                <w:sz w:val="22"/>
              </w:rPr>
              <w:t xml:space="preserve"> w reż. P. Łazarkiewicza (1999) oraz książkę </w:t>
            </w:r>
            <w:r>
              <w:rPr>
                <w:rFonts w:ascii="Times New Roman" w:hAnsi="Times New Roman"/>
                <w:b w:val="false"/>
                <w:i/>
                <w:color w:val="000000"/>
                <w:sz w:val="22"/>
              </w:rPr>
              <w:t>Klezmer: opowieść o życiu Leopolda Kozłowskiego-Kleinmana</w:t>
            </w:r>
            <w:r>
              <w:rPr>
                <w:rFonts w:ascii="Times New Roman" w:hAnsi="Times New Roman"/>
                <w:b w:val="false"/>
                <w:i w:val="false"/>
                <w:color w:val="000000"/>
                <w:sz w:val="22"/>
              </w:rPr>
              <w:t xml:space="preserve"> aut. J. Cygana (Austeria, 2009); odznaczony nagrodą Emmy (1996), Złotym Medalem „Zasłużony Kulturze Gloria Artis” (2008), Honorowy Obywatel M. Kr. (2014); pochowany na cmentarzu żydowskim przy ul. Miodowej w Kr. </w:t>
            </w:r>
          </w:p>
          <w:p>
            <w:pPr>
              <w:spacing w:after="269"/>
              <w:ind w:left="15"/>
              <w:jc w:val="left"/>
            </w:pPr>
            <w:r>
              <w:rPr>
                <w:rFonts w:ascii="Times New Roman" w:hAnsi="Times New Roman"/>
                <w:b w:val="false"/>
                <w:i w:val="false"/>
                <w:color w:val="000000"/>
                <w:sz w:val="22"/>
              </w:rPr>
              <w:t xml:space="preserve"> dr Sylwia Jakubczyk-Ślęczka - Instytut Muzykologii UJ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0"/>
        <w:gridCol w:w="872"/>
        <w:gridCol w:w="2424"/>
        <w:gridCol w:w="505"/>
        <w:gridCol w:w="1731"/>
        <w:gridCol w:w="5672"/>
      </w:tblGrid>
      <w:tr>
        <w:trPr>
          <w:trHeight w:val="45" w:hRule="atLeast"/>
        </w:trPr>
        <w:tc>
          <w:tcPr>
            <w:tcW w:w="27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25</w:t>
            </w:r>
          </w:p>
        </w:tc>
        <w:tc>
          <w:tcPr>
            <w:tcW w:w="24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Kośmider Bogusław</w:t>
            </w:r>
          </w:p>
        </w:tc>
      </w:tr>
      <w:tr>
        <w:trPr>
          <w:trHeight w:val="45" w:hRule="atLeast"/>
        </w:trPr>
        <w:tc>
          <w:tcPr>
            <w:tcW w:w="27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Kośmider</w:t>
            </w:r>
            <w:r>
              <w:rPr>
                <w:rFonts w:ascii="Times New Roman" w:hAnsi="Times New Roman"/>
                <w:b w:val="false"/>
                <w:i w:val="false"/>
                <w:color w:val="000000"/>
                <w:sz w:val="22"/>
              </w:rPr>
              <w:t xml:space="preserve"> BOGUSŁAW (7 X 1959 Kraków), ekonomista, polityk, samorządowiec, przewodniczący Rady Miasta Krakowa, wiceprezydent Krk.; członek zarządów i dyrektor instytucji finansowych; ukończył automatykę w AGH i studia podyplomowe w Akademii Ekon. w Kr.; od 1994 radny miejski, 1998–2010 wiceprzewodniczący, a 2010–18 przewodniczący RMK; 1993–2005 członek Unii Wolności, od 2005 – Platformy Obywatelskiej; pomysłodawca Krakowskiego Holdingu Komunalnego, zajmował się polityką mieszkaniową miasta, rozwojem infrastruktury, reformą finansów miasta; inicjator akcji na rzecz podniesienia liczby mieszkańców Krk. płacących w mieście podatki, Karty Krakowskiej oraz akcji „Kraków pamięta”, działał na rzecz odzyskania przez miasto i odnowy Parku Duchackiego; odpowiedzialny za przeprowadzanie Barometru Krakowskiego – badania opinii mieszkańców; współprzewodniczący Krakowskiego Budżetu Obywatelskiego; od 2018 wiceprezydent Krk., zastępca J. Majchrowskiego ds. obsługi mieszkańców, sprawuje nadzór nad sprawami administracyjnymi, mieszkaniowymi, mieszkaniami komunalnymi, USC. Odznaczony Krzyżem Kawalerskim Orderu Odrodzenia Polski (2018).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94"/>
        <w:gridCol w:w="918"/>
        <w:gridCol w:w="2551"/>
        <w:gridCol w:w="531"/>
        <w:gridCol w:w="1822"/>
        <w:gridCol w:w="5238"/>
      </w:tblGrid>
      <w:tr>
        <w:trPr>
          <w:trHeight w:val="45" w:hRule="atLeast"/>
        </w:trPr>
        <w:tc>
          <w:tcPr>
            <w:tcW w:w="28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38</w:t>
            </w:r>
          </w:p>
        </w:tc>
        <w:tc>
          <w:tcPr>
            <w:tcW w:w="255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Kracik Stanisław</w:t>
            </w:r>
          </w:p>
        </w:tc>
      </w:tr>
      <w:tr>
        <w:trPr>
          <w:trHeight w:val="45" w:hRule="atLeast"/>
        </w:trPr>
        <w:tc>
          <w:tcPr>
            <w:tcW w:w="28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Kracik</w:t>
            </w:r>
            <w:r>
              <w:rPr>
                <w:rFonts w:ascii="Times New Roman" w:hAnsi="Times New Roman"/>
                <w:b w:val="false"/>
                <w:i w:val="false"/>
                <w:color w:val="000000"/>
                <w:sz w:val="22"/>
              </w:rPr>
              <w:t xml:space="preserve"> STANISŁAW, ur. 10 IX 1950, Spytkowice; polityk i samorządowiec; ukończył studia na Wydz. Elektrotechniki Górniczej i Hutniczej AGH w Kr., 1990–2009 burmistrz Niepołomic (2002 i 2006 wybrany w wyborach bezpośrednich), z jego inicjatywy powstała m.in. Strefy Inwestycyjnej dla ok. 1,3 tys dużych podmiotów gospodarczych, (m.in. Coca-Cola, MAN, Royal Canin, Oknoplast, DHL), które założyły swoje siedziby na terenie gminy Niepołomice; 1993–2001 poseł na sejm z listy UD, potem UW; 2009–2011 wojewoda małopolski; 2010 bez powodzenia ubiegał się o funkcję prezyd. Miasta Kr. (zajął 2. miejsce); od 2012 prezes spółki Małopolskie Parki Przemysłowe; od 2012 jako dyr. szpitala Klinicznego im. dr. J. Babińskiego w Kr. przeprowadził restruktur. i rewitaliz. szpitala i terenu wokółszpitalnego (m.in. budowa farmy solarnej); od 2012 prezes Zarządu Głównego Polskiego Czerwonego Krzyża; Odznaczony m.in. Srebrnym Krzyżem Zasługi (2005).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29"/>
        <w:gridCol w:w="869"/>
        <w:gridCol w:w="1700"/>
        <w:gridCol w:w="354"/>
        <w:gridCol w:w="1214"/>
        <w:gridCol w:w="7888"/>
      </w:tblGrid>
      <w:tr>
        <w:trPr>
          <w:trHeight w:val="45" w:hRule="atLeast"/>
        </w:trPr>
        <w:tc>
          <w:tcPr>
            <w:tcW w:w="19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108</w:t>
            </w:r>
          </w:p>
        </w:tc>
        <w:tc>
          <w:tcPr>
            <w:tcW w:w="17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8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Krakowska Szkoła Fenomenologiczna</w:t>
            </w:r>
          </w:p>
        </w:tc>
      </w:tr>
      <w:tr>
        <w:trPr>
          <w:trHeight w:val="45" w:hRule="atLeast"/>
        </w:trPr>
        <w:tc>
          <w:tcPr>
            <w:tcW w:w="19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Filip Kobiela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KRAKOWSKA SZKOŁA FENOMENOLOGICZNA </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Środowisko filozoficzne uformowane przez Romana Witolda Ingardena podczas krakowskiego ćwierćwiecza jego działalności badawczej i nauczycielskiej (1945-1970). Ingarden – uczeń i krytyczny kontynuator Edmunda Husserla, a zarazem najwybitniejszy polski fenomenolog – pomimo oporu ze strony władz komunistycznych, stworzył w tym okresie wpływowy ośrodek myśli filozoficznej wolnej od nacisków ideologicznych. W gronie bezpośrednich uczniów lub współpracowników Ingardena współtworzących szkołę znaleźli się między innymi: Danuta Gierulanka (1909-1995), Janina Makota (1921-2010), Anna Teresa Tymieniecka (1923-2014), Andrzej Półtawski (ur. 1923), Maria Gołaszewska (1926-2015), Jan Szewczyk (1930-1975), Józef Tischner (1931-2000), Władysław Stróżewski (ur. 1933), Adam Węgrzecki (1937-2018). Do środowiska tego zalicza się też Karola Wojtyłę (Jana Pawła II), który niezależnie od Ingardena uprawiał refleksję inspirowaną fenomenologią Maxa Schelera. Badania prowadzone w krakowskiej szkole fenomenologicznej obejmowały zagadnienia z zakresu między innymi ontologii, epistemologii, antropologii filozoficznej, aksjologii, filozofii religii, etyki i estetyki – wyniki uzyskane w tej ostatniej dziedzinie zyskały szczególne znaczenie na arenie międzynarodowej. Do charakterystycznych cech tej szkoły jako formacji intelektualnej należą: nawiązania do dokonań Husserla, Ingardena i Schelera, realistyczne ujęcie fenomenologii, podkreślenie roli problematyki wartości, łączenie fenomenologii z innymi tradycjami filozoficznymi (neotomizm, marksizm, filozofia dialogu).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18"/>
        <w:gridCol w:w="640"/>
        <w:gridCol w:w="1779"/>
        <w:gridCol w:w="370"/>
        <w:gridCol w:w="1270"/>
        <w:gridCol w:w="7877"/>
      </w:tblGrid>
      <w:tr>
        <w:trPr>
          <w:trHeight w:val="45" w:hRule="atLeast"/>
        </w:trPr>
        <w:tc>
          <w:tcPr>
            <w:tcW w:w="20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64</w:t>
            </w:r>
          </w:p>
        </w:tc>
        <w:tc>
          <w:tcPr>
            <w:tcW w:w="17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8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Krakowski Holding Komunalny SA</w:t>
            </w:r>
          </w:p>
        </w:tc>
      </w:tr>
      <w:tr>
        <w:trPr>
          <w:trHeight w:val="45" w:hRule="atLeast"/>
        </w:trPr>
        <w:tc>
          <w:tcPr>
            <w:tcW w:w="20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Krakowski Holding Komunalny SA (KHK S.A.)</w:t>
            </w:r>
            <w:r>
              <w:rPr>
                <w:rFonts w:ascii="Times New Roman" w:hAnsi="Times New Roman"/>
                <w:b w:val="false"/>
                <w:i w:val="false"/>
                <w:color w:val="000000"/>
                <w:sz w:val="22"/>
              </w:rPr>
              <w:t xml:space="preserve"> – spółka komunalna, utworzona w 1996. Jedynym akcjonariuszem jest Gmina Miasta Kr. Celem powołania KHK była poprawa efektywności funkcjonowania oraz zwiększenie potencjału inwestycyjnego następujących spółek Gminy Miasta Kr.: MPEC S.A., MPK S.A., i MPWiK S.A. Udziały tych spółek zostały wniesione do KHK S.A. przez Gminę Miejską Kraków. Spółki wchodzące w skład Holdingu z dniem 1 stycznia 1997 utworzyły Podatkową Grupę Kapitałową (gdzie KHK była spółką dominującą). Grupa zakończyła działalność z końcem 2017. W 2008 KHK S.A. powierzono przygotowanie, budowę i eksploatację Zakładu Termicznego Przekształcania Odpadów Komunalnych w Krakowie (Ekospalarni Kr.) KHK S.A. ustalił lokalizację zakładu, opracował wstępną koncepcję budowy oraz projekt architektoniczno-budowlany, harmonogram prac, pozyskał grunty pod inwestycję oraz środków na jej realizację. Eksploatację Ekospalarni KHK rozpoczął w roku 2016. Od 2018 do grupy spółek tworzących holding dołączyła Agencja Rozwoju Miasta S.A. Wraz ze spółkami działającymi w ramach KHK S.A. weszła ona do podatkowej grupy kapitałowej. KHK S.A. kilkukrotnie występował w roli lidera grupy zakupowej. W wyniku prowadzonej procedury zakupu Holding wybierał wykonawcę usług lub dostawcę towarów w imieniu własnymi oraz innych jednostek i spółek należących do Gminy Miasta Kr. (np. zakup pojazdów elektrycznych, prądu elektrycznego, gazu). W 2019 KHK S.A. podpisał umowę z Politechniką Krakowską, na mocy której podmioty wspólnie aplikowały o przyznanie środków przez Narodowe Centrum Badań i Rozwoju na testowe wykorzystanie innowacyjnych technologii termomodernizacji obiektów komunalnych. Od 1999 Holding wykonuje coroczne badania opinii mieszkańców Kr. na temat usług komunalnych i postrzegania miejskich spółek. W 2014 rozpoczął działalność edukacyjną dotyczącą gospodarowania odpadami komunalnymi (skierowaną do uczniów i nauczycieli). KHK prowadzi szkolenia dla pracowników administracji, jednostek komunalnych i przedsiębiorstw z tematyki związanej z aspektami prawnymi, finansowymi i organizacyjnym funkcjonowania podmiotów publicznych w Polsce. Od 2020 KHK S.A. jest członkiem Austriackiego Stowarzyszenia Przedsiębiorstw Komunalnych VKÖ. Siedziba - ul. Jana Brożka 3.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73"/>
        <w:gridCol w:w="657"/>
        <w:gridCol w:w="1828"/>
        <w:gridCol w:w="380"/>
        <w:gridCol w:w="1305"/>
        <w:gridCol w:w="7711"/>
      </w:tblGrid>
      <w:tr>
        <w:trPr>
          <w:trHeight w:val="45" w:hRule="atLeast"/>
        </w:trPr>
        <w:tc>
          <w:tcPr>
            <w:tcW w:w="20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65</w:t>
            </w:r>
          </w:p>
        </w:tc>
        <w:tc>
          <w:tcPr>
            <w:tcW w:w="18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7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Kraków Nowa Huta Przyszłości SA</w:t>
            </w:r>
          </w:p>
        </w:tc>
      </w:tr>
      <w:tr>
        <w:trPr>
          <w:trHeight w:val="45" w:hRule="atLeast"/>
        </w:trPr>
        <w:tc>
          <w:tcPr>
            <w:tcW w:w="20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Kraków Nowa Huta Przyszłości S.A. (KNHP S.A.)</w:t>
            </w:r>
            <w:r>
              <w:rPr>
                <w:rFonts w:ascii="Times New Roman" w:hAnsi="Times New Roman"/>
                <w:b w:val="false"/>
                <w:i w:val="false"/>
                <w:color w:val="000000"/>
                <w:sz w:val="22"/>
              </w:rPr>
              <w:t xml:space="preserve"> - spółka zawiązana w 2014 (formalnie zarejestrowana w 2015) z inicjatywy Gminy Miejskiej Kr. oraz Województwa Małopolskiego. W 2020 ponad 99% akcji należy do Gminy Miasta Kr., drugim akcjonariuszem jest Województwo Małopolskie. Celem działania spółki jest realizacja projektów rewitalizacyjnych (w wymiarach: infrastrukturalnym, funkcjonalnymi, kulturalnym, rekreacyjnym i społecznym) stymulujących rozwój terenów poprzemysłowym położonych we wschodniej części Kr. Spółka prowadzi działania promujące Kr., a w szczególności dzielnicę Nowa Huta, jako miejsce lokalizacji inwestycji przemysłowych oraz biznesowych. Strategicznym przedsięwzięciem realizowanym przez spółkę jest projekt pn.. „Kr. - Nowa Huta Przyszłości”, na który składają się 4 zadania inwestycyjne: Centrum Wielkoskalowych Plenerowych Wydarzeń Kulturalnych „Błonia 2.0”, Park Naukowo-Technologiczny (PNT) „Branice”, Centrum Rekreacji i Wypoczynku „Przylasek Rusiecki”, Centrum Logistyczno-Przemysłowe (CLP) „Ruszcza”. W ramach projektu niwelowane są problemy wschodnich terenów Kr. (degradacja środowiska, chaos urbanistyczny, niewystarczające powiązania komunikacyjne z innymi częściami miasta). Teren poddawany jest restrukturyzacji i rewitalizacji. KNHP prowadzi także działania promujące Nową Hutę jako miejsca atrakcyjnego do życia, przygotowuje Park Edukacyjny „Branice” (skansen) w północnej części Przylasku Rusieckiego, poszukuje inwestora do wybudowania centrum geotermalnego centrum, przygotowuje tereny mieszkaniowe po południowej stronie PNT „Branice”, bierze udział w lokalnych inicjatywach społecznych. Efektem działań KNHP będą nowe przestrzenie inwestycyjne, miejsca pracy oraz rozwój małych i średnich przedsiębiorstw, a także nowe miejsca rekreacji i działalności kulturalnej. W latach 2017-2021 realizowane prace obejmują budowę infrastruktury rekreacyjnej w otoczeniu zbiornika nr 1 w Przylasku Rusieckim. W latach 2020-2021 planowane jest utworzenie części Strefy Aktywności Gospodarczej na terenie PNT „Branice” (40 ha). W latach 2016–2019 w ramach działań promujących Województwo Małopolskie, Kr. i gminy należące do Stowarzyszenia Metropolia Kr., KNHP S.A. realizowała projekt „Power Up Your Businnes in Malopolska” (KHNP pełniła funkcję partnera; liderem projektu była Małopolska Agencja Rozwoju Regionalnego S.A.). Celem projektu była promocja potencjału eksportowego małopolskich przedsiębiorstw i możliwości inwestowania na terenie regionu oraz wzmacnianie wizerunku gospodarczego Małopolski. Działania te są kontynuowane przez KNHP S.A. w ramach projektu „Kr. Metropolitan Area for Business”. W realizacji projektu „Kr. - Nowa Huta Przyszłości” Spółka współpracuje między innymi z ArcelorMittal Poland S.A. i Agencją Rozwoju Gospodarczego Kraków Wschód Sp. z o.o. (która od 2019 jest jej podmiotem zależnym) oraz jednostkami organizacyjnymi Gminy Miasta Kr. (m.in.: Zarządem Dróg Miasta Kr., Miejskim Przedsiębiorstwem Energetyki Cieplnej, Miejskim Przedsiębiorstwem Wodociągów i Kanalizacji). Siedziba spółki znajduje się na os. Willowym 30.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37"/>
        <w:gridCol w:w="828"/>
        <w:gridCol w:w="1619"/>
        <w:gridCol w:w="337"/>
        <w:gridCol w:w="1156"/>
        <w:gridCol w:w="8177"/>
      </w:tblGrid>
      <w:tr>
        <w:trPr>
          <w:trHeight w:val="45" w:hRule="atLeast"/>
        </w:trPr>
        <w:tc>
          <w:tcPr>
            <w:tcW w:w="18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169</w:t>
            </w:r>
          </w:p>
        </w:tc>
        <w:tc>
          <w:tcPr>
            <w:tcW w:w="16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1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Kraków, miesięcznik społeczno-kulturalny</w:t>
            </w:r>
          </w:p>
        </w:tc>
      </w:tr>
      <w:tr>
        <w:trPr>
          <w:trHeight w:val="45" w:hRule="atLeast"/>
        </w:trPr>
        <w:tc>
          <w:tcPr>
            <w:tcW w:w="18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„Kraków: miesięcznik społeczno-kulturalny”;</w:t>
            </w:r>
            <w:r>
              <w:rPr>
                <w:rFonts w:ascii="Times New Roman" w:hAnsi="Times New Roman"/>
                <w:b w:val="false"/>
                <w:i w:val="false"/>
                <w:color w:val="000000"/>
                <w:sz w:val="22"/>
              </w:rPr>
              <w:t xml:space="preserve"> 2004 - ; wyd. Stowarzyszenie Kultury Akademickiej „Instytut Sztuki”. od 2005 (nr 6/7) także NCK, nast. NCK i Stowarzyszenie Kulturalno-Naukowe „Kraków” (2005, nr 8); ob. od 2017 „Biblioteka Kraków”; red. J. Pieszczachowicz (2004-17), od 2018 W. Bereś; inicjatorami powołania tyt. byli Prezydent J. Majchrowski oraz J. Pieszczachowicz; motto: „nic, co krakowskie, nie jest nam obce”; koncentruje się przede wszystkim na naukowych, kulturalnych, literackich zagadnieniach dot. Kr. jako ważnego ośrodka nauk. i kult. oraz znanych osobach z miastem związanych; publikuje art., reportaże, felietony, wywiady, komentarze i recenzje ważnych wydarzeń, informacje o imprezach kult., sylwetki i biogramy; z pismem współprac. m.in. Z. Bauer, S. Burkot, B. Faron, A. Kurz, L. Polony, J. Purchla, S. Stabro, R. Tadeusiewicz, J. Widacki, publ. także J. Baran, L.J. Kern, E. Lipska, W. Szymborska; rys. A. Mleczko, A. Macedoński; za stronę graf. odpowiada R. Banaszewski; corocznie przyznaje „Medal za mądrość obywatelską”; pocz. nakł. 7000 egz., ob. 3 500; przy redakcji działa „Klub Przyjaciół „Krakowa”.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58"/>
        <w:gridCol w:w="938"/>
        <w:gridCol w:w="2607"/>
        <w:gridCol w:w="543"/>
        <w:gridCol w:w="1862"/>
        <w:gridCol w:w="5046"/>
      </w:tblGrid>
      <w:tr>
        <w:trPr>
          <w:trHeight w:val="45" w:hRule="atLeast"/>
        </w:trPr>
        <w:tc>
          <w:tcPr>
            <w:tcW w:w="29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26</w:t>
            </w:r>
          </w:p>
        </w:tc>
        <w:tc>
          <w:tcPr>
            <w:tcW w:w="260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Kurtyka Janusz</w:t>
            </w:r>
          </w:p>
        </w:tc>
      </w:tr>
      <w:tr>
        <w:trPr>
          <w:trHeight w:val="45" w:hRule="atLeast"/>
        </w:trPr>
        <w:tc>
          <w:tcPr>
            <w:tcW w:w="29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Kurtyka</w:t>
            </w:r>
            <w:r>
              <w:rPr>
                <w:rFonts w:ascii="Times New Roman" w:hAnsi="Times New Roman"/>
                <w:b w:val="false"/>
                <w:i w:val="false"/>
                <w:color w:val="000000"/>
                <w:sz w:val="22"/>
              </w:rPr>
              <w:t xml:space="preserve"> JANUSZ (13 VIII 1960 Kraków–10 IV 2010 Smoleńsk), historyk, publicysta, prezes IPN; jako student historii w 1980 został członkiem Komitetu Założycielskiego NZS UJ; 1981 uczestnik strajków NZS; w czasie stanu wojennego działał w podziemiu – wchodził w skład Rady Programowej NZS, współpracował z czasopismem „Tędy…”, współtworzył Fundusz Inicjatyw Społecznych; tworzył grupę konspiracyjną w Nowej Hucie; wykładał na Podziemnym UJ i Chrześcijańskim Uniwersytecie Robotniczym im. Prymasa S. Wyszyńskiego w Mistrzejowicach; rozpracowywany przez SB; od 1985 asystent w Pracowni Słownika Historyczno-Geograficznego Małopolski w Średniowieczu IH PAN w Kr., specjalizował się w badaniach mediewistycznych (genealogia, ród Toporczyków), publikował prace z historii najnowszej; 1994 redaktor naczelny „Zeszytów Historycznych WiN-u”; 2000 uzyskał stopień doktora habilitowanego, w tym samym roku został dyrektorem Oddziału IPN w Krk., organizował tę jednostkę, pozyskał dla niej siedzibę archiwum w dawnym pałacu Konopków w Wieliczce, w okresie pełnienia przez niego funkcji dyrektora krakowski oddział IPN zorganizował trzynaście wystaw; był prezesem Zarządu Głównego Stowarzyszenia Społeczno-Kompatanckiego Zrzeszenie „WiN” (2003); od 2005 prezes IPN; zginął w katastrofie prezydenckiego samolotu pod Smoleńskiem 10 IV 2010; pochowany w Alei Zasłużonych na Cmentarzu Rakowickim. Był autorem prac </w:t>
            </w:r>
            <w:r>
              <w:rPr>
                <w:rFonts w:ascii="Times New Roman" w:hAnsi="Times New Roman"/>
                <w:b w:val="false"/>
                <w:i/>
                <w:color w:val="000000"/>
                <w:sz w:val="22"/>
              </w:rPr>
              <w:t>Generał Leopold Okulicki „Niedźwiadek” 1898-1946; Tęczyńscy. Studium z dziejów polskiej elity możnowładczej w średniowieczu; Odrodzone Królestwo. Monarchia Władysława Łokietka i Kazimierza Wielkiego w świetle nowszych badań.</w:t>
            </w:r>
            <w:r>
              <w:rPr>
                <w:rFonts w:ascii="Times New Roman" w:hAnsi="Times New Roman"/>
                <w:b w:val="false"/>
                <w:i w:val="false"/>
                <w:color w:val="000000"/>
                <w:sz w:val="22"/>
              </w:rPr>
              <w:t xml:space="preserve"> Pośmiertnie odznaczony Krzyżem Wielkim Orderu Odrodzenia Polski oraz Krzyżem Wolności i Solidarności.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18"/>
        <w:gridCol w:w="1090"/>
        <w:gridCol w:w="2131"/>
        <w:gridCol w:w="444"/>
        <w:gridCol w:w="1522"/>
        <w:gridCol w:w="6349"/>
      </w:tblGrid>
      <w:tr>
        <w:trPr>
          <w:trHeight w:val="45" w:hRule="atLeast"/>
        </w:trPr>
        <w:tc>
          <w:tcPr>
            <w:tcW w:w="24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170</w:t>
            </w:r>
          </w:p>
        </w:tc>
        <w:tc>
          <w:tcPr>
            <w:tcW w:w="21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3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Kwartalnik Historyczny</w:t>
            </w:r>
          </w:p>
        </w:tc>
      </w:tr>
      <w:tr>
        <w:trPr>
          <w:trHeight w:val="45" w:hRule="atLeast"/>
        </w:trPr>
        <w:tc>
          <w:tcPr>
            <w:tcW w:w="24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„Kwartalnik Historyczny”;</w:t>
            </w:r>
            <w:r>
              <w:rPr>
                <w:rFonts w:ascii="Times New Roman" w:hAnsi="Times New Roman"/>
                <w:b w:val="false"/>
                <w:i w:val="false"/>
                <w:color w:val="000000"/>
                <w:sz w:val="22"/>
              </w:rPr>
              <w:t xml:space="preserve"> 1887 -; nauk.; zał. przez K. Liskego, we Lwowie, jako organ Polskiego Towarzystwa Historycznego; najstarsze pol. nauk. czas. hist.; wyd. w Kr. </w:t>
            </w:r>
            <w:r>
              <w:rPr>
                <w:rFonts w:ascii="Times New Roman" w:hAnsi="Times New Roman"/>
                <w:b/>
                <w:i w:val="false"/>
                <w:color w:val="000000"/>
                <w:sz w:val="22"/>
              </w:rPr>
              <w:t>1946-49</w:t>
            </w:r>
            <w:r>
              <w:rPr>
                <w:rFonts w:ascii="Times New Roman" w:hAnsi="Times New Roman"/>
                <w:b w:val="false"/>
                <w:i w:val="false"/>
                <w:color w:val="000000"/>
                <w:sz w:val="22"/>
              </w:rPr>
              <w:t xml:space="preserve"> (R. 53, z.3/4 – R. 57); od 1950 w Warszawie; ob. wyd. Instytut Historii im. T. Manteuffla PAN, we współprac. z PTH; red. w okresie krak. R. Grodecki, K. Lepszy (1946), J. Dąbrowski, R. Grodecki, K. Lepszy (1947), R. Grodecki, H. Mościcki (1948), K. Piwarski (1949); pierwsze powojenne numery dedykowano zmarłym w okresie okupacji niemieckiej polskim uczonym oraz poświęcono analizie i ocenie strat rzeczowych w zakresie archiwalnym, bibliotecznym, także muzealnym; pod względem profilu prowadz. badań (dzieje Polski i powszechne od średniowiecza do czasów najnowszych) oraz struktury wewnętrznej (rozprawy i art., kronika życia nauk., recenzje oraz przeglądy) kontynuacja pisma wyd, we Lwowie;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57"/>
        <w:gridCol w:w="684"/>
        <w:gridCol w:w="1901"/>
        <w:gridCol w:w="396"/>
        <w:gridCol w:w="1358"/>
        <w:gridCol w:w="7458"/>
      </w:tblGrid>
      <w:tr>
        <w:trPr>
          <w:trHeight w:val="45" w:hRule="atLeast"/>
        </w:trPr>
        <w:tc>
          <w:tcPr>
            <w:tcW w:w="2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50</w:t>
            </w:r>
          </w:p>
        </w:tc>
        <w:tc>
          <w:tcPr>
            <w:tcW w:w="19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4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Laboratorium Oprogramowania</w:t>
            </w:r>
          </w:p>
        </w:tc>
      </w:tr>
      <w:tr>
        <w:trPr>
          <w:trHeight w:val="45" w:hRule="atLeast"/>
        </w:trPr>
        <w:tc>
          <w:tcPr>
            <w:tcW w:w="2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[02] Laboratorium Oprogramowania IBM</w:t>
            </w:r>
            <w:r>
              <w:rPr>
                <w:rFonts w:ascii="Times New Roman" w:hAnsi="Times New Roman"/>
                <w:b w:val="false"/>
                <w:i w:val="false"/>
                <w:color w:val="000000"/>
                <w:sz w:val="22"/>
              </w:rPr>
              <w:t xml:space="preserve"> w Kr., z siedzibą przy ul. Armii Krajowej 16, rozpoczęło działalność XII 2005, dołączając do sieci 40 placówek programistycznych amer. koncernu IBM na świecie. Jest jednocześnie pierwszą placówką w Europie Środk.-Wsch., zajmującą się rozwojem najbardziej innowacyjnych produktów IBM. Krak. laboratorium zajmuje się projektowaniem i wdrażaniem innowacyjnych oprogramowań dla klientów i partnerów IBM w Polsce i za granicą. Programiści w Kr. są częścią globalnego zespołu rozwijającego oprogramowanie IBM Tivoli, służące przedsiębiorstwom do zarządzania i kontroli zasobów IT. Ośrodek krak. dostarcza też usługi lokalnym firmom w Polsce, oferując wsparcie przy wdrażaniu specjalistycznego oprogramowania. Realizuje prace bad.-rozwojowe na rzecz wiodących linii produktowych IBM od: DB2 — rodzina produktów do obsługi danych hybrydowych, oferująca pełną gamę funkcji opartych na technologii sztucznej inteligencji, które pomagają zarządzać zarówno danymi przechowywanymi w środowiskach lokalnych, jak i w chmurze publicznej i prywatnej — przez WebSphere, Rational i Tivoli aż do platformy Eclipse — popularnego środowiska programowania w technologiach. Kr. L.O. IBM bierze udział w najbardziej zaawansowanych projektach amer. koncernu, m.in. w rozwoju oprogramowania kognitywnego, czyli wykorzystującego takie techniki jak rozpoznawanie obrazu, przetwarzanie języka naturalnego czy uczenie się. W 2011 L.O. IBM w Kr. poszerzyło zakres swojej działalności i połączyło siły z oddziałem warsz. Zespoły inżynierów specjalizują się w rozwijaniu systemu Netezza, obejmującego obszar analityki biznesowej, będącego hurtownią danych korporacyjnych. Projekty realizowane w krak. L.O. IBM wpisują się w ideę Mądrzejszej Planety (Smarter Planet) poprzez tworzenie i promowanie wiedzy o rozwiązaniach dążących do zwiększenia wydajności firm i zoptymalizowania ich działania. L.O. IBM we współpracy z miastem Kr., AGH oraz ZIKiT w Kr. opracowało m.in. rozwiązanie wspomagające zarządzanie ubytkami w infrastrukturze drogowej (w ramach projektu Smarter City). W L.O. IBM jako ośrodku badawczym zgłaszanych jest przez pracowników wiele wniosków patentowych. L.O. IBM współpracuje z największymi polskimi uczelniami, realizując projekty z zakresu analityki i oprogramowania kognitywnego, współorganizuje konferencje. Obecnie zajmuje się głównie rozwiązaniami z zakresu analityki i big data — dużych, zmiennych i różnorodnych zbiorów danych, ale również rozwiązaniami cloud computing (chmura obliczeniowa) i zarządzaniem infrastrukturami IT. L.O. IBM posiada także zespoły wsparcia techn., obejmujące działalnością teren Europy, Bliskiego Wschodu i Afryki. Zespoły te pomagają klientom wdrażać oprogramowanie i udzielają wskazówek jak rozwiązywać usterki techn., które mogą pojawić się w przyszłości.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5"/>
        <w:gridCol w:w="1147"/>
        <w:gridCol w:w="2244"/>
        <w:gridCol w:w="467"/>
        <w:gridCol w:w="1602"/>
        <w:gridCol w:w="5949"/>
      </w:tblGrid>
      <w:tr>
        <w:trPr>
          <w:trHeight w:val="45" w:hRule="atLeast"/>
        </w:trPr>
        <w:tc>
          <w:tcPr>
            <w:tcW w:w="25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137</w:t>
            </w:r>
          </w:p>
        </w:tc>
        <w:tc>
          <w:tcPr>
            <w:tcW w:w="2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Langrod Jerzy Stefan</w:t>
            </w:r>
          </w:p>
        </w:tc>
      </w:tr>
      <w:tr>
        <w:trPr>
          <w:trHeight w:val="45" w:hRule="atLeast"/>
        </w:trPr>
        <w:tc>
          <w:tcPr>
            <w:tcW w:w="25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Langrod Jerzy Stefan,</w:t>
            </w:r>
            <w:r>
              <w:rPr>
                <w:rFonts w:ascii="Times New Roman" w:hAnsi="Times New Roman"/>
                <w:b w:val="false"/>
                <w:i w:val="false"/>
                <w:color w:val="000000"/>
                <w:sz w:val="22"/>
              </w:rPr>
              <w:t xml:space="preserve"> ur. 20 IX 1903 r., Kraków, zm. 24 XII 1990 r., Paryż, prawnik, specjalista w dziedzinie prawa administracyjnego, uczestnik walko o niepodległość Polski w 1918 r., wojnie polsko – bolszewickiej, III powstaniu śląskim oraz kampanii wrześniowej w 1939 roku, zasłużony wolnomularz. Ur. się w zasymilowanej rodzinie żydowskiej krakowskiego adwokata dra Bernarda Langroda i Michaliny z Ruckerów. W latach 1913/14-1920/21 uczęszczał do Państwowego Gimnazjum III im. Króla Jana Sobieskiego. W latach 1921-1925 studiował prawo na Wydziale Prawa UJ. W 1926 r. uzyskał doktorat na podstawie dysertacji pt. „Zarys sądownictwa administracyjnego ze szczególnym uwzględnieniem sądownictwa administracyjnego w Polsce”. W latach 1924-1929 studiował filozofię na Wydziale Filozoficznym UJ, otrzymał absolutorium z wynikiem celującym. W 1927 r. uzyskał habilitację z zakresu nauki administracji i nauki prawa administracyjnego na Wydziale Nauk Politycznych i Społecznych Wolnej Wszechnicy Polskiej w Warszawie. Prowadził tu wykłady do 1931 r. W 1931 r. habilitował się z tego samego zakresu na Wydziale Prawa UJ. „Res iudicata w prawie administracyjnym”. Tego samego roku rozpoczął wykłady na Wydziale Prawa UJ, na początku jako docent prywatny. 15 XII 1936 r. został profesorem tytularnym. 10 VII 1931 r. został wpisany na listę krakowskich adwokatów. Do czasu wojny kierował Katedrą Prawa Administracyjnego i Nauki Administracji UJ. 14 VIII 1927 r. poślubił Annę Bronisławę Nimhin. 4 VI 1932 r. przyszło na świat ich jedyne dziecko, Ewa Michalina Franciszka. Od czasów gimnazjalnych związany był z ruchem skautowym. Przyczynił się do powstania w 1937 r. Koła Harcerzy z Czasów Walk o Niepodległość przy Zarządzie Okręgu Związku Harcerstwa Polskiego w Krakowie. Od 1931 do 1933 roku zasiadał w Radzie Miasta Krakowa. W latach 1937-1939 był jednym z organizatorów Klubu Demokratycznego i Stronnictwa Demokratycznego. Pomiędzy 25 X a 13 XII 1936 r. wstąpił do loży „Przesąd Zwyciężony”. Przyjął „imię zakonne” </w:t>
            </w:r>
            <w:r>
              <w:rPr>
                <w:rFonts w:ascii="Times New Roman" w:hAnsi="Times New Roman"/>
                <w:b w:val="false"/>
                <w:i/>
                <w:color w:val="000000"/>
                <w:sz w:val="22"/>
              </w:rPr>
              <w:t>Stefan Łaniewski</w:t>
            </w:r>
            <w:r>
              <w:rPr>
                <w:rFonts w:ascii="Times New Roman" w:hAnsi="Times New Roman"/>
                <w:b w:val="false"/>
                <w:i w:val="false"/>
                <w:color w:val="000000"/>
                <w:sz w:val="22"/>
              </w:rPr>
              <w:t xml:space="preserve">. 1 XII 1937 r. nadano mu stopień mistrza. Podczas II wojny światowej wielokrotnie ranny i więziony w oflagu w Edelbachu, od 2 VII 1940 r. do 9 V 1945 r., tam założył tajne Studium Prawa dla Oficerów Polskich,w czym wspomagali go francuscy profesorowie. Otrzymał liczne odznaczenia i medale, m.in. „Śląską Wstęgę Waleczności i Zasługi”, Krzyż oficerski orderu Odrodzenia Polski, Krzyż Walecznych (dwukrotnie), francuski Croix de Guerre ze srebrną gwiazdką (1940 r.), francuski Croix de Combattanis. Pomimo wojny kontynuował działalność wolnomularską. W IV kwartale 1939 r. przystąpił do loży „Le Général Peigné” N°540 (Wielka Loża Francji). 24 XII 1939 r. był członkiem – założycielem polskiej loży „Kopernik” N°679 (Wielka Loża Francji) w Paryżu; piastował w niej funkcję mówcy, a w latach 1950-1951, 1960-1968, 1974-1977 i 1979-1980 przewodniczącego, od 1980 r. przewodniczącego honorowego. Dzięki jego działalności w okresie wojennym i powojennym polskie wolnomularstwo zachowało ciągłość. Osiągnął stopień kawalera różanego krzyża. Przewodniczył Społeczności Wolnomularzy Polskich. Na jego dorobek naukowy składają się dziesiątki prac, opublikowanych w językach: polskim, francuskim, niemieckim i włoskim, wśród nich m.in.: </w:t>
            </w:r>
            <w:r>
              <w:rPr>
                <w:rFonts w:ascii="Times New Roman" w:hAnsi="Times New Roman"/>
                <w:b w:val="false"/>
                <w:i/>
                <w:color w:val="000000"/>
                <w:sz w:val="22"/>
              </w:rPr>
              <w:t>Zarys sądownictwa administracyjnego ze szczególnym uwzględnieniem sądownictwa administracyjnego w Polsce</w:t>
            </w:r>
            <w:r>
              <w:rPr>
                <w:rFonts w:ascii="Times New Roman" w:hAnsi="Times New Roman"/>
                <w:b w:val="false"/>
                <w:i w:val="false"/>
                <w:color w:val="000000"/>
                <w:sz w:val="22"/>
              </w:rPr>
              <w:t xml:space="preserve"> (1925), </w:t>
            </w:r>
            <w:r>
              <w:rPr>
                <w:rFonts w:ascii="Times New Roman" w:hAnsi="Times New Roman"/>
                <w:b w:val="false"/>
                <w:i/>
                <w:color w:val="000000"/>
                <w:sz w:val="22"/>
              </w:rPr>
              <w:t>Problemy sądownictwa administracyjnego</w:t>
            </w:r>
            <w:r>
              <w:rPr>
                <w:rFonts w:ascii="Times New Roman" w:hAnsi="Times New Roman"/>
                <w:b w:val="false"/>
                <w:i w:val="false"/>
                <w:color w:val="000000"/>
                <w:sz w:val="22"/>
              </w:rPr>
              <w:t xml:space="preserve"> (Kraków 1928), </w:t>
            </w:r>
            <w:r>
              <w:rPr>
                <w:rFonts w:ascii="Times New Roman" w:hAnsi="Times New Roman"/>
                <w:b w:val="false"/>
                <w:i/>
                <w:color w:val="000000"/>
                <w:sz w:val="22"/>
              </w:rPr>
              <w:t>O Autokefalii Prawosławnej w Polsce. Studium z zakresu polskiej polityki i administracji wyznaniowej</w:t>
            </w:r>
            <w:r>
              <w:rPr>
                <w:rFonts w:ascii="Times New Roman" w:hAnsi="Times New Roman"/>
                <w:b w:val="false"/>
                <w:i w:val="false"/>
                <w:color w:val="000000"/>
                <w:sz w:val="22"/>
              </w:rPr>
              <w:t xml:space="preserve"> (Warszawa 1931), </w:t>
            </w:r>
            <w:r>
              <w:rPr>
                <w:rFonts w:ascii="Times New Roman" w:hAnsi="Times New Roman"/>
                <w:b w:val="false"/>
                <w:i/>
                <w:color w:val="000000"/>
                <w:sz w:val="22"/>
              </w:rPr>
              <w:t>3 lata samorządu Krakowa (1931-1933) na tle teorii prawa administracyjnego. Fakty i konkluzje</w:t>
            </w:r>
            <w:r>
              <w:rPr>
                <w:rFonts w:ascii="Times New Roman" w:hAnsi="Times New Roman"/>
                <w:b w:val="false"/>
                <w:i w:val="false"/>
                <w:color w:val="000000"/>
                <w:sz w:val="22"/>
              </w:rPr>
              <w:t xml:space="preserve"> (Kraków 1934) oraz napisany wspólnie z K. W. Kumanieckim i Sz. Wachholzem </w:t>
            </w:r>
            <w:r>
              <w:rPr>
                <w:rFonts w:ascii="Times New Roman" w:hAnsi="Times New Roman"/>
                <w:b w:val="false"/>
                <w:i/>
                <w:color w:val="000000"/>
                <w:sz w:val="22"/>
              </w:rPr>
              <w:t>Zarys ustroju, postępowania i prawa administracyjnego w Polsce</w:t>
            </w:r>
            <w:r>
              <w:rPr>
                <w:rFonts w:ascii="Times New Roman" w:hAnsi="Times New Roman"/>
                <w:b w:val="false"/>
                <w:i w:val="false"/>
                <w:color w:val="000000"/>
                <w:sz w:val="22"/>
              </w:rPr>
              <w:t xml:space="preserve"> (Warszawa–Kraków 1939). Należał do wielu prestiżowych organizacji naukowych, m.in. British Institute of Public Administration w Londynie, Institut National de l`Organisation Française w Paryżu, Instituto di Diritto Comparato w Rzymie, Institute of Industrial Psychology w Filadelfii, International Law Association, Międzynarodowego Instytutu Nauk Administracyjnych w Brukseli (sekcja polska) oraz Polskiego Instytutu Prawa Publicznego w Poznaniu. Wykładał, jako zaproszony wykładowca na uniwersytetach w Rzymie (1935), Debreczynie (1937) i Suboticy (1939). Po wojnie wykładał na Uniwersytecie w Tuluzie, wznowił też wykłady na UJ. W roku akad. 1948/49 przeszedł na urlop zdrowotny. Na UJ już nie wrócił. Kolega z oflagu, radca Ambasady Francji w Warszawie, Raymond Laporte poinformował go o grożącym mu aresztowaniu. Dlatego zdecydował się opuścić Polskę i na stałe zamieszkał w Paryżu. W latach 1959-1977 pełnił funkcję dyrektora do spraw naukowych Centre National de la Recherche Scientifique w Paryżu oraz profesora francuskiego uniwersytetu w Saarbrücken. Pochowany na cmentarzu polskim w Mont Morency. Upamiętnia go tablica na budynku przy ul. Karmelickiej 9, który był jego domem rodzinnym. W tej samej kamienicy, jego ojciec prowadził kancelarię adwokacką.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74"/>
        <w:gridCol w:w="975"/>
        <w:gridCol w:w="2709"/>
        <w:gridCol w:w="564"/>
        <w:gridCol w:w="1935"/>
        <w:gridCol w:w="4697"/>
      </w:tblGrid>
      <w:tr>
        <w:trPr>
          <w:trHeight w:val="45" w:hRule="atLeast"/>
        </w:trPr>
        <w:tc>
          <w:tcPr>
            <w:tcW w:w="3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39</w:t>
            </w:r>
          </w:p>
        </w:tc>
        <w:tc>
          <w:tcPr>
            <w:tcW w:w="27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w:t>
            </w:r>
          </w:p>
        </w:tc>
        <w:tc>
          <w:tcPr>
            <w:tcW w:w="19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6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Lasota Marek</w:t>
            </w:r>
          </w:p>
        </w:tc>
      </w:tr>
      <w:tr>
        <w:trPr>
          <w:trHeight w:val="45" w:hRule="atLeast"/>
        </w:trPr>
        <w:tc>
          <w:tcPr>
            <w:tcW w:w="3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Lasota</w:t>
            </w:r>
            <w:r>
              <w:rPr>
                <w:rFonts w:ascii="Times New Roman" w:hAnsi="Times New Roman"/>
                <w:b w:val="false"/>
                <w:i w:val="false"/>
                <w:color w:val="000000"/>
                <w:sz w:val="22"/>
              </w:rPr>
              <w:t xml:space="preserve"> MAREK, ur. 14 V 1960, Olkusz; publicysta, polityk; 1984 ukończył studia z fil. polskiej w UJ, studiował również filmozn. w UJ i historię w PAT (obecnie UPJPII), 2008 doktorat z historii; współpr. z krak. SKS oraz NZS w UJ; w latach 80. współprac. NSZZ „Solidarność”; 1986–88 pracownik BJ w Kr., 1988 prac. Wydz. Kultury UMK, 1988–91 nauczyciel j. polskiego; 1991–93 poseł na Sejm z ramienia Porozumienia Centrum z okręgu olkuskiego, 1992 odszedł z PC, później należał do SK-L; 1995–96 funkcjonariusz MSW, 1996–99 dyr. katol. LO w Dąbrowie Górn., 1999–2000 dyr. Gimn. nr 3 w Olkuszu; 2000–07 pracował Biurze Eduk. Publ. w IPN w Kr., 2007–17 dyr. oddziału IPN w Kr.; 2002–14 radny sejmiku małopol. z ramienia PO, 2014–17 radny miasta Kr. z klubu PiS i wiceprzewodn. Rady Miasta; 2014 bez powodzenia ubiegał się o stanowisko prezyd. Miasta Kr. (zajmując 2. miejsce); od 2017 dyr. Muzeum AK w Kr.; wykładowca w Akademii Ignatianum; autor książek nt. historii PRL i Kościoła katol.; publik. m.in. w „Tygodniku Powszechnym”, „Arcanach”, „Gościu Niedzielnym”; odznaczony Krzyżem Wolności i Solidarności (2013) i Krzyżem Oficerskim Orderu Odrodzenia Polski (2017)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94"/>
        <w:gridCol w:w="886"/>
        <w:gridCol w:w="2464"/>
        <w:gridCol w:w="513"/>
        <w:gridCol w:w="1759"/>
        <w:gridCol w:w="5538"/>
      </w:tblGrid>
      <w:tr>
        <w:trPr>
          <w:trHeight w:val="45" w:hRule="atLeast"/>
        </w:trPr>
        <w:tc>
          <w:tcPr>
            <w:tcW w:w="2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w:t>
            </w:r>
          </w:p>
        </w:tc>
        <w:tc>
          <w:tcPr>
            <w:tcW w:w="24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Liga Kobiet NKN</w:t>
            </w:r>
          </w:p>
        </w:tc>
      </w:tr>
      <w:tr>
        <w:trPr>
          <w:trHeight w:val="45" w:hRule="atLeast"/>
        </w:trPr>
        <w:tc>
          <w:tcPr>
            <w:tcW w:w="2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Liga Kobiet Naczelnego Komitetu Narodowego</w:t>
            </w:r>
            <w:r>
              <w:rPr>
                <w:rFonts w:ascii="Times New Roman" w:hAnsi="Times New Roman"/>
                <w:b w:val="false"/>
                <w:i w:val="false"/>
                <w:color w:val="000000"/>
                <w:sz w:val="22"/>
              </w:rPr>
              <w:t xml:space="preserve"> – powołana 19 VI 1915 w Kr. pod nazwą Liga Kobiet przy NKN, od 1916 </w:t>
            </w:r>
            <w:r>
              <w:rPr>
                <w:rFonts w:ascii="Times New Roman" w:hAnsi="Times New Roman"/>
                <w:b/>
                <w:i w:val="false"/>
                <w:color w:val="000000"/>
                <w:sz w:val="22"/>
              </w:rPr>
              <w:t>® Liga Kobiet Galicji i Śląska</w:t>
            </w:r>
            <w:r>
              <w:rPr>
                <w:rFonts w:ascii="Times New Roman" w:hAnsi="Times New Roman"/>
                <w:b w:val="false"/>
                <w:i w:val="false"/>
                <w:color w:val="000000"/>
                <w:sz w:val="22"/>
              </w:rPr>
              <w:t xml:space="preserve"> – masowa kobieca organizacja niepodległościowa, powstała na terenie zaboru austriackiego, zrzeszająca kobiety działające w lokalnych kołach, organiz. zjednoczyła działające środowiska kobiece sympatyzujące z ruchem socjalist., ludowym, liberalnym i konserwatywnym; jej gł. celem była pomoc legionistom, propaganda legionowa i niepodległościowa; 1916 Liga liczyła już 109 kół posiadających ponad 12 tys. członkiń, najliczniej w Tarnowie (900 członkiń), Lwowie (604), Krakowie (450), Stanisławowie (405), Nowym Sączu (339); w konflikcie między Komendą LP a J.Piłsudskim dot. wstrzymaniu werbunku do LP Liga poprarła tego ostatniego; 1917 połączyła się z Ligą Kobiet Pogotowia Wojennego działającą w Król. Pl. i uniezależniła się od NKN, z tego powodu 1917/18 po krytyce w liście pasterskim abp. J.Bilczewskiego Ligę opuściła część działaczek konserwat.; XII 1918 na zjeździe w Warszawie doszło do zjednoczenia org. kobiecych z zaboru ros. i austr. i powstania Ligi Kobiet Polskich; LKNKN działała w sekcjach: odzieżowej, agitacyjno-oświatowej, dochodowo-skarbowej, opieki nad legionistami, opieki nad ludnością miejscową, szpitalnej oraz schroniskowej, pełniąc pomocniczą służbę wojskową w Legionach, opiekę nad rannymi i ich rodzinami oraz prowadząc akcje kultur.-oświat.; przy niektórych kołach działały także sekcje na rzecz równouprawnienia kobiet; fundusze LKNKN czerpała ze składek członk. oraz ze zbiórek publ. i imprez okolicznościowych; wydawano dwutygodnik „Na posterunku”; najbardziej znane działaczki: J. Strokowa (przewodn. 1915–16), Z. Moraczewska (przewodn. 1916–18), W. Bilewska, M. Rusocka, N. Steinowa, A. Markowa, A. Krzyżanowska, Z. Daszyńska-Golińska, C. Gumplowiczowa, H. d’Abancourt, H. Witkowska.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21"/>
        <w:gridCol w:w="1316"/>
        <w:gridCol w:w="2575"/>
        <w:gridCol w:w="536"/>
        <w:gridCol w:w="1839"/>
        <w:gridCol w:w="4767"/>
      </w:tblGrid>
      <w:tr>
        <w:trPr>
          <w:trHeight w:val="45" w:hRule="atLeast"/>
        </w:trPr>
        <w:tc>
          <w:tcPr>
            <w:tcW w:w="2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138</w:t>
            </w:r>
          </w:p>
        </w:tc>
        <w:tc>
          <w:tcPr>
            <w:tcW w:w="25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Ligocka Roma</w:t>
            </w:r>
          </w:p>
        </w:tc>
      </w:tr>
      <w:tr>
        <w:trPr>
          <w:trHeight w:val="45" w:hRule="atLeast"/>
        </w:trPr>
        <w:tc>
          <w:tcPr>
            <w:tcW w:w="2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Ligocka Roma</w:t>
            </w:r>
            <w:r>
              <w:rPr>
                <w:rFonts w:ascii="Times New Roman" w:hAnsi="Times New Roman"/>
                <w:b w:val="false"/>
                <w:i w:val="false"/>
                <w:color w:val="000000"/>
                <w:sz w:val="22"/>
              </w:rPr>
              <w:t xml:space="preserve"> (właść. Roma Liebling), ur. 13 XI 1938 r., Kraków, malarka i pisarka. Jej ojcem był Dawid Liebling, matką Teofila z domu Abrahamer. Nazwisko Ligoccy przyjęli podczas II wojny światowej, gdy znaleźli się w krakowskim getcie. Wojnę przeżyła przebywając wraz z matką w ukryciu u polskiej rodziny, jej ojciec doczekał się wyzwolenia w KL Plaszow. Przez wiele lat pracowała jako kostiumolog i scenograf dla licznych teatrów europejskich, a także dla oper, telewizji i na planach filmowych. Podczas oglądania filmu Stevena Spielberga pt. Lista Schindlera rozpoznała siebie w postaci dziewczynki w czerwonym płaszczyku. Pod wpływem tego doświadczenia napisała książkę autobiograficzną pt. Dziewczynka w czerwonym płaszczyku, która stała się światowym bestsellerem (pierwsze wyd. w jęz. pol. Kraków 2001, w przekł. K. Zimmerer). Dużą popularność zdobyły sobie również inne książki R. Ligockiej, m.in.: </w:t>
            </w:r>
            <w:r>
              <w:rPr>
                <w:rFonts w:ascii="Times New Roman" w:hAnsi="Times New Roman"/>
                <w:b w:val="false"/>
                <w:i/>
                <w:color w:val="000000"/>
                <w:sz w:val="22"/>
              </w:rPr>
              <w:t>Tylko ja sama</w:t>
            </w:r>
            <w:r>
              <w:rPr>
                <w:rFonts w:ascii="Times New Roman" w:hAnsi="Times New Roman"/>
                <w:b w:val="false"/>
                <w:i w:val="false"/>
                <w:color w:val="000000"/>
                <w:sz w:val="22"/>
              </w:rPr>
              <w:t xml:space="preserve"> (Kraków 2008), </w:t>
            </w:r>
            <w:r>
              <w:rPr>
                <w:rFonts w:ascii="Times New Roman" w:hAnsi="Times New Roman"/>
                <w:b w:val="false"/>
                <w:i/>
                <w:color w:val="000000"/>
                <w:sz w:val="22"/>
              </w:rPr>
              <w:t>Dobre dziecko</w:t>
            </w:r>
            <w:r>
              <w:rPr>
                <w:rFonts w:ascii="Times New Roman" w:hAnsi="Times New Roman"/>
                <w:b w:val="false"/>
                <w:i w:val="false"/>
                <w:color w:val="000000"/>
                <w:sz w:val="22"/>
              </w:rPr>
              <w:t xml:space="preserve"> (wiele wydań), </w:t>
            </w:r>
            <w:r>
              <w:rPr>
                <w:rFonts w:ascii="Times New Roman" w:hAnsi="Times New Roman"/>
                <w:b w:val="false"/>
                <w:i/>
                <w:color w:val="000000"/>
                <w:sz w:val="22"/>
              </w:rPr>
              <w:t>Księżyc nad Taorminą</w:t>
            </w:r>
            <w:r>
              <w:rPr>
                <w:rFonts w:ascii="Times New Roman" w:hAnsi="Times New Roman"/>
                <w:b w:val="false"/>
                <w:i w:val="false"/>
                <w:color w:val="000000"/>
                <w:sz w:val="22"/>
              </w:rPr>
              <w:t xml:space="preserve"> (Kraków 2011), </w:t>
            </w:r>
            <w:r>
              <w:rPr>
                <w:rFonts w:ascii="Times New Roman" w:hAnsi="Times New Roman"/>
                <w:b w:val="false"/>
                <w:i/>
                <w:color w:val="000000"/>
                <w:sz w:val="22"/>
              </w:rPr>
              <w:t>Radość życia</w:t>
            </w:r>
            <w:r>
              <w:rPr>
                <w:rFonts w:ascii="Times New Roman" w:hAnsi="Times New Roman"/>
                <w:b w:val="false"/>
                <w:i w:val="false"/>
                <w:color w:val="000000"/>
                <w:sz w:val="22"/>
              </w:rPr>
              <w:t xml:space="preserve"> (Kraków 2017). W 2010 r. w Krakowie ukazał się album prezentujący jej malarstwo – </w:t>
            </w:r>
            <w:r>
              <w:rPr>
                <w:rFonts w:ascii="Times New Roman" w:hAnsi="Times New Roman"/>
                <w:b w:val="false"/>
                <w:i/>
                <w:color w:val="000000"/>
                <w:sz w:val="22"/>
              </w:rPr>
              <w:t>Róża. Obrazy i słowa</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40"/>
        <w:gridCol w:w="1325"/>
        <w:gridCol w:w="2591"/>
        <w:gridCol w:w="539"/>
        <w:gridCol w:w="1850"/>
        <w:gridCol w:w="4709"/>
      </w:tblGrid>
      <w:tr>
        <w:trPr>
          <w:trHeight w:val="45" w:hRule="atLeast"/>
        </w:trPr>
        <w:tc>
          <w:tcPr>
            <w:tcW w:w="29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139</w:t>
            </w:r>
          </w:p>
        </w:tc>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Loew Ryszard</w:t>
            </w:r>
          </w:p>
        </w:tc>
      </w:tr>
      <w:tr>
        <w:trPr>
          <w:trHeight w:val="45" w:hRule="atLeast"/>
        </w:trPr>
        <w:tc>
          <w:tcPr>
            <w:tcW w:w="29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Löw (Loew) Ryszard</w:t>
            </w:r>
            <w:r>
              <w:rPr>
                <w:rFonts w:ascii="Times New Roman" w:hAnsi="Times New Roman"/>
                <w:b w:val="false"/>
                <w:i w:val="false"/>
                <w:color w:val="000000"/>
                <w:sz w:val="22"/>
              </w:rPr>
              <w:t xml:space="preserve">, ur. 1 II 1931 r., Kraków, historyk, publicysta, bibliograf, wydawca i krytyk literacki, animator polskojęzycznego życia kulturalnego w Izraelu, zaangażowany w dialog polsko-izraelski. Podczas II wojny światowej znalazł się na zesłaniu w Związku Radzieckim, w VI 1946 r. jako repatriant wrócił do Krakowa. Tutaj uczęszczał do Gimnazjum i Liceum im. Króla Jana III Sobieskiego. W 1948 r. rozpoczął studia historyczne na Uniwersytecie Jagiellońskim i ekonomiczne w Wyższej Szkole Ekonomicznej w Krakowie (obecnie UEK). W styczniu 1950 r. wyjechał do Paryża, tam kontynuował studia na Sorbonie i w École Pratique des Hautes Études VI Section, które ukończył w 1952 r. W tym samym roku na stałe zamieszkał w Tel Awiwie. Pracował w roli bibliografa w jednej z miejscowych bibliotek. Większość kariery zawodowej poświęcił na pracę dla instytucji ekonomicznych, łącząc ją z badaniami dotyczącymi historii literatury polskiej i wzajemnego przenikania się literatury polskiej oraz żydowskiej i izraelskiej, jak też dziejów rynku antykwarycznego w Polsce, ze szczególnym uwzględnieniem Krakowa). Walczył w izraelskich kampaniach wojennych (1956, 1967, 1973), za co otrzymał państwowe odznaczenia. W latach 1981-1985 uzupełniał studia historyczne na Uniwersytecie Telawiwskim. W jego dorobek wpisują się m.in. książki, m.in.: </w:t>
            </w:r>
            <w:r>
              <w:rPr>
                <w:rFonts w:ascii="Times New Roman" w:hAnsi="Times New Roman"/>
                <w:b w:val="false"/>
                <w:i/>
                <w:color w:val="000000"/>
                <w:sz w:val="22"/>
              </w:rPr>
              <w:t>Pod znakiem starych foliantów. Cztery szkice o sprawach żydowskich i książkowych</w:t>
            </w:r>
            <w:r>
              <w:rPr>
                <w:rFonts w:ascii="Times New Roman" w:hAnsi="Times New Roman"/>
                <w:b w:val="false"/>
                <w:i w:val="false"/>
                <w:color w:val="000000"/>
                <w:sz w:val="22"/>
              </w:rPr>
              <w:t xml:space="preserve"> (Kraków 1993), </w:t>
            </w:r>
            <w:r>
              <w:rPr>
                <w:rFonts w:ascii="Times New Roman" w:hAnsi="Times New Roman"/>
                <w:b w:val="false"/>
                <w:i/>
                <w:color w:val="000000"/>
                <w:sz w:val="22"/>
              </w:rPr>
              <w:t>Hebrajska obecność Juliana Tuwima. Szkice bibliograficzne</w:t>
            </w:r>
            <w:r>
              <w:rPr>
                <w:rFonts w:ascii="Times New Roman" w:hAnsi="Times New Roman"/>
                <w:b w:val="false"/>
                <w:i w:val="false"/>
                <w:color w:val="000000"/>
                <w:sz w:val="22"/>
              </w:rPr>
              <w:t xml:space="preserve"> (Tel Awiw 1993), </w:t>
            </w:r>
            <w:r>
              <w:rPr>
                <w:rFonts w:ascii="Times New Roman" w:hAnsi="Times New Roman"/>
                <w:b w:val="false"/>
                <w:i/>
                <w:color w:val="000000"/>
                <w:sz w:val="22"/>
              </w:rPr>
              <w:t>Znaki obecności. O polsko-hebrajskich i polsko-żydowskich związkach literackich</w:t>
            </w:r>
            <w:r>
              <w:rPr>
                <w:rFonts w:ascii="Times New Roman" w:hAnsi="Times New Roman"/>
                <w:b w:val="false"/>
                <w:i w:val="false"/>
                <w:color w:val="000000"/>
                <w:sz w:val="22"/>
              </w:rPr>
              <w:t xml:space="preserve"> (Kraków 1995), </w:t>
            </w:r>
            <w:r>
              <w:rPr>
                <w:rFonts w:ascii="Times New Roman" w:hAnsi="Times New Roman"/>
                <w:b w:val="false"/>
                <w:i/>
                <w:color w:val="000000"/>
                <w:sz w:val="22"/>
              </w:rPr>
              <w:t>Rozpoznania. Szkice literackie</w:t>
            </w:r>
            <w:r>
              <w:rPr>
                <w:rFonts w:ascii="Times New Roman" w:hAnsi="Times New Roman"/>
                <w:b w:val="false"/>
                <w:i w:val="false"/>
                <w:color w:val="000000"/>
                <w:sz w:val="22"/>
              </w:rPr>
              <w:t xml:space="preserve"> (Kraków 1998). Autor wstępów i posłowi do hebrajskich przekładów wierszy, m.in. Bolesława Leśmiana, Leopolda Staffa i Antoniego Słonimskiego, a także do polskich edycji wierszy hebrajskich Chaima N. Bialika i Szaula Czernichowskiego. Publikował również na łamach londyńskich „Wiadomości”, wydawanych w Izraelu pism „Nowiny Kurier” i „Od Nowa”, w paryskich „Zeszytach Historycznych” i „Kulturze”, w „Tygodniku Powszechnym” i „Tekstach Drugich”. Pomimo emigracji i kolejno odmawianych mu wiz wjazdowych do Polski wciąż utrzymywał żywe kontakty z polskimi ośrodkami naukowymi i przyjaciółmi z Krakowa – w sposób szczególny z profesorami: Stanisławem Grzybowskim i Henrykiem Markiewiczem. W latach 1957-1981 był korespondentem Pracowni Bibliograficznej Instytutu badań Literackich w Poznaniu. W 1986 r. odbył swą pierwszą od czasu emigracji podroż do Polski, która zaowocowała jego mocniejszą współpracą z polskimi ośrodkami naukowymi. Tego samego roku został współtwórcą Związku Autorów Piszących po Polsku w Izraelu, afiliowanego przy Federacji Związków Pisarskich w Izraelu, w latach 1987-1988, następnie od 1990 roku był prezesem tej instytucji. W latach 1993-2006 redaktor rocznika literackiego i historycznoliterackiego „Kontury”, które ukazywały się w języku polskim w latach 1988-2006 w Tel Awiwie (łącznie szesnaście numerów). W 2007 r. wybrany członkiem zagranicznym Wydziału Filologicznego PAU. Członek izraelskiego PEB Clubu i The Israeli Association of Slavic and East European Studies. Odznaczony m.in. Krzyżem Oficerskim Orderu Zasługi dla Rzeczypospolitej Polskiej (1999). W 2012 r. uhonorowany medalem Zasłużony dla Uniwersytetu w Białymstoku.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95"/>
        <w:gridCol w:w="550"/>
        <w:gridCol w:w="2640"/>
        <w:gridCol w:w="550"/>
        <w:gridCol w:w="1886"/>
        <w:gridCol w:w="5333"/>
      </w:tblGrid>
      <w:tr>
        <w:trPr>
          <w:trHeight w:val="45" w:hRule="atLeast"/>
        </w:trPr>
        <w:tc>
          <w:tcPr>
            <w:tcW w:w="2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w:t>
            </w:r>
          </w:p>
        </w:tc>
        <w:tc>
          <w:tcPr>
            <w:tcW w:w="26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Ludomil Rayski</w:t>
            </w:r>
          </w:p>
        </w:tc>
      </w:tr>
      <w:tr>
        <w:trPr>
          <w:trHeight w:val="45" w:hRule="atLeast"/>
        </w:trPr>
        <w:tc>
          <w:tcPr>
            <w:tcW w:w="2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RAYSKI LUDOMIŁ ANTONI (28 XII 1892 Czasław k. Wieliczki – 11 IV 1977 Londyn) gen. bryg., lotnik, dowódca lotnictwa pol. 1926-39, syn właścicieli ® Domu Tureckiego. </w:t>
            </w:r>
          </w:p>
          <w:p>
            <w:pPr>
              <w:spacing w:after="269"/>
              <w:ind w:left="15"/>
              <w:jc w:val="left"/>
            </w:pPr>
            <w:r>
              <w:rPr>
                <w:rFonts w:ascii="Times New Roman" w:hAnsi="Times New Roman"/>
                <w:b w:val="false"/>
                <w:i w:val="false"/>
                <w:color w:val="000000"/>
                <w:sz w:val="22"/>
              </w:rPr>
              <w:t xml:space="preserve"> 1914 w I Bryg. Leg. pod ps. „Turek”, jako obywatel turecki po ojcu - b. powst. styczniowym i potem oficerze tur. - od 1915 w lotn. tur., od 1919 w lotn. pol., dowódca eskadr bojowych, uczestnik wojen z Ukraińcami i 1920. Od 1921 w MSWoj, 1926 - III 1939 odpowiedzialny za lotnictwo pol. w ramach MSWoj.; od XI 1927 wiceprezes Aeroklubu RP. Zwolennik rozbudowy lotn. w oparciu o rodzime konstrukcje i przemysł, inicjator budowy zakładów PZL w Warszawie i rozwoju lotn. bombowego, a także cywilnego, komunikacyjnego oraz promocji lotn. wśród młodzieży. </w:t>
            </w:r>
          </w:p>
          <w:p>
            <w:pPr>
              <w:spacing w:after="269"/>
              <w:ind w:left="15"/>
              <w:jc w:val="left"/>
            </w:pPr>
            <w:r>
              <w:rPr>
                <w:rFonts w:ascii="Times New Roman" w:hAnsi="Times New Roman"/>
                <w:b w:val="false"/>
                <w:i w:val="false"/>
                <w:color w:val="000000"/>
                <w:sz w:val="22"/>
              </w:rPr>
              <w:t xml:space="preserve"> 1940 Oskarżony o błędy w przygotowaniu lotn. pol. do wojny 1939, do VIII 1943 odsunięty od lotn. pol., skazany, służył w lotn. fińskim, franc. i bryt. Po śmierci gen. Wł. Sikorskiego dowódca pol. lotn. na Środ. Wschodzie, wykonywał loty bojowe. </w:t>
            </w:r>
          </w:p>
          <w:p>
            <w:pPr>
              <w:spacing w:after="269"/>
              <w:ind w:left="15"/>
              <w:jc w:val="left"/>
            </w:pPr>
            <w:r>
              <w:rPr>
                <w:rFonts w:ascii="Times New Roman" w:hAnsi="Times New Roman"/>
                <w:b w:val="false"/>
                <w:i w:val="false"/>
                <w:color w:val="000000"/>
                <w:sz w:val="22"/>
              </w:rPr>
              <w:t xml:space="preserve"> Po demobilizacji kreślarz, prezes Stowarzyszenia Lotników Polskich w W. Br.; IV 1977 oczyszczony z zarzutów. Odznaczenia: Krzyż Virtuti Militari, Krzyż Komandorski Orderu Odrodzenia Polski oraz orderami i medalami pol. i zagr. </w:t>
            </w:r>
          </w:p>
          <w:p>
            <w:pPr>
              <w:spacing w:after="269"/>
              <w:ind w:left="15"/>
              <w:jc w:val="left"/>
            </w:pPr>
            <w:r>
              <w:rPr>
                <w:rFonts w:ascii="Times New Roman" w:hAnsi="Times New Roman"/>
                <w:b w:val="false"/>
                <w:i w:val="false"/>
                <w:color w:val="000000"/>
                <w:sz w:val="22"/>
              </w:rPr>
              <w:t xml:space="preserve"> Upamiętniony tablicą pamiątkową na fasadzie Domu Tureckiego oraz nazwą węzła drogowego w Dz. XIV Czyżyny.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44"/>
        <w:gridCol w:w="1372"/>
        <w:gridCol w:w="2683"/>
        <w:gridCol w:w="559"/>
        <w:gridCol w:w="1916"/>
        <w:gridCol w:w="4380"/>
      </w:tblGrid>
      <w:tr>
        <w:trPr>
          <w:trHeight w:val="45" w:hRule="atLeast"/>
        </w:trPr>
        <w:tc>
          <w:tcPr>
            <w:tcW w:w="30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105</w:t>
            </w:r>
          </w:p>
        </w:tc>
        <w:tc>
          <w:tcPr>
            <w:tcW w:w="26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3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Maria Orwid</w:t>
            </w:r>
          </w:p>
        </w:tc>
      </w:tr>
      <w:tr>
        <w:trPr>
          <w:trHeight w:val="45" w:hRule="atLeast"/>
        </w:trPr>
        <w:tc>
          <w:tcPr>
            <w:tcW w:w="30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Jakubowski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Maria Orwid</w:t>
            </w:r>
            <w:r>
              <w:rPr>
                <w:rFonts w:ascii="Times New Roman" w:hAnsi="Times New Roman"/>
                <w:b w:val="false"/>
                <w:i w:val="false"/>
                <w:color w:val="000000"/>
                <w:sz w:val="22"/>
              </w:rPr>
              <w:t xml:space="preserve">, właśc. Maria Pfeffer (23 VII 1930 Przemyśl - 9 II 2009 Kraków), lek. psychiatra, prekursorka terapii rodzinnej; 1942 wraz z rodziną przesiedlona do przemyskiego getta; po ucieczce tuż przed ostatnią akcją likwidacyjną ukrywała się wraz z matką w Przemyślu i Lwowie; 1945 z matką i ojczymem przeniosła się do Krakowa, gdzie ukończyła gimnazjum Urszulanek, podejmując studia na Akademii Medycznej; 1959-64 wraz z A. Kępińskim stworzyła tzw. program oświęcimski, badający psychiczne skutki przeżyć byłych więźniów obozów koncentracyjnych; związana z Katedrą Psychiatrii Wydziału Lekarskiego CMUJ, specjalizowała się w psychiatrii dzieci i młodzieży i psychoterapii; 1978 założyła pierwszą w Polsce Klinikę Psychiatrii Dzieci i Młodzieży, którą kierowała do 2000; współtwórczyni modelu pracy multiprofesjonalnych zespołów w psychiatrii, inicjatorka projektu terapeutycznego dla Dzieci Holokaustu i Drugiego Pokolenia; uczestniczyła w pracach Sekcji Naukowej Terapii Rodzin Polskiego Towarzystwa Psychiatrycznego i Polsko-Izraelskiego Towarzystwa Zdrowia Psychicznego; honorowa członkini Europejskiego Towarzystwa Terapii Rodziny i Polskiego Towarzystwa Psychiatrycznego; członkini Stowarzyszenia Dzieci Holocaustu i Gminy Wyznaniowej Żydowskiej; regularnie uczestniczyła w Marszach Tolerancji; autorka m.in. </w:t>
            </w:r>
            <w:r>
              <w:rPr>
                <w:rFonts w:ascii="Times New Roman" w:hAnsi="Times New Roman"/>
                <w:b w:val="false"/>
                <w:i/>
                <w:color w:val="000000"/>
                <w:sz w:val="22"/>
              </w:rPr>
              <w:t>Przeżyć... i co dalej? (2006), Psychiatria dzieci i młodzieży (wraz z K. Pietruszewskim (1996), Wyniki badania psychiatrycznego i elektroencefalograficznego 130 byłych więźniów Oświęcimia-Brzezinki (wraz z J. Gątarskim i M. Dominik, 1969)</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3"/>
        <w:gridCol w:w="921"/>
        <w:gridCol w:w="2559"/>
        <w:gridCol w:w="533"/>
        <w:gridCol w:w="1827"/>
        <w:gridCol w:w="5211"/>
      </w:tblGrid>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66</w:t>
            </w:r>
          </w:p>
        </w:tc>
        <w:tc>
          <w:tcPr>
            <w:tcW w:w="2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Marka Krakowa</w:t>
            </w:r>
          </w:p>
        </w:tc>
      </w:tr>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Marka Krakowa</w:t>
            </w:r>
            <w:r>
              <w:rPr>
                <w:rFonts w:ascii="Times New Roman" w:hAnsi="Times New Roman"/>
                <w:b w:val="false"/>
                <w:i w:val="false"/>
                <w:color w:val="000000"/>
                <w:sz w:val="22"/>
              </w:rPr>
              <w:t xml:space="preserve"> – elementami tworzącymi markę Kr. są zarówno wyróżniające je kluczowe funkcje miejskie (silny ośrodek akademicki, turystyczny, kulturalny), jak i związane z nimi instytucje i produkty, które same stanowią indywidualne, rozpoznawalne marki (Uniwersytet Jagielloński; znane krakowskie festiwale np. Festiwal Kultury Żydowskiej, Festiwal Sacrum Profanum; Misteria Paschalia; wydarzenia, np. Europejska Stolica Kultury, Miasto Literatury UNESCO, cykliczne Noce Muzeów; święta, zwyczaje, tradycje – np. Wianki, Pochód Lajkonika). Na markę miasta wpływają rozpoznawalne powszechnie przestrzenie i obiekty w mieście (Rynek Główny, Wawel, Kościół Mariacki, układ urbanistyczny historycznego centrum miasta z Drogą Królewską; Kazimierz), symbole, stanowiące istotne artefakty związane z niematerialnym dziedzictwem miasta (Hejnał, Lajkonik, Smok Wawelski, Szopka Kr., Obwarzanek Kr.) oraz znane osoby kojarzone z miastem (np. S. Lem, S. Mrożek, W. Szymborska, Cz. Miłosz; papież Jan Paweł II). Kraków ma także ustaloną, również historycznie, markę centrum polskości, jest narodową nekropolią. Jego ponad 1000-letnie funkcjonowanie czyni go marką narodową. Wymienione składowe marki budują klimat miasta, jego specyficzne genius loci. W ostatnich dziesięcioleciach marka Krakowa ulega zmianom. Miasto znacząco wzmocniło siłę marki turystycznej, a także ośrodka wysokiej jakości usług outsourcingowych, miasta rozwijającego nowoczesne sektory gospodarki. W 2009 Agencja Young&amp;Rubicam dokonała pierwszej w historii Kr. nominalnej wyceny jego marki (50 mld zł). Uzyskał on najwyższy wynik w grupie polskich miast. Na ocenę wpłynęły najistotniej: dziedzictwo kulturowe, bezpieczeństwo i komfort życia oraz atrakcyjność turystyczna. Wysoko oceniono atrakcyjność biznesową. W tym samym roku w badaniach najlepszych marek narodowych w Polsce, prowadzonych przez firmę GoodBrand&amp;Company, Kr. także uzyskał najlepszy wynik w zbiorowości polskich miast uwzględnionych w badaniu. Elementy składowe marki Kr. są efektem indywidualnych i kolektywnych doświadczeń osób je odwiedzających, jak i mogą być zamierzonym obrazem wykreowanych w działaniach z zakresu marketingu terytorialnego. Takie aktywności względem Kr. prowadzi m.in. Urząd Miasta (od 2004 dbałość o markę Kr. ujęta została jako cel działań samorządu gminnego w opracowywanych dokumentach strategicznych).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34"/>
        <w:gridCol w:w="962"/>
        <w:gridCol w:w="2675"/>
        <w:gridCol w:w="557"/>
        <w:gridCol w:w="1910"/>
        <w:gridCol w:w="4816"/>
      </w:tblGrid>
      <w:tr>
        <w:trPr>
          <w:trHeight w:val="45" w:hRule="atLeast"/>
        </w:trPr>
        <w:tc>
          <w:tcPr>
            <w:tcW w:w="30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w:t>
            </w:r>
          </w:p>
        </w:tc>
        <w:tc>
          <w:tcPr>
            <w:tcW w:w="26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Markowa Ada</w:t>
            </w:r>
          </w:p>
        </w:tc>
      </w:tr>
      <w:tr>
        <w:trPr>
          <w:trHeight w:val="45" w:hRule="atLeast"/>
        </w:trPr>
        <w:tc>
          <w:tcPr>
            <w:tcW w:w="30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Markowa</w:t>
            </w:r>
            <w:r>
              <w:rPr>
                <w:rFonts w:ascii="Times New Roman" w:hAnsi="Times New Roman"/>
                <w:b w:val="false"/>
                <w:i w:val="false"/>
                <w:color w:val="000000"/>
                <w:sz w:val="22"/>
              </w:rPr>
              <w:t xml:space="preserve"> ADA, ur. 20 X 1883 Płock, zm. 8 II 1963 Kraków; secundo voto Rutkowska – lekarka położna, działaczka socjalistyczna i kobieca; ukończyła gimnazjum rosyjskie w Łodzi, należała do PPS, za działalność socjalist. została aresztowana; ukończyła studia medyczne w Zurychu, 1909 uzyskała stopień doktora z zakresu chirurgii; 1910 tytuł doktora wszechnauk lekarskich na UJ; podczas studiów w Szwajcarii pełniła funkcję kurierki PPS przewożąc materiały propagandowe do kraju; 1911–12 praktykantka, 1912-14 asystentka Oddziału Ginekol.–Położnicz. Szpitala Św. Łazarza w Kr.; równocześnie odbywała praktykę z położnictwa i ginekol. w Dreźnie; 1914–18 pracowała jako chirurg wojskowy w Kr. oraz w Opawie; działała w ® Lidze Kobiet przy NKN; 1918–38 kierowniczka Szkoły Położnych w Kr., rozbudowała Szkołę i unowocześniła nauczanie akuszerek, od 1923 profesor Szkoły; 1927–38 prymariat Oddziału Ginekol.-Położnicz. Św. Łazarza; przewodnicz. Kr. Tow. Ginekol. oraz organizatorka Związku Zawodowego Położnych; później pracowała w lecznictwie otwartym w Kr; autorka prac naukowych dot. zagadnień klinicznych położnictwa. Żona działacza socjalistycz. Z.Marka (1907–31), a po jego śmierci chirurga M.Rutkowskiego; uhonorowana Krzyżem Oficerskim Orderu Odrodzenia Polski, Krzyżem i Medalem Niepodległości, Złotym Krzyżem Zasługi..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77"/>
        <w:gridCol w:w="473"/>
        <w:gridCol w:w="2271"/>
        <w:gridCol w:w="473"/>
        <w:gridCol w:w="1622"/>
        <w:gridCol w:w="6538"/>
      </w:tblGrid>
      <w:tr>
        <w:trPr>
          <w:trHeight w:val="45" w:hRule="atLeast"/>
        </w:trPr>
        <w:tc>
          <w:tcPr>
            <w:tcW w:w="25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w:t>
            </w:r>
          </w:p>
        </w:tc>
        <w:tc>
          <w:tcPr>
            <w:tcW w:w="2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Mieczyslaw Medwecki</w:t>
            </w:r>
          </w:p>
        </w:tc>
      </w:tr>
      <w:tr>
        <w:trPr>
          <w:trHeight w:val="45" w:hRule="atLeast"/>
        </w:trPr>
        <w:tc>
          <w:tcPr>
            <w:tcW w:w="25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MEDWECKI MIECZYSŁAW (7 VI 1905 (data oficj. 1904), Pasieczna k. Stanisławowa – 1 IX 1939, Chrosna k. Morawicy i Balic) – kpt pil., pierwszy polski i aliancki lotnik poległy w II woj. św. Członek POW, ułan wojny 1920, absolwent Korpusu Kadetów we Lwowie i Szkoły Podchorążych Lotnictwa w Dęblinie. Służył w 6 PLotn we Lwowie i 2 PLotn w Krakowie, dowódca III/2 Dywizjonu Myśliwskiego 2 PLotn. w Kr. 1 IX 1939 dowodził Dywizjonem na lotn. polowym w Balicach. Ok. godz. 7 w czasie startu alarmowego został śmiertelnie zraniony przez pilota niem. samolotu, zmarł podczas przymusowego lądowania; pochowany na cmentarzu w Morawicy. </w:t>
            </w:r>
          </w:p>
          <w:p>
            <w:pPr>
              <w:spacing w:after="269"/>
              <w:ind w:left="15"/>
              <w:jc w:val="left"/>
            </w:pPr>
            <w:r>
              <w:rPr>
                <w:rFonts w:ascii="Times New Roman" w:hAnsi="Times New Roman"/>
                <w:b w:val="false"/>
                <w:i w:val="false"/>
                <w:color w:val="000000"/>
                <w:sz w:val="22"/>
              </w:rPr>
              <w:t xml:space="preserve"> Odznaczenia: Krzyż Virtuti Militari (pośm.) i inne. Patron ulicy w Dz. XIV Czyżyny, ulicy w Balicach, przy której mieści się MPL Kraków-Balice.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56"/>
        <w:gridCol w:w="810"/>
        <w:gridCol w:w="2253"/>
        <w:gridCol w:w="469"/>
        <w:gridCol w:w="1608"/>
        <w:gridCol w:w="6258"/>
      </w:tblGrid>
      <w:tr>
        <w:trPr>
          <w:trHeight w:val="45" w:hRule="atLeast"/>
        </w:trPr>
        <w:tc>
          <w:tcPr>
            <w:tcW w:w="2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67</w:t>
            </w:r>
          </w:p>
        </w:tc>
        <w:tc>
          <w:tcPr>
            <w:tcW w:w="22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Miejska Infrastruktura</w:t>
            </w:r>
          </w:p>
        </w:tc>
      </w:tr>
      <w:tr>
        <w:trPr>
          <w:trHeight w:val="45" w:hRule="atLeast"/>
        </w:trPr>
        <w:tc>
          <w:tcPr>
            <w:tcW w:w="2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Miejska Infrastruktura sp. z o.o.</w:t>
            </w:r>
            <w:r>
              <w:rPr>
                <w:rFonts w:ascii="Times New Roman" w:hAnsi="Times New Roman"/>
                <w:b w:val="false"/>
                <w:i w:val="false"/>
                <w:color w:val="000000"/>
                <w:sz w:val="22"/>
              </w:rPr>
              <w:t xml:space="preserve"> – spółka komunalna Gminy Miasta Kr., powołana w 2014. W 2020 postawiona w stan likwidacji. Jej zadania w zakresie obsługi Strefy Płatnego Parkowania przejął Zarząd Dróg Miasta Kr. Celem działania Spółki było zarządzanie Strefą Płatnego Parkowania oraz realizacja programu parkingowego Gminy Miasta Krakowa i zarządzanie: Parkingiem „Stare Podgórze”, „Parkingiem przy Muzeum”, Parkingiem P+R „Czerwone Maki”, Parkingiem P+R „Kurdwanów”, Parkingiem P+R „Bieżanów” oraz Parkingiem P+R „Mały Płaszów”. Spółka prowadziła postępowania o udzielenie zamówień publicznych związanych z przygotowaniem dokumentacji i realizacją zintegrowanych węzłów przesiadkowych i nowych parkingów, tworzeniem systemów informacji o wolnych miejscach postojowych w strefie oraz remontów istniejącej infrastruktury parkingowej (przygotowanie dokumentacji dla parkingów P+R: Bronowice, Suche Stawy i Wzgórza Krzesławickie oraz parkingów: Mateczny, Grzegórzki, Żółkiewskiego). Organizowała także konsultacje społeczne dotyczące nowych inwestycji parkingowych w mieście oraz prowadziła badania zachowań parkingowych w poszczególnych obszarach strefy parkowania (jako element realizacji strategii smart city). Miejska Infrastruktura udostępniła użytkownikom strefy aplikację mobilną InfoParking (lokalizacja parkometrów, Biura Strefy Płatnego Parkowania, zasady funkcjonowania strefy, lokalizacja zaparkowanego pojazdu). Siedziba spółki znajduje się przy ul. Władysława Reymonta 20.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24"/>
        <w:gridCol w:w="1363"/>
        <w:gridCol w:w="2666"/>
        <w:gridCol w:w="555"/>
        <w:gridCol w:w="1904"/>
        <w:gridCol w:w="4442"/>
      </w:tblGrid>
      <w:tr>
        <w:trPr>
          <w:trHeight w:val="45" w:hRule="atLeast"/>
        </w:trPr>
        <w:tc>
          <w:tcPr>
            <w:tcW w:w="30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112</w:t>
            </w:r>
          </w:p>
        </w:tc>
        <w:tc>
          <w:tcPr>
            <w:tcW w:w="26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4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Mikołaj Deńko</w:t>
            </w:r>
          </w:p>
        </w:tc>
      </w:tr>
      <w:tr>
        <w:trPr>
          <w:trHeight w:val="45" w:hRule="atLeast"/>
        </w:trPr>
        <w:tc>
          <w:tcPr>
            <w:tcW w:w="30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Deńko</w:t>
            </w:r>
            <w:r>
              <w:rPr>
                <w:rFonts w:ascii="Times New Roman" w:hAnsi="Times New Roman"/>
                <w:b w:val="false"/>
                <w:i w:val="false"/>
                <w:color w:val="000000"/>
                <w:sz w:val="22"/>
              </w:rPr>
              <w:t xml:space="preserve"> Mikołaj (ur. 29 XI 1905 w Besku, zm. 14 IV 1991 w Kr.) – doktor teologii, kapłan grekokatolicki, pierwszy duszpasterz i proboszcz parafii grekokatolickiej w Krakowie po II woj. świat. Absolwent Państwowego Gimnazjum im. Królowej Zofii w Sanoku (1926), Grekokatolickiego Seminarium Duchownego w Przemyślu i Papieskiego Uniwersytetu Gregoriańskiego (1931). Święcenia kapłańskie przyjął w Rzymie w 1931. W latach 1932-46 ojciec duchowny w seminarium w Przemyślu. Od 1939 kanonik, archidiakon kapituły przemyskiej. Okupację spędził w Przemyślu, dzięki wyjazdowi na leczenie do Kr. (1946), gdzie pomagał duszpasterzowi parafii grekokatolickiej w kościele św. Norberta ks. S. Grabowi, uniknął deportacji do USRR. W 1947 rozwiązano w Kr. parafię unicką. W 1947-48 ukrywał się przed UB pełniąc posługę jako duchowny rzymskokatolicki, kapelan sióstr Rodziny Maryi w Izabelinie koło Warszawy, następnie kapelan sióstr benedyktynek w Pruszkowie. Utrzymywał kontakt z innymi duchownymi grekokatolickimi. 19 XII 1952 r. został aresztowany, oskarżony o szpiegostwo i współpracę z UPA, skazany 31 XII 1953 r. przez Warszawski Sąd Wojskowy na 12 lat więzienia, utratę praw publicznych przez okres 5 lat i przepadek całego mienia. Więziony był w Warszawie, Sztumie, Rawiczu i Wronkach. Zwolniony w XI 1956 na mocy amnestii. Ponad rok leczył nadszarpnięte pobytem w więzieniu zdrowie. W 1957 powrócił do Kr., gdzie rozpoczął starania o reaktywowanie parafii greckokatolickiej ale za jego życia ostatecznie odzyskać przedwojennej parafii nie udało się. Od 1958 duszpasterz greckokatolicki w Kr. (przy kościele p. w. św. Katarzyny) i w Katowicach oraz okazjonalnie w różnych parafiach grekokatolickich na terenie całej Polski (obowiązki te pełnił przez 33 l.). Zmarł 14 IV 1991 r. w Kr., pochowany 18 IV w Przemyślu, w grobowcu Grekokatolickiej Kapituły Przemyskiej.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64"/>
        <w:gridCol w:w="591"/>
        <w:gridCol w:w="1643"/>
        <w:gridCol w:w="342"/>
        <w:gridCol w:w="1173"/>
        <w:gridCol w:w="8341"/>
      </w:tblGrid>
      <w:tr>
        <w:trPr>
          <w:trHeight w:val="45" w:hRule="atLeast"/>
        </w:trPr>
        <w:tc>
          <w:tcPr>
            <w:tcW w:w="1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76</w:t>
            </w:r>
          </w:p>
        </w:tc>
        <w:tc>
          <w:tcPr>
            <w:tcW w:w="16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3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Międzynarodowe Targi Książki w Krakowie</w:t>
            </w:r>
          </w:p>
        </w:tc>
      </w:tr>
      <w:tr>
        <w:trPr>
          <w:trHeight w:val="45" w:hRule="atLeast"/>
        </w:trPr>
        <w:tc>
          <w:tcPr>
            <w:tcW w:w="1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Międzynarodowe Targi Książki</w:t>
            </w:r>
            <w:r>
              <w:rPr>
                <w:rFonts w:ascii="Times New Roman" w:hAnsi="Times New Roman"/>
                <w:b w:val="false"/>
                <w:i w:val="false"/>
                <w:color w:val="000000"/>
                <w:sz w:val="22"/>
              </w:rPr>
              <w:t xml:space="preserve"> w Krakowie, cykliczna, otwarta dla publiczności impreza branży wydawniczo-księgarskiej, organizowana przez Targi w Krakowie Sp. z o.o., wpisująca się w program promocji czytelnictwa oraz działania w ramach Krakowa – Miasta Literatury UNESCO. Pierwsza edycja odbyła się 23-25.10.1997 w hali przy ul. Rakowickiej. Po kilku latach przeniesiono Targi do wyremontowanego obiektu po fabryce aparatury kontrolno-pomiarowej przy ul. Zapolskiej 38, potem impreza odbywała się w hali wystawienniczej przy ul. Centralnej 41, a od 2014 w →EXPO Kraków. Targi to prezentacja i sprzedaż oferty wydawniczej polskich i zagranicznych wydawnictw (tradycyjnej i elektronicznej). W ramach Targów działa Salon Wydawców Akademickich i Naukowych (prezentacja polskich publikacji naukowych, konkursy na najlepsze podręczniki) zainicjowany w 2004 jako Salon Wydawców Szkół Wyższych, Salon Wydawców Religijnych (prezentacja oferty publikacji głównie z zakresu teologii, filozofii), zainicjowany w 2004 jako Salon Wydawców Katolickich, Salon Książki Dziecięcej i Młodzieżowej (prezentacja publikacji, spotkania autorskie, warsztaty), Salon Komiksu (prezentacja publikacji, spotkania). Obok Targów działa program towarzyszący – spotkania z autorami z kraju i zagranicy, spotkania branżowe, happeningi literackie, konferencje, koncerty, wystawy, warsztaty. Wśród gości Targów byli S. Lem, W. Szymborska, A. Wajda, Cz. Miłosz, ks. J. Twardowski, T. Różewicz, i in. a także N. Dawis, K. Ishiguro, W. Suworow, J. Carroll, S. Nordqvist, J. Andruchowycz, A. Rahimi, M. de Blasi, M. Houellebecq i wielu in. Sukcesywnie rośnie liczba wystawców, wśród których znajdują się wydawnictwa, hurtownie książek, drukarnie, księgarnie, instytucje kultury, szkoły wyższe, organizacje pozarządowe itd. (1997 – 140, 1998 – 206, 2006 – 409, 2011 – 539, 2014 – 696, od 2015. powyżej 700). Od 2014 liczba zwiedzających przekracza 60 000 (w 1997 – 4 700). Od 2004 corocznie wybierane jest motto, mające ukierunkować działania podczas danej edycji Targów (w 2019: „Czytać to bardziej żyć”, C. R. Zafón). W 2011 odbył się I Salon Małe Ojczyzny, poświęcony promocji mikroregionów. Gościem honorowym był Śląsk; w kolejnych latach Podhale (2012), Kaszuby i Gdańsk (2013). Od 2000 Targi goszczą gości honorowych: Austria (2000), Francja (2001), Węgry (2002), Rosja (2003), Węgry (2014), Litwa (2015), Izrael (2016), Francja (2017), Szwecja (2018), Niemcy (2019). Oficjalne umiędzynarodowienie imprezy nastąpiło w 2014, kiedy do pierwotnej nazwy Targi Książki dodano przymiotnik Międzynarodowe. Co roku około 20 wystawców, to wydawcy zagraniczni. Przy Targach działa ciało doradcze – Honorowa Rada Patronacka, w skład której wchodzą szefowie podmiotów od początku współpracujących z Targami (Biblioteka Jagiellońska, Biblioteka Narodowa, Polska Izba Książki, Stowarzyszenie Wydawców Katolickich, Stowarzyszenie Wydawców Szkół Wyższych). Od 2011 Rada wraz z organizatorem oraz fanami na Facebooku wybiera co roku Ambasadorów Targów, osoby z polskiej sceny kulturalnej, promującej czytelnictwo i idee Targów. Od 1998 podczas Targów rozstrzygany jest Konkurs o Nagrodę im. J. Długosza, wyróżniające dzieła wnoszące istotny wkład w rozwój światowej nauki i kultury. Patronat honorowy nad Targami obejmowali prezydenci RP, marszałek województwa małopolskiego, metropolita krakowski i prezydent miasta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43"/>
        <w:gridCol w:w="1597"/>
        <w:gridCol w:w="3124"/>
        <w:gridCol w:w="650"/>
        <w:gridCol w:w="2231"/>
        <w:gridCol w:w="2809"/>
      </w:tblGrid>
      <w:tr>
        <w:trPr>
          <w:trHeight w:val="45" w:hRule="atLeast"/>
        </w:trPr>
        <w:tc>
          <w:tcPr>
            <w:tcW w:w="3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171</w:t>
            </w:r>
          </w:p>
        </w:tc>
        <w:tc>
          <w:tcPr>
            <w:tcW w:w="31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8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Modus</w:t>
            </w:r>
          </w:p>
        </w:tc>
      </w:tr>
      <w:tr>
        <w:trPr>
          <w:trHeight w:val="45" w:hRule="atLeast"/>
        </w:trPr>
        <w:tc>
          <w:tcPr>
            <w:tcW w:w="3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„Modus </w:t>
            </w:r>
            <w:r>
              <w:rPr>
                <w:rFonts w:ascii="Times New Roman" w:hAnsi="Times New Roman"/>
                <w:b w:val="false"/>
                <w:i w:val="false"/>
                <w:color w:val="000000"/>
                <w:sz w:val="22"/>
              </w:rPr>
              <w:t xml:space="preserve">: prace z historii sztuki”; 1999- ; nauk.; rocz.; wyd. Instytut Historii Sztuki UJ; od 2013 Tow. Nauk. „Societas Vistulana”; red. M. Bałus, od 2012 A. Betlej; początkowo wydawane pt. „Prace z Historii Sztuki” w ramach „Zeszytów Naukowych Uniwersytetu Jagiellońskiego” (1962-95); publikuje rozprawy, artykuły i miscellanea z szeroko pojętej historii sztuki, badaczy związanych z Instytutem oraz z innych ośrodków polskich i zagranicznych; redakcja kładzie duży nacisk na dział recenzji; artykuły w j. pol., i jęz. kongresowych; od 2018 wyd. w wersji dwujęzycznej (pol. i ang.); od 2017 wyd. także z wersji elektronicznej; wraz z pismem powstała książkowa seria wydawnicza „Ars vetus et nova”.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15"/>
        <w:gridCol w:w="956"/>
        <w:gridCol w:w="2658"/>
        <w:gridCol w:w="553"/>
        <w:gridCol w:w="1898"/>
        <w:gridCol w:w="4874"/>
      </w:tblGrid>
      <w:tr>
        <w:trPr>
          <w:trHeight w:val="45" w:hRule="atLeast"/>
        </w:trPr>
        <w:tc>
          <w:tcPr>
            <w:tcW w:w="30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92</w:t>
            </w:r>
          </w:p>
        </w:tc>
        <w:tc>
          <w:tcPr>
            <w:tcW w:w="26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8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Mond Bernard</w:t>
            </w:r>
          </w:p>
        </w:tc>
      </w:tr>
      <w:tr>
        <w:trPr>
          <w:trHeight w:val="45" w:hRule="atLeast"/>
        </w:trPr>
        <w:tc>
          <w:tcPr>
            <w:tcW w:w="30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MOND</w:t>
            </w:r>
            <w:r>
              <w:rPr>
                <w:rFonts w:ascii="Times New Roman" w:hAnsi="Times New Roman"/>
                <w:b w:val="false"/>
                <w:i w:val="false"/>
                <w:color w:val="000000"/>
                <w:sz w:val="22"/>
              </w:rPr>
              <w:t xml:space="preserve"> BERNARD STANISŁAW (14 XI 1887 Stanisławów – 5 VII 1957 Kraków), gen. WP, d-ca 6. Dywizji Piechoty (DP). Zasymilowany Żyd; w 1905 członek Organizacji Niepodległościowej Młodzieży Polskiej; matura w 1907; powołany do armii austriackiej; w 1908 awansowany na stopień chorążego; w X 1908 instruktor wojskowy Drużyny Bartoszowej w Brodach; 1909-1910 i 1913-1914 student prawa w Uniwersytecie Lwowskim; 1911-1913 urzędnik Dyrekcji Okręgowej Kolei we Lwowie; 1 VIII 1914 zmobilizowany do 95. pułku piechoty (pp); mianowany na stopień ppor.; d-ca kompanii (komp.); 1916 awansowany na por.; 20 IX 1916 – 1918 w rosyjskiej niewoli w Troicku; 15 IV – 30 X 1918 d-ca komp. zapasowej 95. pp; od 2 XI 1918 d-ca pododcinka „Remiza-Cytadela” obrony Lwowa; w 1918 awansowany na stopień kpt.; 1 I 1919 przeniesiony na d-cę komp., później batalionu (bat.) w 5. pp Legionów (pp Leg.); 20 XII 1919 d-ca I bat. 6. pp Leg.; 6 VI 1920 ranny pod Kijowem; 30 VI 1920 r. mjr, d-ca 205. ochotniczego pp w Dywizji Ochotniczej. 1 II – 10 III 1921 na kursie dla wyższych d-ców w Warszawie; V - X 1921 K-dt Miasta Wilna; X 1921 – 19 III 1927 d-ca 49. pp; V 1922 na kursie d-ców piechoty dywizyjnej w Doświadczalnym Centrum Wyszkolenia Armii w Rembertowie; awansowany na ppłk.; 15 VIII 1924 płk; 19 III 1927 – 4 X 1932 d-ca piechoty dywizyjnej 6. DP w Krakowie; od 4 X 1932 d-ca 6. DP; 21 XII 1932 gen. bryg.; 1-3 IX 1939 bronił rej. Pszczyny; walczył nad Dunajcem i Sanem; 17-20 IX 1939 przebijał się w kierunku Lwowa; 20 IX 1939 – 1 IV 1945 w niewoli niemieckiej; kolejno w Oflagach Oflagu VII A Murnau; Oflagu IV B Konigstein i Oflagu VI B Dössel; wyzwolony przez Amerykanów; od I 1946 w Polsce; kierownik Państwowego Biura Podróży „Orbis” w Krakowie; od 1950 magazynier w Spółdzielni „Grzegórzki”; kibic Gwardyjskiego Klubu Sportowego „Wisła”; odznaczony Krzyżem Srebrnym Orderu Wojennego Virtuti Militari, Krzyżem Niepodległości z Mieczami, Krzyżem Oficerskim Orderu Odrodzenia Polski, czterokrotnie Krzyżem Walecznych, Złotym Krzyżem Zasługi.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84"/>
        <w:gridCol w:w="1390"/>
        <w:gridCol w:w="2718"/>
        <w:gridCol w:w="566"/>
        <w:gridCol w:w="1941"/>
        <w:gridCol w:w="4255"/>
      </w:tblGrid>
      <w:tr>
        <w:trPr>
          <w:trHeight w:val="45" w:hRule="atLeast"/>
        </w:trPr>
        <w:tc>
          <w:tcPr>
            <w:tcW w:w="30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127</w:t>
            </w:r>
          </w:p>
        </w:tc>
        <w:tc>
          <w:tcPr>
            <w:tcW w:w="27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2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Natan Gross</w:t>
            </w:r>
          </w:p>
        </w:tc>
      </w:tr>
      <w:tr>
        <w:trPr>
          <w:trHeight w:val="45" w:hRule="atLeast"/>
        </w:trPr>
        <w:tc>
          <w:tcPr>
            <w:tcW w:w="30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Niweliński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Natan Gross</w:t>
            </w:r>
            <w:r>
              <w:rPr>
                <w:rFonts w:ascii="Times New Roman" w:hAnsi="Times New Roman"/>
                <w:b w:val="false"/>
                <w:i w:val="false"/>
                <w:color w:val="000000"/>
                <w:sz w:val="22"/>
              </w:rPr>
              <w:t xml:space="preserve"> (16 XI 1919, Kraków – 5 X 2005, Ramat Gan), pol.-izrael. reżyser, scenarzysta i producent film., historyk filmu żyd., pisarz, poeta, eseista i publicysta, tłumacz oraz wydawca, tworzący w języku pol. i hebr.; syn Jakuba, znanego kupca krak., który z żoną Sarą z domu Scharf zajmował się handlem porcelaną, kryształami, szkłem i lampami. Ukończył Gim. Hebr. im. Ch. Hilfsteina na krak. Kazimierzu (1938) i przez rok studiował prawo na UJ. Podczas okupacji niem. zamknięty w getcie krak., następnie na tzw. „aryjskich papierach” jako Franciszek Grymek ukrywał się w Warszawie i Otwocku. Po wojnie odbył Kurs Przysposobienia Film. pod egidą Inst. Film. w Krakowie (1945-1946), następnie pracował jako asystent reżysera w Filmie Pol. w Łodzi (</w:t>
            </w:r>
            <w:r>
              <w:rPr>
                <w:rFonts w:ascii="Times New Roman" w:hAnsi="Times New Roman"/>
                <w:b w:val="false"/>
                <w:i/>
                <w:color w:val="000000"/>
                <w:sz w:val="22"/>
              </w:rPr>
              <w:t>Dwie godziny</w:t>
            </w:r>
            <w:r>
              <w:rPr>
                <w:rFonts w:ascii="Times New Roman" w:hAnsi="Times New Roman"/>
                <w:b w:val="false"/>
                <w:i w:val="false"/>
                <w:color w:val="000000"/>
                <w:sz w:val="22"/>
              </w:rPr>
              <w:t xml:space="preserve">, reż. S. Wohl, 1946). Od IX 1946 jako reżyser i scenarzysta związany ze Spn. Kinor braci Goskindów, dla której w języku jid. realizował filmy dok. i fab., m.in. Żyd. Kronikę Film., pełnometrażowy film dok. </w:t>
            </w:r>
            <w:r>
              <w:rPr>
                <w:rFonts w:ascii="Times New Roman" w:hAnsi="Times New Roman"/>
                <w:b w:val="false"/>
                <w:i/>
                <w:color w:val="000000"/>
                <w:sz w:val="22"/>
              </w:rPr>
              <w:t>My, którzy przeżyliśmy</w:t>
            </w:r>
            <w:r>
              <w:rPr>
                <w:rFonts w:ascii="Times New Roman" w:hAnsi="Times New Roman"/>
                <w:b w:val="false"/>
                <w:i w:val="false"/>
                <w:color w:val="000000"/>
                <w:sz w:val="22"/>
              </w:rPr>
              <w:t xml:space="preserve"> (1948), dramat </w:t>
            </w:r>
            <w:r>
              <w:rPr>
                <w:rFonts w:ascii="Times New Roman" w:hAnsi="Times New Roman"/>
                <w:b w:val="false"/>
                <w:i/>
                <w:color w:val="000000"/>
                <w:sz w:val="22"/>
              </w:rPr>
              <w:t>Nasze dzieci</w:t>
            </w:r>
            <w:r>
              <w:rPr>
                <w:rFonts w:ascii="Times New Roman" w:hAnsi="Times New Roman"/>
                <w:b w:val="false"/>
                <w:i w:val="false"/>
                <w:color w:val="000000"/>
                <w:sz w:val="22"/>
              </w:rPr>
              <w:t xml:space="preserve"> (1948) z aktorami Sz. Dżiganem i I. Szumacherem, a wreszcie </w:t>
            </w:r>
            <w:r>
              <w:rPr>
                <w:rFonts w:ascii="Times New Roman" w:hAnsi="Times New Roman"/>
                <w:b w:val="false"/>
                <w:i/>
                <w:color w:val="000000"/>
                <w:sz w:val="22"/>
              </w:rPr>
              <w:t>Naprzód Gordonia</w:t>
            </w:r>
            <w:r>
              <w:rPr>
                <w:rFonts w:ascii="Times New Roman" w:hAnsi="Times New Roman"/>
                <w:b w:val="false"/>
                <w:i w:val="false"/>
                <w:color w:val="000000"/>
                <w:sz w:val="22"/>
              </w:rPr>
              <w:t xml:space="preserve"> (1949) o tematyce syjonist. W l. 1946-1949 współpracował z pismami „Słowo Młodych”, „Mosty, „Opinia”, „Nasze Słowo”. Pod koniec 1949 wyjechał do Izraela, gdzie został jednym z pionierów kinematografii; jako reżyser związany był m.in. z Geva Films (1953-1960); w 1964 otrzymał w Berlinie nagrodę za film „Piwnica” (1963). Publikował w prasie hebr. (np. „Dawar”, „Al Hamiszmar”) i pol. („Nowiny-Kurier” i in.), był działaczem Zw. Krakowian w Izraelu oraz czł. komisji nadającej odznaczenie Sprawiedliwy wśród Narodów Świata; otrzymał nagrodę Izrael. Akad. Film. za całokształt twórczości. Wspomnienia z Polski i dalsze losy w Izraelu opisał w </w:t>
            </w:r>
            <w:r>
              <w:rPr>
                <w:rFonts w:ascii="Times New Roman" w:hAnsi="Times New Roman"/>
                <w:b w:val="false"/>
                <w:i/>
                <w:color w:val="000000"/>
                <w:sz w:val="22"/>
              </w:rPr>
              <w:t>Kim pan jest, panie Grymek?</w:t>
            </w:r>
            <w:r>
              <w:rPr>
                <w:rFonts w:ascii="Times New Roman" w:hAnsi="Times New Roman"/>
                <w:b w:val="false"/>
                <w:i w:val="false"/>
                <w:color w:val="000000"/>
                <w:sz w:val="22"/>
              </w:rPr>
              <w:t xml:space="preserve"> (1991; nagroda „Echa Krakowa”) i </w:t>
            </w:r>
            <w:r>
              <w:rPr>
                <w:rFonts w:ascii="Times New Roman" w:hAnsi="Times New Roman"/>
                <w:b w:val="false"/>
                <w:i/>
                <w:color w:val="000000"/>
                <w:sz w:val="22"/>
              </w:rPr>
              <w:t>Przygody Grymka w Ziemi Świętej</w:t>
            </w:r>
            <w:r>
              <w:rPr>
                <w:rFonts w:ascii="Times New Roman" w:hAnsi="Times New Roman"/>
                <w:b w:val="false"/>
                <w:i w:val="false"/>
                <w:color w:val="000000"/>
                <w:sz w:val="22"/>
              </w:rPr>
              <w:t xml:space="preserve"> (2006). Inne publikacje: t. poet. </w:t>
            </w:r>
            <w:r>
              <w:rPr>
                <w:rFonts w:ascii="Times New Roman" w:hAnsi="Times New Roman"/>
                <w:b w:val="false"/>
                <w:i/>
                <w:color w:val="000000"/>
                <w:sz w:val="22"/>
              </w:rPr>
              <w:t>Co nam zostało z tych lat</w:t>
            </w:r>
            <w:r>
              <w:rPr>
                <w:rFonts w:ascii="Times New Roman" w:hAnsi="Times New Roman"/>
                <w:b w:val="false"/>
                <w:i w:val="false"/>
                <w:color w:val="000000"/>
                <w:sz w:val="22"/>
              </w:rPr>
              <w:t xml:space="preserve"> (1971), antologia </w:t>
            </w:r>
            <w:r>
              <w:rPr>
                <w:rFonts w:ascii="Times New Roman" w:hAnsi="Times New Roman"/>
                <w:b w:val="false"/>
                <w:i/>
                <w:color w:val="000000"/>
                <w:sz w:val="22"/>
              </w:rPr>
              <w:t>Szoa w poezji hebr.</w:t>
            </w:r>
            <w:r>
              <w:rPr>
                <w:rFonts w:ascii="Times New Roman" w:hAnsi="Times New Roman"/>
                <w:b w:val="false"/>
                <w:i w:val="false"/>
                <w:color w:val="000000"/>
                <w:sz w:val="22"/>
              </w:rPr>
              <w:t xml:space="preserve"> (1974, po hebr.), </w:t>
            </w:r>
            <w:r>
              <w:rPr>
                <w:rFonts w:ascii="Times New Roman" w:hAnsi="Times New Roman"/>
                <w:b w:val="false"/>
                <w:i/>
                <w:color w:val="000000"/>
                <w:sz w:val="22"/>
              </w:rPr>
              <w:t>Dzieje filmu żyd. w Polsce w l. 1910-1950</w:t>
            </w:r>
            <w:r>
              <w:rPr>
                <w:rFonts w:ascii="Times New Roman" w:hAnsi="Times New Roman"/>
                <w:b w:val="false"/>
                <w:i w:val="false"/>
                <w:color w:val="000000"/>
                <w:sz w:val="22"/>
              </w:rPr>
              <w:t xml:space="preserve"> (1989; wyd. pol. </w:t>
            </w:r>
            <w:r>
              <w:rPr>
                <w:rFonts w:ascii="Times New Roman" w:hAnsi="Times New Roman"/>
                <w:b w:val="false"/>
                <w:i/>
                <w:color w:val="000000"/>
                <w:sz w:val="22"/>
              </w:rPr>
              <w:t>Film żyd. w Polsce</w:t>
            </w:r>
            <w:r>
              <w:rPr>
                <w:rFonts w:ascii="Times New Roman" w:hAnsi="Times New Roman"/>
                <w:b w:val="false"/>
                <w:i w:val="false"/>
                <w:color w:val="000000"/>
                <w:sz w:val="22"/>
              </w:rPr>
              <w:t xml:space="preserve">, 2002), </w:t>
            </w:r>
            <w:r>
              <w:rPr>
                <w:rFonts w:ascii="Times New Roman" w:hAnsi="Times New Roman"/>
                <w:b w:val="false"/>
                <w:i/>
                <w:color w:val="000000"/>
                <w:sz w:val="22"/>
              </w:rPr>
              <w:t>Poeci i Szoa</w:t>
            </w:r>
            <w:r>
              <w:rPr>
                <w:rFonts w:ascii="Times New Roman" w:hAnsi="Times New Roman"/>
                <w:b w:val="false"/>
                <w:i w:val="false"/>
                <w:color w:val="000000"/>
                <w:sz w:val="22"/>
              </w:rPr>
              <w:t xml:space="preserve"> (1993), </w:t>
            </w:r>
            <w:r>
              <w:rPr>
                <w:rFonts w:ascii="Times New Roman" w:hAnsi="Times New Roman"/>
                <w:b w:val="false"/>
                <w:i/>
                <w:color w:val="000000"/>
                <w:sz w:val="22"/>
              </w:rPr>
              <w:t>Żyd. bard</w:t>
            </w:r>
            <w:r>
              <w:rPr>
                <w:rFonts w:ascii="Times New Roman" w:hAnsi="Times New Roman"/>
                <w:b w:val="false"/>
                <w:i w:val="false"/>
                <w:color w:val="000000"/>
                <w:sz w:val="22"/>
              </w:rPr>
              <w:t xml:space="preserve"> (2000, o M. Gebirtigu). </w:t>
            </w:r>
            <w:r>
              <w:rPr>
                <w:rFonts w:ascii="Times New Roman" w:hAnsi="Times New Roman"/>
                <w:b/>
                <w:i w:val="false"/>
                <w:color w:val="000000"/>
                <w:sz w:val="22"/>
              </w:rPr>
              <w:t>Yoram</w:t>
            </w:r>
            <w:r>
              <w:rPr>
                <w:rFonts w:ascii="Times New Roman" w:hAnsi="Times New Roman"/>
                <w:b w:val="false"/>
                <w:i w:val="false"/>
                <w:color w:val="000000"/>
                <w:sz w:val="22"/>
              </w:rPr>
              <w:t xml:space="preserve"> (właśc. Jerzy, 1926-2015), brat N., twórca i producent film., pisarz, karierę rozpoczął pod koniec lat 40. w Polsce, od 1950 kontynuował ją w Izraelu, a od schyłku lat 60. w Australii, gdzie zał. studio filmów anim. Yoram Gross Film Studios. Wybrana filmografia: </w:t>
            </w:r>
            <w:r>
              <w:rPr>
                <w:rFonts w:ascii="Times New Roman" w:hAnsi="Times New Roman"/>
                <w:b w:val="false"/>
                <w:i/>
                <w:color w:val="000000"/>
                <w:sz w:val="22"/>
              </w:rPr>
              <w:t>Józef marzyciel</w:t>
            </w:r>
            <w:r>
              <w:rPr>
                <w:rFonts w:ascii="Times New Roman" w:hAnsi="Times New Roman"/>
                <w:b w:val="false"/>
                <w:i w:val="false"/>
                <w:color w:val="000000"/>
                <w:sz w:val="22"/>
              </w:rPr>
              <w:t xml:space="preserve"> (1961), </w:t>
            </w:r>
            <w:r>
              <w:rPr>
                <w:rFonts w:ascii="Times New Roman" w:hAnsi="Times New Roman"/>
                <w:b w:val="false"/>
                <w:i/>
                <w:color w:val="000000"/>
                <w:sz w:val="22"/>
              </w:rPr>
              <w:t>Dot i kangurzyca</w:t>
            </w:r>
            <w:r>
              <w:rPr>
                <w:rFonts w:ascii="Times New Roman" w:hAnsi="Times New Roman"/>
                <w:b w:val="false"/>
                <w:i w:val="false"/>
                <w:color w:val="000000"/>
                <w:sz w:val="22"/>
              </w:rPr>
              <w:t xml:space="preserve"> (1977), serial </w:t>
            </w:r>
            <w:r>
              <w:rPr>
                <w:rFonts w:ascii="Times New Roman" w:hAnsi="Times New Roman"/>
                <w:b w:val="false"/>
                <w:i/>
                <w:color w:val="000000"/>
                <w:sz w:val="22"/>
              </w:rPr>
              <w:t xml:space="preserve">Bystry Bill </w:t>
            </w:r>
            <w:r>
              <w:rPr>
                <w:rFonts w:ascii="Times New Roman" w:hAnsi="Times New Roman"/>
                <w:b w:val="false"/>
                <w:i w:val="false"/>
                <w:color w:val="000000"/>
                <w:sz w:val="22"/>
              </w:rPr>
              <w:t xml:space="preserve">(1993-1995); książki m.in. </w:t>
            </w:r>
            <w:r>
              <w:rPr>
                <w:rFonts w:ascii="Times New Roman" w:hAnsi="Times New Roman"/>
                <w:b w:val="false"/>
                <w:i/>
                <w:color w:val="000000"/>
                <w:sz w:val="22"/>
              </w:rPr>
              <w:t>Wybrało mnie życie</w:t>
            </w:r>
            <w:r>
              <w:rPr>
                <w:rFonts w:ascii="Times New Roman" w:hAnsi="Times New Roman"/>
                <w:b w:val="false"/>
                <w:i w:val="false"/>
                <w:color w:val="000000"/>
                <w:sz w:val="22"/>
              </w:rPr>
              <w:t xml:space="preserve"> (2008), </w:t>
            </w:r>
            <w:r>
              <w:rPr>
                <w:rFonts w:ascii="Times New Roman" w:hAnsi="Times New Roman"/>
                <w:b w:val="false"/>
                <w:i/>
                <w:color w:val="000000"/>
                <w:sz w:val="22"/>
              </w:rPr>
              <w:t>Samson</w:t>
            </w:r>
            <w:r>
              <w:rPr>
                <w:rFonts w:ascii="Times New Roman" w:hAnsi="Times New Roman"/>
                <w:b w:val="false"/>
                <w:i w:val="false"/>
                <w:color w:val="000000"/>
                <w:sz w:val="22"/>
              </w:rPr>
              <w:t xml:space="preserve"> (2014); odznaczenia: Order Australii (1995), Krzyż Komand. Orderu Zasługi RP, „Zasłużony Kulturze Gloria Artis” (oba 2011) i in. Bohater filmu dok. </w:t>
            </w:r>
            <w:r>
              <w:rPr>
                <w:rFonts w:ascii="Times New Roman" w:hAnsi="Times New Roman"/>
                <w:b w:val="false"/>
                <w:i/>
                <w:color w:val="000000"/>
                <w:sz w:val="22"/>
              </w:rPr>
              <w:t>Krakowiaczek</w:t>
            </w:r>
            <w:r>
              <w:rPr>
                <w:rFonts w:ascii="Times New Roman" w:hAnsi="Times New Roman"/>
                <w:b w:val="false"/>
                <w:i w:val="false"/>
                <w:color w:val="000000"/>
                <w:sz w:val="22"/>
              </w:rPr>
              <w:t xml:space="preserve"> ci ja (reż. T. Magierski, 2011). Tablice pamiątkowe honorujące braci znajdują się na fasadzie dawnego domu rodzinnego Grossów przy ul. Sarego 12. Syn N. </w:t>
            </w:r>
            <w:r>
              <w:rPr>
                <w:rFonts w:ascii="Times New Roman" w:hAnsi="Times New Roman"/>
                <w:b/>
                <w:i w:val="false"/>
                <w:color w:val="000000"/>
                <w:sz w:val="22"/>
              </w:rPr>
              <w:t>Yaakov</w:t>
            </w:r>
            <w:r>
              <w:rPr>
                <w:rFonts w:ascii="Times New Roman" w:hAnsi="Times New Roman"/>
                <w:b w:val="false"/>
                <w:i w:val="false"/>
                <w:color w:val="000000"/>
                <w:sz w:val="22"/>
              </w:rPr>
              <w:t xml:space="preserve"> (1949-2017) to izrael. reżyser i producent film., historyk filmu; zajmował się m.in. odnajdywaniem, konserwacją i digitalizacją starych nagrań film., dbając też o zachowanie spuścizny ojca.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8"/>
        <w:gridCol w:w="1171"/>
        <w:gridCol w:w="2290"/>
        <w:gridCol w:w="477"/>
        <w:gridCol w:w="1635"/>
        <w:gridCol w:w="5783"/>
      </w:tblGrid>
      <w:tr>
        <w:trPr>
          <w:trHeight w:val="45" w:hRule="atLeast"/>
        </w:trPr>
        <w:tc>
          <w:tcPr>
            <w:tcW w:w="2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133</w:t>
            </w:r>
          </w:p>
        </w:tc>
        <w:tc>
          <w:tcPr>
            <w:tcW w:w="22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Naukowcy żydowscy</w:t>
            </w:r>
          </w:p>
        </w:tc>
      </w:tr>
      <w:tr>
        <w:trPr>
          <w:trHeight w:val="45" w:hRule="atLeast"/>
        </w:trPr>
        <w:tc>
          <w:tcPr>
            <w:tcW w:w="2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Anna Smywińska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Anna Smywińska-Pohl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Żydowscy naukowcy</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Za jednego z pierwszych naukowców żydowskich związanych z Krakowem można uznać Mojżesza ben Israela Isserlesa (Remu) (ok. 1510-1570), autora komentarza do kodyfikacji Talmudu Józefa Karo, który dostosował go do kultury Żydów aszkenazyjskich. Remu był także twórcą wielu komentarzy i responsów. Do najwybitniejszych uczonych działających na przełomie XVI i XVII w. należy zaliczyć rabina i rektora jesziwy Joela Sirkesa (1561-1640), autora </w:t>
            </w:r>
            <w:r>
              <w:rPr>
                <w:rFonts w:ascii="Times New Roman" w:hAnsi="Times New Roman"/>
                <w:b w:val="false"/>
                <w:i/>
                <w:color w:val="000000"/>
                <w:sz w:val="22"/>
              </w:rPr>
              <w:t>Beit Chadasz</w:t>
            </w:r>
            <w:r>
              <w:rPr>
                <w:rFonts w:ascii="Times New Roman" w:hAnsi="Times New Roman"/>
                <w:b w:val="false"/>
                <w:i w:val="false"/>
                <w:color w:val="000000"/>
                <w:sz w:val="22"/>
              </w:rPr>
              <w:t xml:space="preserve"> – uwag i objaśnień do kodeksu prawa mojżeszowego Jakuba ben Aszera, a także innych omówień i odpowiedzi. W pierwszej połowie XVI na Akademii Krakowskiej był zatrudniony pochodzący z Warszawy hebraista Dawid Leonard, który wydał elementarz do nauki języka przez żaków. Pierwszym profesorem pochodzenia żydowskiego na Akademii Krakowskiej był były rabin Jan Antoni Opolski, który piastował Katedrę Języka Hebrajskiego w latach 1767-1768. </w:t>
            </w:r>
          </w:p>
          <w:p>
            <w:pPr>
              <w:spacing w:after="269"/>
              <w:ind w:left="15"/>
              <w:jc w:val="left"/>
            </w:pPr>
            <w:r>
              <w:rPr>
                <w:rFonts w:ascii="Times New Roman" w:hAnsi="Times New Roman"/>
                <w:b w:val="false"/>
                <w:i w:val="false"/>
                <w:color w:val="000000"/>
                <w:sz w:val="22"/>
              </w:rPr>
              <w:t xml:space="preserve"> W XIX wieku na uwagę zasługują Leon Blumenstock-Halban (1838-1897), specjalista z zakresu medycyny sądowej i jej historii, okulista, wykładowca Wydziału Prawa UJ, autor </w:t>
            </w:r>
            <w:r>
              <w:rPr>
                <w:rFonts w:ascii="Times New Roman" w:hAnsi="Times New Roman"/>
                <w:b w:val="false"/>
                <w:i/>
                <w:color w:val="000000"/>
                <w:sz w:val="22"/>
              </w:rPr>
              <w:t>O znaczeniu „narzędzie” i „broni” ze stanowiska sądowo-lekarskiego (1868)</w:t>
            </w:r>
            <w:r>
              <w:rPr>
                <w:rFonts w:ascii="Times New Roman" w:hAnsi="Times New Roman"/>
                <w:b w:val="false"/>
                <w:i w:val="false"/>
                <w:color w:val="000000"/>
                <w:sz w:val="22"/>
              </w:rPr>
              <w:t xml:space="preserve">, a także okulista Józef Oettinger (1818-1895), profesor UJ, autor artykułu </w:t>
            </w:r>
            <w:r>
              <w:rPr>
                <w:rFonts w:ascii="Times New Roman" w:hAnsi="Times New Roman"/>
                <w:b w:val="false"/>
                <w:i/>
                <w:color w:val="000000"/>
                <w:sz w:val="22"/>
              </w:rPr>
              <w:t>Cholera nagminna w Krakowie r. 1866</w:t>
            </w:r>
            <w:r>
              <w:rPr>
                <w:rFonts w:ascii="Times New Roman" w:hAnsi="Times New Roman"/>
                <w:b w:val="false"/>
                <w:i w:val="false"/>
                <w:color w:val="000000"/>
                <w:sz w:val="22"/>
              </w:rPr>
              <w:t xml:space="preserve">, a także rozpraw z historii medycyny. </w:t>
            </w:r>
          </w:p>
          <w:p>
            <w:pPr>
              <w:spacing w:after="269"/>
              <w:ind w:left="15"/>
              <w:jc w:val="left"/>
            </w:pPr>
            <w:r>
              <w:rPr>
                <w:rFonts w:ascii="Times New Roman" w:hAnsi="Times New Roman"/>
                <w:b w:val="false"/>
                <w:i w:val="false"/>
                <w:color w:val="000000"/>
                <w:sz w:val="22"/>
              </w:rPr>
              <w:t xml:space="preserve"> Na przełomie XIX i XX wieku na polu naukowym wyróżniała się rodzina Rosenblattów. Należy tu wspomnieć o Józefie Rosenblacie (1853-1917) prawniku specjalizującym się w kwestiach karnych i cywilnych, autorze rozprawy habilitacyjnej Gwarancje sprawiedliwego wyroku (1878), wykładowcy prawa cywilnego i karnego na UJ. Jego syn,. Alfred (1880-1947), był matematykiem i fizykiem, specjalistą geometrii algebraicznej wykładowcą UJ, autorem ponad 150 publikacji, w tym </w:t>
            </w:r>
            <w:r>
              <w:rPr>
                <w:rFonts w:ascii="Times New Roman" w:hAnsi="Times New Roman"/>
                <w:b w:val="false"/>
                <w:i/>
                <w:color w:val="000000"/>
                <w:sz w:val="22"/>
              </w:rPr>
              <w:t>Badań nad kształtami krzywych algebraicznych stopnia szóstego</w:t>
            </w:r>
            <w:r>
              <w:rPr>
                <w:rFonts w:ascii="Times New Roman" w:hAnsi="Times New Roman"/>
                <w:b w:val="false"/>
                <w:i w:val="false"/>
                <w:color w:val="000000"/>
                <w:sz w:val="22"/>
              </w:rPr>
              <w:t xml:space="preserve"> (1911). W 1936 r. emigrował do Peru. Nauką zajmował się także brat Józefa, Emanuel, praktykujący lekarz, autor opracowań </w:t>
            </w:r>
            <w:r>
              <w:rPr>
                <w:rFonts w:ascii="Times New Roman" w:hAnsi="Times New Roman"/>
                <w:b w:val="false"/>
                <w:i/>
                <w:color w:val="000000"/>
                <w:sz w:val="22"/>
              </w:rPr>
              <w:t>O skutkach fizyologicznych i leczniczych wlewania do jelit większych ilości płynów</w:t>
            </w:r>
            <w:r>
              <w:rPr>
                <w:rFonts w:ascii="Times New Roman" w:hAnsi="Times New Roman"/>
                <w:b w:val="false"/>
                <w:i w:val="false"/>
                <w:color w:val="000000"/>
                <w:sz w:val="22"/>
              </w:rPr>
              <w:t xml:space="preserve"> (1879) oraz </w:t>
            </w:r>
            <w:r>
              <w:rPr>
                <w:rFonts w:ascii="Times New Roman" w:hAnsi="Times New Roman"/>
                <w:b w:val="false"/>
                <w:i/>
                <w:color w:val="000000"/>
                <w:sz w:val="22"/>
              </w:rPr>
              <w:t>Nowszych sposobów leczenia krztuśca</w:t>
            </w:r>
            <w:r>
              <w:rPr>
                <w:rFonts w:ascii="Times New Roman" w:hAnsi="Times New Roman"/>
                <w:b w:val="false"/>
                <w:i w:val="false"/>
                <w:color w:val="000000"/>
                <w:sz w:val="22"/>
              </w:rPr>
              <w:t xml:space="preserve"> (1892). Jego córką była Maria Rosenblatt (później Fredro-Boniecką) (1891-1958), doktorka filozofii, która prowadziła badania dotyczące postrzegania w laboratorium psychologii eksperymentalnej Władysława Heinricha. Zawodowo i naukowo związana była z Muzeum Narodowym – oddziałem im. Czapskich, gdzie pracowała wpierw na stanowisku bibliotekarsko-muzealnym, a później jako kustoszka (1933-1939; 1945-1955), autorka szeregu opracowań dotyczących monet i gemm (</w:t>
            </w:r>
            <w:r>
              <w:rPr>
                <w:rFonts w:ascii="Times New Roman" w:hAnsi="Times New Roman"/>
                <w:b w:val="false"/>
                <w:i/>
                <w:color w:val="000000"/>
                <w:sz w:val="22"/>
              </w:rPr>
              <w:t>Gemmy z podpisami artystów w Muzeum Narodowym</w:t>
            </w:r>
            <w:r>
              <w:rPr>
                <w:rFonts w:ascii="Times New Roman" w:hAnsi="Times New Roman"/>
                <w:b w:val="false"/>
                <w:i w:val="false"/>
                <w:color w:val="000000"/>
                <w:sz w:val="22"/>
              </w:rPr>
              <w:t xml:space="preserve">), o której Karol Estreicher pisał, </w:t>
            </w:r>
            <w:r>
              <w:rPr>
                <w:rFonts w:ascii="Times New Roman" w:hAnsi="Times New Roman"/>
                <w:b w:val="false"/>
                <w:i/>
                <w:color w:val="000000"/>
                <w:sz w:val="22"/>
              </w:rPr>
              <w:t>że jest właściwie jedyną znawczynią na polu numizmatyki polskiej</w:t>
            </w:r>
            <w:r>
              <w:rPr>
                <w:rFonts w:ascii="Times New Roman" w:hAnsi="Times New Roman"/>
                <w:b w:val="false"/>
                <w:i w:val="false"/>
                <w:color w:val="000000"/>
                <w:sz w:val="22"/>
              </w:rPr>
              <w:t xml:space="preserve">. W 1958 zatwierdzono jej docenturę. </w:t>
            </w:r>
          </w:p>
          <w:p>
            <w:pPr>
              <w:spacing w:after="269"/>
              <w:ind w:left="15"/>
              <w:jc w:val="left"/>
            </w:pPr>
            <w:r>
              <w:rPr>
                <w:rFonts w:ascii="Times New Roman" w:hAnsi="Times New Roman"/>
                <w:b w:val="false"/>
                <w:i w:val="false"/>
                <w:color w:val="000000"/>
                <w:sz w:val="22"/>
              </w:rPr>
              <w:t xml:space="preserve"> Zasługi dla nauki, zwłaszcza w zakresie psychologii, psychoanalizy i sztuki miało rodzeństwo Korngoldów, dzieci przemysłowca Lazara Korngolda. Augustyna (1902-1974) </w:t>
            </w:r>
          </w:p>
          <w:p>
            <w:pPr>
              <w:spacing w:after="269"/>
              <w:ind w:left="15"/>
              <w:jc w:val="left"/>
            </w:pPr>
            <w:r>
              <w:rPr>
                <w:rFonts w:ascii="Times New Roman" w:hAnsi="Times New Roman"/>
                <w:b w:val="false"/>
                <w:i w:val="false"/>
                <w:color w:val="000000"/>
                <w:sz w:val="22"/>
              </w:rPr>
              <w:t xml:space="preserve"> (później Landau), znawczyni filozofii R. Wahlego, tłumaczka wielokrotnie wznawianego tłumaczenia dzieła H. Rorschacha </w:t>
            </w:r>
            <w:r>
              <w:rPr>
                <w:rFonts w:ascii="Times New Roman" w:hAnsi="Times New Roman"/>
                <w:b w:val="false"/>
                <w:i/>
                <w:color w:val="000000"/>
                <w:sz w:val="22"/>
              </w:rPr>
              <w:t>Psychodiagnostyka</w:t>
            </w:r>
            <w:r>
              <w:rPr>
                <w:rFonts w:ascii="Times New Roman" w:hAnsi="Times New Roman"/>
                <w:b w:val="false"/>
                <w:i w:val="false"/>
                <w:color w:val="000000"/>
                <w:sz w:val="22"/>
              </w:rPr>
              <w:t xml:space="preserve"> z j. niemieckiego na j. francuski. W latach 30. Wyemigrowała do Francji a później do Brazylii, gdzie zajmowała się psychologia społeczną środowiska emigrantów. Brat Augustyny, Syriusz (1899-?), był kubistycznym artystą i krytykiem sztuki, autorem artykułów z estetyki. Żona Syriusza, Zuzanna (później Suzanne Pacaud) (1902-1988) wyemigrowała do Francji w drugiej połowie lat dwudziestych i stała się pionierką badań na temat wypadków w pracy, ergonomii i psychotechniki. </w:t>
            </w:r>
          </w:p>
          <w:p>
            <w:pPr>
              <w:spacing w:after="269"/>
              <w:ind w:left="15"/>
              <w:jc w:val="left"/>
            </w:pPr>
            <w:r>
              <w:rPr>
                <w:rFonts w:ascii="Times New Roman" w:hAnsi="Times New Roman"/>
                <w:b w:val="false"/>
                <w:i w:val="false"/>
                <w:color w:val="000000"/>
                <w:sz w:val="22"/>
              </w:rPr>
              <w:t xml:space="preserve"> Wybitnym uczonym Witold Steinberg (później Aleksander Rudziński) (1900-1989), wykładowca UJ oraz Colombia University, dyplomata, specjalista od prawa sąsiedzkiego i prawa międzynarodowego a w zakresie filozofii – znawca I. Kanta i logiki norm. Do rozwoju parazytologii, a zwłaszcza – wynalezienia leku na malarie przyczyniła się filozofka i zoolożka, wpsólpracownica Tadeusza Garbowskiego w Zakładzie Psychogenetycznym UJ, a na emigracji – wykładowczyni Rockefeller University, Anna Tennenbaum (Maria Rudzińska) (1900-1996), w która wprowadziła do tej nauki mikroskop elektronowy, autorka ponad 50 prac z zakresu biologii. </w:t>
            </w:r>
          </w:p>
          <w:p>
            <w:pPr>
              <w:spacing w:after="269"/>
              <w:ind w:left="15"/>
              <w:jc w:val="left"/>
            </w:pPr>
            <w:r>
              <w:rPr>
                <w:rFonts w:ascii="Times New Roman" w:hAnsi="Times New Roman"/>
                <w:b w:val="false"/>
                <w:i w:val="false"/>
                <w:color w:val="000000"/>
                <w:sz w:val="22"/>
              </w:rPr>
              <w:t xml:space="preserve"> W zakresie fizyki wybitnym naukowcem był Leopold Infeld (1898-1968) – podejmujący kwestię teorii względności współpracownik A. Einsteina, współtwórca równania ruchu Einsteina-Infelda-Hoffmanna, współautor książki </w:t>
            </w:r>
            <w:r>
              <w:rPr>
                <w:rFonts w:ascii="Times New Roman" w:hAnsi="Times New Roman"/>
                <w:b w:val="false"/>
                <w:i/>
                <w:color w:val="000000"/>
                <w:sz w:val="22"/>
              </w:rPr>
              <w:t>Ewolucja fizyki</w:t>
            </w:r>
            <w:r>
              <w:rPr>
                <w:rFonts w:ascii="Times New Roman" w:hAnsi="Times New Roman"/>
                <w:b w:val="false"/>
                <w:i w:val="false"/>
                <w:color w:val="000000"/>
                <w:sz w:val="22"/>
              </w:rPr>
              <w:t xml:space="preserve"> (1938), związany z uczelniami w Polsce, Niemczech, USA i Kanadzie. </w:t>
            </w:r>
          </w:p>
          <w:p>
            <w:pPr>
              <w:spacing w:after="269"/>
              <w:ind w:left="15"/>
              <w:jc w:val="left"/>
            </w:pPr>
            <w:r>
              <w:rPr>
                <w:rFonts w:ascii="Times New Roman" w:hAnsi="Times New Roman"/>
                <w:b w:val="false"/>
                <w:i w:val="false"/>
                <w:color w:val="000000"/>
                <w:sz w:val="22"/>
              </w:rPr>
              <w:t xml:space="preserve"> Xx wiek był rozkwitem działalności naukowej. Wśród uczonych można między innymi wymienić: Marię Einhorn-Susłowską (1915-1988) – twórczynię psychologii klinicznej na UJ, Józefa Feldmana (1899-1946) – historyka specjalizującego się w nowożytności, Marka Wajsbluma (1903-1962) – historyka i badacza reformacji, Laurę Kaufman (1889-1972) – biolożkę i genetyczkę, Jana Lachsa (1881-1942) – fizyka i chemika, Joachima Metallmanna (1899-1942) – filozofa przyrody, Zofię Ameisen (1897-1967) – historyczkę sztuki i bibliotekarkę. </w:t>
            </w:r>
          </w:p>
          <w:p>
            <w:pPr>
              <w:spacing w:after="269"/>
              <w:ind w:left="15"/>
              <w:jc w:val="left"/>
            </w:pPr>
            <w:r>
              <w:rPr>
                <w:rFonts w:ascii="Times New Roman" w:hAnsi="Times New Roman"/>
                <w:b w:val="false"/>
                <w:i w:val="false"/>
                <w:color w:val="000000"/>
                <w:sz w:val="22"/>
              </w:rPr>
              <w:t xml:space="preserve"> Antysemityzm lat trzydziestych i wybuch II wojny światowej sprawiły, że krakowskie środowisko żydowskich uczonych się załamało. Nie mając możliwości rozwoju kariery decydowali się na emigrację, z której zwykle nie wracali, znacząca część tych, którzy pozostali – zginęła w latach 1939-1945.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37"/>
        <w:gridCol w:w="918"/>
        <w:gridCol w:w="1796"/>
        <w:gridCol w:w="374"/>
        <w:gridCol w:w="1282"/>
        <w:gridCol w:w="7547"/>
      </w:tblGrid>
      <w:tr>
        <w:trPr>
          <w:trHeight w:val="45" w:hRule="atLeast"/>
        </w:trPr>
        <w:tc>
          <w:tcPr>
            <w:tcW w:w="20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129</w:t>
            </w:r>
          </w:p>
        </w:tc>
        <w:tc>
          <w:tcPr>
            <w:tcW w:w="17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5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Nowe ruchy religijne w Krakowie</w:t>
            </w:r>
          </w:p>
        </w:tc>
      </w:tr>
      <w:tr>
        <w:trPr>
          <w:trHeight w:val="45" w:hRule="atLeast"/>
        </w:trPr>
        <w:tc>
          <w:tcPr>
            <w:tcW w:w="20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Zbigniew Pasek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Zbigniew Pasek </w:t>
            </w:r>
          </w:p>
          <w:p>
            <w:pPr>
              <w:spacing w:after="269"/>
              <w:ind w:left="15"/>
              <w:jc w:val="left"/>
            </w:pP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Nowe ruchy religijne </w:t>
            </w:r>
            <w:r>
              <w:rPr>
                <w:rFonts w:ascii="Times New Roman" w:hAnsi="Times New Roman"/>
                <w:b w:val="false"/>
                <w:i w:val="false"/>
                <w:color w:val="000000"/>
                <w:sz w:val="22"/>
              </w:rPr>
              <w:t xml:space="preserve"> </w:t>
            </w:r>
          </w:p>
          <w:p>
            <w:pPr>
              <w:spacing w:after="269"/>
              <w:ind w:left="15"/>
              <w:jc w:val="left"/>
            </w:pPr>
          </w:p>
          <w:p>
            <w:pPr>
              <w:spacing w:after="269"/>
              <w:ind w:left="15"/>
              <w:jc w:val="left"/>
            </w:pPr>
            <w:r>
              <w:rPr>
                <w:rFonts w:ascii="Times New Roman" w:hAnsi="Times New Roman"/>
                <w:b w:val="false"/>
                <w:i w:val="false"/>
                <w:color w:val="000000"/>
                <w:sz w:val="22"/>
              </w:rPr>
              <w:t xml:space="preserve"> Terminem nowe ruchy religijne obejmuje się liczną i wewnętrznie zróżnicowaną grupę wyznań religijnych i nurtów duchowości, które niewiele łączy, jeśli chodzi o zasady wiary, a na ich definicję składają się jedynie: nieodległa data powstania (zwykle po II wojnie światowej), oraz fakt, ze proponują „religijny lub filozoficzny światopogląd, albo twierdzą, że dysponują środkami, które pozwalają osiągnąć pewne wyższe cele, takie jak transcendentna wiedza, duchowe oświecenie, samorealizacja czy &gt;&gt;prawdziwy&lt;&lt; rozwój wewnętrzny” (Barker 1997: 223). Niekiedy określa się tą nazwą pierwsze dwa pokolenia danej religii. W tym znaczeniu termin ten w Polsce odnoszony jest np. do buddyzmu (Doktór), a także np. do bahaizmu czy mormonów (Beźnic). </w:t>
            </w:r>
          </w:p>
          <w:p>
            <w:pPr>
              <w:spacing w:after="269"/>
              <w:ind w:left="15"/>
              <w:jc w:val="left"/>
            </w:pPr>
            <w:r>
              <w:rPr>
                <w:rFonts w:ascii="Times New Roman" w:hAnsi="Times New Roman"/>
                <w:b w:val="false"/>
                <w:i w:val="false"/>
                <w:color w:val="000000"/>
                <w:sz w:val="22"/>
              </w:rPr>
              <w:t xml:space="preserve"> Spośród NRR wpisanych do rejestru MSWiA cztery wymieniają Kraków jako miejsce swojej siedziby władz centralnych (w nawiasach data wpisu). Są to kolejno: 1. Stowarzyszenie Świadomości Duchowej Miłości (1991), które w Polsce swoją działalność prowadziło od 1984 roku, w Kr. miało swoją siedzibę przy ul Basztowej 5. Od 2006 przeniesiono ją do podkrakowskich Brzegów, a w 2008 zmieniono nazwę na Radha Govind Society of Poland; 2. Związek Wyznaniowy „Wierzę w Dobro Człowieka” (1992) ma swoją siedzibę przy ul. Sienkiewicza 3b i jest niewielką wspólnotą o zasadach wiary zbliżonych do deizmu; 3. Zakon Braci Zjednoczenia Energetycznego (1997) z siedzibą przy ul. Na Błonie 11, nieoficjalną działalność prowadzi od 1993, tworzą go osoby poszukujące „wiedzy duchowej” w oparciu o różne tradycje religijne i systemy filozoficzne; oraz 4. organizacja o nazwie Kościół Remonstrantów Polskich (1995) o pozareligijnym charakterze. </w:t>
            </w:r>
          </w:p>
          <w:p>
            <w:pPr>
              <w:spacing w:after="269"/>
              <w:ind w:left="15"/>
              <w:jc w:val="left"/>
            </w:pPr>
            <w:r>
              <w:rPr>
                <w:rFonts w:ascii="Times New Roman" w:hAnsi="Times New Roman"/>
                <w:b w:val="false"/>
                <w:i w:val="false"/>
                <w:color w:val="000000"/>
                <w:sz w:val="22"/>
              </w:rPr>
              <w:t xml:space="preserve"> Spośród wpisanych do rejestru MSWiA NRR w Kr. działają także: Międzynarodowe Towarzystwo Świadomości Kryszny (potocznie - Hare Kryszna, 1991), które należy do ruchów neohinduistycznych (wajsznawizm). Początki ruchu w Kr łączą się z duchowymi poszukiwaniami dyrektora teatru STU Krzysztofa Jasińskiego, w latach 80. Pierwszy ośrodek działał od jesieni 1991 do maja 1999 (ul. Ehrenberga 15). Od 1995 do 1997 na ul. Podedworze 23, a w latach 1997-1999 na ul. Wyżynnej 2. Następnie, wobec aktów agresji przedstawicieli ruchów antykultowych, w 1999 ośrodek zamknięto i przez kilka lat spotykano się w mieszkaniach prywatnych. W 2007 powołano nowy ośrodek, od 2012 jego siedziba mieści w lokalu przy ul Traugutta 4. Należący także do tradycji wajszanwickiej Instytut Wiedzy o Tożsamości – „Misja Czaitanji” powołał swój ośrodek w Kr. w 1992 roku, który działał do 2010 roku (ul.Biskupia). Obecnie krakowscy członkowie Misji praktykują w swoich domach. </w:t>
            </w:r>
          </w:p>
          <w:p>
            <w:pPr>
              <w:spacing w:after="269"/>
              <w:ind w:left="15"/>
              <w:jc w:val="left"/>
            </w:pPr>
            <w:r>
              <w:rPr>
                <w:rFonts w:ascii="Times New Roman" w:hAnsi="Times New Roman"/>
                <w:b w:val="false"/>
                <w:i w:val="false"/>
                <w:color w:val="000000"/>
                <w:sz w:val="22"/>
              </w:rPr>
              <w:t xml:space="preserve"> Nurt ruchów neopogańskich w Polsce składa się przede wszystkim z grup rodzimowierczych podejmujących się rekonstrukcji wierzeń i praktyk dawnych Słowian. Należą do niego m.in. Związek Wyznaniowy Rodzima Wiara, Gromada Mir, Gromada „Wanda”, Stowarzyszenie na Rzecz Tradycji i Kultury Niklot oraz in. W Kr działa także wiele grup nieformalnych, jak na przykład działający od 2015 Reformed Druids of Gaia, których zasady wiary są syntezą pogłębionej ekologii i celtyckiej tradycji druidów (spotkania w R'lyeh Cafe i klubie Zaginiony Świat). Działalność prowadzą także przedstawiciele innych nurtów neopogaństwa: wicca, czy neoszamanizmu. </w:t>
            </w:r>
          </w:p>
          <w:p>
            <w:pPr>
              <w:spacing w:after="269"/>
              <w:ind w:left="15"/>
              <w:jc w:val="left"/>
            </w:pPr>
            <w:r>
              <w:rPr>
                <w:rFonts w:ascii="Times New Roman" w:hAnsi="Times New Roman"/>
                <w:b w:val="false"/>
                <w:i w:val="false"/>
                <w:color w:val="000000"/>
                <w:sz w:val="22"/>
              </w:rPr>
              <w:t xml:space="preserve"> Lokalne Koło Towarzystwa Antropozoficznego przyjęło nazwę „Grupa Latarka” i spotyka się w mieszkaniach prywatnych. Do nurtu ezoterycznego NRR należą m.in.: Międzynarodowa Szkoła Złotego Różokrzyża Lectorium Rosicrucianum, która jest neognostyczną szkołą duchową, jej Centrum Krakowskie mieści się przy ul. Augustiańskiej 18; Fundacja A.M.O.R.C. czyli Antiquus Mysticusque Ordo Rosae Crucis (Starożytny i Mistyczny Zakon Różo-Krzyża), ul. Jaskółcza 2, czy Zachodni Zakon Sufi (w Kr. mieści się jedno z pięciu polskich „przedstawicielstw regionalnych”). W 1999 podjął próbę rejestracji działający od lat 80tych (jako Gnostycka Świątynia Wszechogarniającej Światłości) Zakon Ordo Hermeticum Iluminatis Luciferi, który zaprzestał zorganizowanej, jawnej pracy w 2002 roku. Z ruchów Ścieżki Lewej Ręki warto wymienić także Zakon Dziewięciu Kątów. </w:t>
            </w:r>
          </w:p>
          <w:p>
            <w:pPr>
              <w:spacing w:after="269"/>
              <w:ind w:left="15"/>
              <w:jc w:val="left"/>
            </w:pPr>
            <w:r>
              <w:rPr>
                <w:rFonts w:ascii="Times New Roman" w:hAnsi="Times New Roman"/>
                <w:b w:val="false"/>
                <w:i w:val="false"/>
                <w:color w:val="000000"/>
                <w:sz w:val="22"/>
              </w:rPr>
              <w:t xml:space="preserve"> Ruchy związane z kręgiem nowej duchowości, duchowości holistycznej czy New Age to bardzo liczna grupa NRR, z których nie wszystkie mają charakter rel. Umownym początkiem tej formacji w Kr. było zorganizowanie przez Teatr STU w kwietniu 1988 festiwalu pod nazwą </w:t>
            </w:r>
            <w:r>
              <w:rPr>
                <w:rFonts w:ascii="Times New Roman" w:hAnsi="Times New Roman"/>
                <w:b w:val="false"/>
                <w:i/>
                <w:color w:val="000000"/>
                <w:sz w:val="22"/>
              </w:rPr>
              <w:t>Co możesz zrobić dla pokoju? Tydzień medytacji wawelskich</w:t>
            </w:r>
            <w:r>
              <w:rPr>
                <w:rFonts w:ascii="Times New Roman" w:hAnsi="Times New Roman"/>
                <w:b w:val="false"/>
                <w:i w:val="false"/>
                <w:color w:val="000000"/>
                <w:sz w:val="22"/>
              </w:rPr>
              <w:t xml:space="preserve">. Gościli na nim przedstawiciele różnych szkół duchowych przedstawiając swoje programy i praktyki: reiki, neoszamanizmu, sufizmu, buddyzmu i in. </w:t>
            </w:r>
          </w:p>
          <w:p>
            <w:pPr>
              <w:spacing w:after="269"/>
              <w:ind w:left="15"/>
              <w:jc w:val="left"/>
            </w:pPr>
            <w:r>
              <w:rPr>
                <w:rFonts w:ascii="Times New Roman" w:hAnsi="Times New Roman"/>
                <w:b w:val="false"/>
                <w:i w:val="false"/>
                <w:color w:val="000000"/>
                <w:sz w:val="22"/>
              </w:rPr>
              <w:t xml:space="preserve"> Atmosferę tego kręgu duchowych inspiracji można poznać odwiedzając m.in.: Księgarnię CUD (Ciało – Umysł – Duch), na Małym Rynku 4, która powstała w 1992 roku (organizuje m.in. rozmaitego rodzaju spotkania i kursy: numerologii, astrologii, tarota i in.), czy Sklep Ezoteryczny Radius Vitae na os. Dywizjonu 303 46. Firma Radius Vitae organizuje od 1995 roku cykliczne targi „Zdrowia, Urody, Biżuterii i Niezwykłości”. Do szerokiej oferty New Age nawiązują także np. Sklep Chakra Pawła Ściborka (Szafrana 4), Centrum Ezoteryczne Neftyda (os. na Wzgórzach 28), „Centrum Nowe Horyzonty” ul.Władysława Łokietka 18a, czy centrum Witchcraft – magia i ezoteryka ul. Mikołaja Zyblikiewicza. Edukację w zakresie alternatywnych form wiedzy prowadzi Studium Psychotroniki im. J.Ochorowicza (Os. Szkolne 27). </w:t>
            </w:r>
          </w:p>
          <w:p>
            <w:pPr>
              <w:spacing w:after="269"/>
              <w:ind w:left="15"/>
              <w:jc w:val="left"/>
            </w:pPr>
            <w:r>
              <w:rPr>
                <w:rFonts w:ascii="Times New Roman" w:hAnsi="Times New Roman"/>
                <w:b w:val="false"/>
                <w:i w:val="false"/>
                <w:color w:val="000000"/>
                <w:sz w:val="22"/>
              </w:rPr>
              <w:t xml:space="preserve"> Choć buddyzm to tradycja posiadająca 2,5 tys. lat historii, to w Polsce jest nowa. Krakowskie początki tej rel. łączyć należy z osobą Andrzeja Urbanowicza, ale przede wszystkim z Władysławem Czapnikiem, który zaprosił do Kr. duńskiego lamę Ole Nydhala w 1976. Owocem tej wizyty było powstanie grupy medytacyjnej, którą wpisano do rejestru MSWiA Stowarzyszenie Buddyjskie Karma Kagyu jako pierwszą buddyjską wspólnotę w Polsce. Obecnie ten nurt buddyzmu tybetańskiego nosi nazwę Buddyjski Związek Diamentowej Drogi Linii Karma Kagyu; w 1991 roku zakupiono budynek przy ul. Stattlera 5, w którym mieści się lokalny Buddyjski Ośrodek Medytacyjny. W Kr. siedzibę władz centralnych przejściowo miała Międzynarodowa Wspólnota Dzogczen Namdagling Polska (posiadała ośrodek przy ul. Rakowickiej 21, współcz. praktyka odbywa się przy ul. Koletek 1. To wspólnota należąca do linii przekazu Czogjala Namkhaia Norbu Rinpocze. Przy ulicy Stradom 27 spotykają się buddyści ze Związku Buddyjskiego Bencien Karma Kamtsang. Pod tym samym adresem mieści się Misja Buddyjska „Trzy Schronienia” w Polsce. Buddyści tradycji zen ze Szkoły Zen Kwam Um odbywają praktykę przy ul Stradom 17, a Sangha „Dogen Zenji” uczniów Mistrza Roshiego Kaisena ma ośrodek przy ul. Królewskiej 15 (Hoten Ho Ji). Ośrodek Sanghaloka Wspólnoty Buddyjskiej Triratna mieści się przy Augustiańskiej 4 (z tego samego lokalu korzystają Przyjaciele Zachodniej Tradycji Buddyjskiej). Ośrodek Shambhali reprezentujący nauki buddyjskie tradycji ningmy i kagyu, (mistrz - Czogiam Trungpa Rinpocze) mieści się na Placu na Groblach 6. </w:t>
            </w:r>
          </w:p>
          <w:p>
            <w:pPr>
              <w:spacing w:after="269"/>
              <w:ind w:left="15"/>
              <w:jc w:val="left"/>
            </w:pPr>
            <w:r>
              <w:rPr>
                <w:rFonts w:ascii="Times New Roman" w:hAnsi="Times New Roman"/>
                <w:b w:val="false"/>
                <w:i w:val="false"/>
                <w:color w:val="000000"/>
                <w:sz w:val="22"/>
              </w:rPr>
              <w:t xml:space="preserve"> Członkowie Związku Garuda (często używający nazwy Lingmincha w Polsce) reprezentujący tybetańską tradycję bon spotykają się przy ul. Stradom 17. </w:t>
            </w:r>
          </w:p>
          <w:p>
            <w:pPr>
              <w:spacing w:after="269"/>
              <w:ind w:left="15"/>
              <w:jc w:val="left"/>
            </w:pPr>
            <w:r>
              <w:rPr>
                <w:rFonts w:ascii="Times New Roman" w:hAnsi="Times New Roman"/>
                <w:b w:val="false"/>
                <w:i w:val="false"/>
                <w:color w:val="000000"/>
                <w:sz w:val="22"/>
              </w:rPr>
              <w:t xml:space="preserve"> Pojawienie się NRR w Kr. wywołało w latach 90tych krytyczne reakcje społ. o zróżnicowanych formach. Pod hasłem „walki z sektami” przeciwdziałano aktywności nowych religii. W sposób najczęściej nieuprawniony rozszerzano sporadyczne nadużycia na wszystkie ruchy by pozbyć się „konkurencji” ze strony niekatolickich form duchowości. Aktywną rolę w tym ruchu odegrało Dominikańskie Centrum Informacji o Sektach. </w:t>
            </w:r>
          </w:p>
          <w:p>
            <w:pPr>
              <w:spacing w:after="269"/>
              <w:ind w:left="15"/>
              <w:jc w:val="left"/>
            </w:pPr>
          </w:p>
          <w:p>
            <w:pPr>
              <w:spacing w:after="269"/>
              <w:ind w:left="15"/>
              <w:jc w:val="left"/>
            </w:pPr>
            <w:r>
              <w:rPr>
                <w:rFonts w:ascii="Times New Roman" w:hAnsi="Times New Roman"/>
                <w:b w:val="false"/>
                <w:i w:val="false"/>
                <w:color w:val="000000"/>
                <w:sz w:val="22"/>
              </w:rPr>
              <w:t xml:space="preserve"> WYBRANA BIBLIOGRAFIA: </w:t>
            </w:r>
          </w:p>
          <w:p>
            <w:pPr>
              <w:spacing w:after="269"/>
              <w:ind w:left="15"/>
              <w:jc w:val="left"/>
            </w:pPr>
            <w:r>
              <w:rPr>
                <w:rFonts w:ascii="Times New Roman" w:hAnsi="Times New Roman"/>
                <w:b w:val="false"/>
                <w:i w:val="false"/>
                <w:color w:val="000000"/>
                <w:sz w:val="22"/>
              </w:rPr>
              <w:t xml:space="preserve"> Eileen Barker, Nowe ruchy religijne, tłum T.Kunz, Nomos, Kraków 1997, 2012 </w:t>
            </w:r>
          </w:p>
          <w:p>
            <w:pPr>
              <w:spacing w:after="269"/>
              <w:ind w:left="15"/>
              <w:jc w:val="left"/>
            </w:pPr>
            <w:r>
              <w:rPr>
                <w:rFonts w:ascii="Times New Roman" w:hAnsi="Times New Roman"/>
                <w:b w:val="false"/>
                <w:i w:val="false"/>
                <w:color w:val="000000"/>
                <w:sz w:val="22"/>
              </w:rPr>
              <w:t xml:space="preserve"> Szymon Beźnic, Przegląd nowych ruchów religijnych w Polsce. Dodatek, w: E.Barker, 2012, s. 283-430. </w:t>
            </w:r>
          </w:p>
          <w:p>
            <w:pPr>
              <w:spacing w:after="269"/>
              <w:ind w:left="15"/>
              <w:jc w:val="left"/>
            </w:pPr>
            <w:r>
              <w:rPr>
                <w:rFonts w:ascii="Times New Roman" w:hAnsi="Times New Roman"/>
                <w:b w:val="false"/>
                <w:i w:val="false"/>
                <w:color w:val="000000"/>
                <w:sz w:val="22"/>
              </w:rPr>
              <w:t xml:space="preserve"> Tadeusz Doktór, Nowe ruchy religijne. Słownik Verbinum Warszawa 1999. </w:t>
            </w:r>
          </w:p>
          <w:p>
            <w:pPr>
              <w:spacing w:after="269"/>
              <w:ind w:left="15"/>
              <w:jc w:val="left"/>
            </w:pPr>
            <w:r>
              <w:rPr>
                <w:rFonts w:ascii="Times New Roman" w:hAnsi="Times New Roman"/>
                <w:b w:val="false"/>
                <w:i w:val="false"/>
                <w:color w:val="000000"/>
                <w:sz w:val="22"/>
              </w:rPr>
              <w:t xml:space="preserve"> Dorota Hall, New Age w Polsce, Warszawa 2007 </w:t>
            </w:r>
          </w:p>
          <w:p>
            <w:pPr>
              <w:spacing w:after="269"/>
              <w:ind w:left="15"/>
              <w:jc w:val="left"/>
            </w:pPr>
            <w:r>
              <w:rPr>
                <w:rFonts w:ascii="Times New Roman" w:hAnsi="Times New Roman"/>
                <w:b w:val="false"/>
                <w:i w:val="false"/>
                <w:color w:val="000000"/>
                <w:sz w:val="22"/>
              </w:rPr>
              <w:t xml:space="preserve"> Wioleta Religa, Rynek New Age w Krakowie, mps mgr WH AGH, Kraków 2010.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67"/>
        <w:gridCol w:w="1292"/>
        <w:gridCol w:w="2528"/>
        <w:gridCol w:w="526"/>
        <w:gridCol w:w="1805"/>
        <w:gridCol w:w="4936"/>
      </w:tblGrid>
      <w:tr>
        <w:trPr>
          <w:trHeight w:val="45" w:hRule="atLeast"/>
        </w:trPr>
        <w:tc>
          <w:tcPr>
            <w:tcW w:w="28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172</w:t>
            </w:r>
          </w:p>
        </w:tc>
        <w:tc>
          <w:tcPr>
            <w:tcW w:w="25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9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Nowy Filomata</w:t>
            </w:r>
          </w:p>
        </w:tc>
      </w:tr>
      <w:tr>
        <w:trPr>
          <w:trHeight w:val="45" w:hRule="atLeast"/>
        </w:trPr>
        <w:tc>
          <w:tcPr>
            <w:tcW w:w="28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„Nowy Filomata” :</w:t>
            </w:r>
            <w:r>
              <w:rPr>
                <w:rFonts w:ascii="Times New Roman" w:hAnsi="Times New Roman"/>
                <w:b w:val="false"/>
                <w:i w:val="false"/>
                <w:color w:val="000000"/>
                <w:sz w:val="22"/>
              </w:rPr>
              <w:t xml:space="preserve"> czasopismo poświęcone kulturze antycznej; 1997- ; nauk.; kwart., od 2012 półrocz.; nauk.; wyd. Instytut Filologii Klasycznej UJ, od 2012 Komisja Filologii Klasycznej PAU; red. J. Korpanty, od 2019 S. Śnieżewski; kontynuuje tradycje popular.-nauk. kwart. „Filomaty” (1929-1996) (red. i wyd. R. Gansiniec, nast. Z. Gansiniec) adresowanego do młodych miłośników kultury antycznej; ob. skierowany do środowisk edukacyjnych i akademickich w szeroko pojmowanym obszarze humanistyki, podstawowy profil naukowy wzbogacony jest o elementy popularyzacji wiedzy o starożytności grecko-rzymskiej; poświęcony kulturze antycznej obszaru Morza Śródziemnego w zakresie lit. starożytnej Grecji i Rzymu, języka łacińskiego i greckiego, historii starożytnej, archeologii śródziemnomorskiej, recepcji kultury antycznej.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21"/>
        <w:gridCol w:w="1452"/>
        <w:gridCol w:w="2839"/>
        <w:gridCol w:w="591"/>
        <w:gridCol w:w="2028"/>
        <w:gridCol w:w="3823"/>
      </w:tblGrid>
      <w:tr>
        <w:trPr>
          <w:trHeight w:val="45" w:hRule="atLeast"/>
        </w:trPr>
        <w:tc>
          <w:tcPr>
            <w:tcW w:w="32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4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173</w:t>
            </w:r>
          </w:p>
        </w:tc>
        <w:tc>
          <w:tcPr>
            <w:tcW w:w="28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8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Nowy List</w:t>
            </w:r>
          </w:p>
        </w:tc>
      </w:tr>
      <w:tr>
        <w:trPr>
          <w:trHeight w:val="45" w:hRule="atLeast"/>
        </w:trPr>
        <w:tc>
          <w:tcPr>
            <w:tcW w:w="32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„Nowy List: pismo katolickie poświęcone życiu religijnemu”;</w:t>
            </w:r>
            <w:r>
              <w:rPr>
                <w:rFonts w:ascii="Times New Roman" w:hAnsi="Times New Roman"/>
                <w:b w:val="false"/>
                <w:i w:val="false"/>
                <w:color w:val="000000"/>
                <w:sz w:val="22"/>
              </w:rPr>
              <w:t xml:space="preserve"> 2014-15; mies., wyd. „Fundacja List – Media dla Rodziny i Edukacji”; red. E. Konderek ; zeszyty tematyczne dot. m.in. Kościoła (2014/1), małżeństwa i miłości (2014/2), Jezusa (2015/1+ nr spec.), wiary i samodzielności (2014/3), spowiedzi (2015/3), poszukiwania Boga i własnej tożsamości (2015/4), art. poświęcone Ewangelii i nauczaniu Jana Pawła II, ponadto dot. architektury współczesnych kościołów (gł. zagr.), malarstwa, reportaże z uroczystości religijnych, teksty modlitw, poezje, recenzje książek.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35"/>
        <w:gridCol w:w="994"/>
        <w:gridCol w:w="2764"/>
        <w:gridCol w:w="575"/>
        <w:gridCol w:w="1974"/>
        <w:gridCol w:w="4512"/>
      </w:tblGrid>
      <w:tr>
        <w:trPr>
          <w:trHeight w:val="45" w:hRule="atLeast"/>
        </w:trPr>
        <w:tc>
          <w:tcPr>
            <w:tcW w:w="31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87</w:t>
            </w:r>
          </w:p>
        </w:tc>
        <w:tc>
          <w:tcPr>
            <w:tcW w:w="27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5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Orwid Maria</w:t>
            </w:r>
          </w:p>
        </w:tc>
      </w:tr>
      <w:tr>
        <w:trPr>
          <w:trHeight w:val="45" w:hRule="atLeast"/>
        </w:trPr>
        <w:tc>
          <w:tcPr>
            <w:tcW w:w="31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Orwid (Pfeffer) Maria, prof. (23 VII 1930 Przemyśl – 9 II 2009 Kraków) psychiatra, profesor UJ. Pochodziła z zasymilowanej rodziny żyd. Adolfa i Klary Pfefferów. W czasie II wś trafiła do przemyskiego getta, skąd uciekła z rodzicami. Po śmierci ojca ukrywała się z matką we Lwowie. W 1945 przeniosła się do Kr., przyjęła nazwisko drugiego męża matki. W 1948 rozpoczęła studia na Wydz. Lekarskim UJ. Przyjaźniła się ze Stanisławem Lemem, który zainspirował ją do podjęcia studiów medycznych. W trakcie studiów praktykowała w zespole kier. przez Antoniego Kępińskiego. Po uzyskaniu dyplomu ze spec. w dziedzinie psychiatrii, pracowała w prowadzonej przez niego Klinice Psychiatrycznej. W l. 1959-1964 Orwid wspólnie z prof. Kępińskim stworzyli tzw. program oświęcimski dot. badań nad psychicznymi skutkami wojennych przeżyć byłych więźniów obozów koncentracyjnych. Jej rozprawa doktorska „Psychiatryczne i społeczne następstwa pobytu w obozie koncentracyjnym Oświęcim-Brzezinka” (1963) dot. problemów adaptacji społecznej byłych więźniów Auschwitz-Birkenau. W l. 60. XX w. studiowała psychiatrię młodzieżową w Instytucie Psychiatrii w Londynie, a po powrocie do kraju założyła oddział psychiatrii młodzieżowej wykorzystując zasady społeczności terapeutycznej i psychoterapii oraz uwzględniając pracę z rodzinami i badając relacje rodzinne młodych pacjentów. Efektem badań była m.in. praca hab. przyjęta ostatecznie w 1976 (stopień naukowy docenta). Stypendystka Światowej Org. Zdrowia, pracowała w międzynarodowym gronie specjalistów. W 1978 założyła pierwszą w Polsce Klinikę Psychiatrii Dzieci i Młodzieży, którą prowadziła do 2000 roku. W 1989 otrzymała tytuł naukowy profesora. Pod koniec XX w. prof. Orwid powróciła do badań nad następstwami traumy i zajęła się m.in późnymi efektami psychicznymi wojny wśród Żydów i Romów („Trauma”, 2009). Aktywna członkini Stow. Dzieci Holocaustu i Gminy Wyzn. Żyd. w Kr., członkini-założycielka reaktywowanego w 2007 ruchu B’nai B’rith w Polsce. Jej wspomnienia zawarte zostały m.in. w książce „Przeżyć... i co dalej” (2006, rozm. K. Zimmerer i K. Szwajca.). Została pochowana na cmentarzu żyd. przy ul. Miodowej.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71"/>
        <w:gridCol w:w="1699"/>
        <w:gridCol w:w="3324"/>
        <w:gridCol w:w="692"/>
        <w:gridCol w:w="2374"/>
        <w:gridCol w:w="2094"/>
      </w:tblGrid>
      <w:tr>
        <w:trPr>
          <w:trHeight w:val="45" w:hRule="atLeast"/>
        </w:trPr>
        <w:tc>
          <w:tcPr>
            <w:tcW w:w="37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118</w:t>
            </w:r>
          </w:p>
        </w:tc>
        <w:tc>
          <w:tcPr>
            <w:tcW w:w="33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0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PZN</w:t>
            </w:r>
          </w:p>
        </w:tc>
      </w:tr>
      <w:tr>
        <w:trPr>
          <w:trHeight w:val="45" w:hRule="atLeast"/>
        </w:trPr>
        <w:tc>
          <w:tcPr>
            <w:tcW w:w="37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Polski Związek Narciarski,</w:t>
            </w:r>
            <w:r>
              <w:rPr>
                <w:rFonts w:ascii="Times New Roman" w:hAnsi="Times New Roman"/>
                <w:b w:val="false"/>
                <w:i w:val="false"/>
                <w:color w:val="000000"/>
                <w:sz w:val="22"/>
              </w:rPr>
              <w:t xml:space="preserve"> stowarzyszenie kultury fizycznej pełniące rolę narodowej federacji zajmującej się organizowaniem i rozwijaniem narciarstwa oraz innych dyscyplin sportowych zrzeszonych w Międzynarodowej Federacji Narciarskiej (FIS); 1912 – 14 próby utworzenia org. o nazwie Polski Związek Towarzystw Narciarskich wzorowanej na czeskim </w:t>
            </w:r>
            <w:r>
              <w:rPr>
                <w:rFonts w:ascii="Times New Roman" w:hAnsi="Times New Roman"/>
                <w:b w:val="false"/>
                <w:i/>
                <w:color w:val="000000"/>
                <w:sz w:val="22"/>
              </w:rPr>
              <w:t>Svaz Lyzaru</w:t>
            </w:r>
            <w:r>
              <w:rPr>
                <w:rFonts w:ascii="Times New Roman" w:hAnsi="Times New Roman"/>
                <w:b w:val="false"/>
                <w:i w:val="false"/>
                <w:color w:val="000000"/>
                <w:sz w:val="22"/>
              </w:rPr>
              <w:t xml:space="preserve">; 11.X.1919 w Krakowie w czasie zjazdu towarzystw turystycznych wyłoniono komitet organizacyjny PZN: Jan Gadomski, K. Kaczanowski, Adam Kroebl; 26.XII.1919 zebranie założycielskie PZN w Zakopanem złożone z delegatów: Karpackiego Towarzystwa Narciarzy Lwów, Sekcji Narciarskiej AZS Kraków, Sekcji Narciarskiej PTT Zakopane, Tatrzańskiego Towarzystwa Narciarzy Kraków, Wintersportklub des Beskidenvereins Bielsko Biała; prezes dr M. ®Świerz, siedziba Zakopane, l. członków 579; 20-22 luty 1920 I Zwyczajny Walny Zjazd Delegatów PZN; 1924 przedstawiciele PZN uczestniczyli w kongresie (Chamonix) założycielskim FIS; organizator I Międzynarodowych Zawodów Narciarskich – FIS (5-10.II.1929) Zakopane; w czasie okupacji – zdelegalizowany; marzec 1945 Kraków – reaktywacja, maj 1951 – rozwiązanie; 27.VI.1957 zjazd założycielski PZN w Katowicach; październik 1962 w PZN powołano Wydział Narciarstwa Masowego siedziba Kraków, przewodniczący – Wincenty Klimaszewski; XIV Walny Zjazd Sprawozdawczo-Wyborczy PZN, maj 1991, przeniesienie siedziby PZN z Warszawy do Krakowa. Od 2018 członkami PZN są kluby i związki (Okręgowe Związki Narciarskie) sportowe oraz osoby prawne prowadzące działalność w dyscyplinach sportowych zrzeszonych w FIS; do głównych zadań należy: organizacja lub prowadzenie współzawodnictwa sportowego, przygotowanie reprezentantów Polski do uczestnictwa we spółzawodnictwie, przedstawienie propozycji składu kadry narodowej ministrowi właściwemu do spraw kultury fizycznej i sportu, szkolenie trenerów i sędziów sportowych. PZN ma wyłączne prawo do podejmowania decyzji we wszystkich sprawach dotyczących dyscyplin sportowych zrzeszonych w FIS niezastrzeżonych w ustawie dla organów administracji rządowej lub innych podmiotów; do PZN (2020) należy 10 OZN (Dolnośląski, Lubelski, Małopolski, Podkarpacki, Podlaski, Rzeszowski, Śląsko- Beskidzki, Świętokrzyski, Tatrzański, Warszawski), 4 szkoły mistrzostwa sportowego (Karpacz, Szczyrk, Szklarska Poręba, Zakopane), ok. 5,5 tys. instruktorów narciarskich PZN (w tym ok. 30% nieaktywnych); siedziba PZN Kraków ul. Mieszczańska 18/3, prezes (od 2006) Apoloniusz Tajner.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64"/>
        <w:gridCol w:w="975"/>
        <w:gridCol w:w="1908"/>
        <w:gridCol w:w="397"/>
        <w:gridCol w:w="1362"/>
        <w:gridCol w:w="7148"/>
      </w:tblGrid>
      <w:tr>
        <w:trPr>
          <w:trHeight w:val="45" w:hRule="atLeast"/>
        </w:trPr>
        <w:tc>
          <w:tcPr>
            <w:tcW w:w="21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130</w:t>
            </w:r>
          </w:p>
        </w:tc>
        <w:tc>
          <w:tcPr>
            <w:tcW w:w="19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Pielgrzymowanie w Krakowie</w:t>
            </w:r>
          </w:p>
        </w:tc>
      </w:tr>
      <w:tr>
        <w:trPr>
          <w:trHeight w:val="45" w:hRule="atLeast"/>
        </w:trPr>
        <w:tc>
          <w:tcPr>
            <w:tcW w:w="21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Paweł Różycki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Pielgrzymowanie w Krakowie</w:t>
            </w:r>
            <w:r>
              <w:rPr>
                <w:rFonts w:ascii="Times New Roman" w:hAnsi="Times New Roman"/>
                <w:b w:val="false"/>
                <w:i w:val="false"/>
                <w:color w:val="000000"/>
                <w:sz w:val="22"/>
              </w:rPr>
              <w:t xml:space="preserve"> </w:t>
            </w:r>
          </w:p>
          <w:p>
            <w:pPr>
              <w:spacing w:after="269"/>
              <w:ind w:left="15"/>
              <w:jc w:val="left"/>
            </w:pPr>
          </w:p>
          <w:p>
            <w:pPr>
              <w:spacing w:after="269"/>
              <w:ind w:left="15"/>
              <w:jc w:val="left"/>
            </w:pPr>
            <w:r>
              <w:rPr>
                <w:rFonts w:ascii="Times New Roman" w:hAnsi="Times New Roman"/>
                <w:b w:val="false"/>
                <w:i w:val="false"/>
                <w:color w:val="000000"/>
                <w:sz w:val="22"/>
              </w:rPr>
              <w:t xml:space="preserve"> Kraków obok Jasnej Góry stanowi duchowe i religijne centrum Polski. Obraz religijnego Krakowa, nasyconego również duchem pielgrzymowania, kształtował się przez wieki. W okresie zaborów dominował wymiar religijno-patriotyczny. Królewskie miasto przyciągało wybitne umysły i ludzi wykształconych, w tym duchowieństwo. Kwitła tu nauka, między innymi teologia. Rozwijał się kult świętych. Kraków stawał się drugim Rzymem. Kultem otaczano wizerunki Jezusa, Matki Bożej, oddawano cześć relikwiom świętych. Praktyka czczenia relikwii osób kanonizowanych i beatyfikowanych znana jest w chrześcijaństwie od dwóch tysięcy lat, w Krakowie od ponad 900. W 1079 męczeńską śmiercią zginął św. Stanisław ze Szczepanowa. Jego kult rozwinął się po 1088, kiedy relikwie biskupa przeniesiono do katedry wawelskiej. Pielgrzymi udawali się do miejsca złożenia jego relikwii – na Wawel i na Skałkę. Wiek XII i XIII to początek kultu świętych, Męki Pańskiej, kultu maryjnego i czci oddawanej pustelnikom. W okresie średniowiecza i na początku ery nowożytnej rozwijał się kult świętych krakowskich (A. Jackowski, s. 46). W 1253 nastąpiła kanonizacja św. Stanisława, a 8 maja 1254 odbyła się pierwsza procesja. Był to wielki zjazd duchownych i świeckich. Przybyli pielgrzymi z Polski, Czech i Węgier. Wyniesienie biskupa krakowskiego na ołtarze wzmocniło poczucie więzi narodowej. Kraków nabrał znaczenia jako ośrodek religijno-narodowy. Grób św. Stanisława stał się ołtarzem ojczyzny (</w:t>
            </w:r>
            <w:r>
              <w:rPr>
                <w:rFonts w:ascii="Times New Roman" w:hAnsi="Times New Roman"/>
                <w:b w:val="false"/>
                <w:i/>
                <w:color w:val="000000"/>
                <w:sz w:val="22"/>
              </w:rPr>
              <w:t>Ara Patriae</w:t>
            </w:r>
            <w:r>
              <w:rPr>
                <w:rFonts w:ascii="Times New Roman" w:hAnsi="Times New Roman"/>
                <w:b w:val="false"/>
                <w:i w:val="false"/>
                <w:color w:val="000000"/>
                <w:sz w:val="22"/>
              </w:rPr>
              <w:t>). Do Krakowa przybywali też pątnicy z innych krajów. W 1261 dotarli tu biczownicy z Perugii we Włoszech i z miast niemieckich, a w 1270 król węgierski Stefan. Pątnictwo miało szczególne znaczenie w czasach wojen, niepokojów i zaborów. W takich chwilach obserwowano wzrost liczby pielgrzymów. Pierwsze pielgrzymki do Krakowa wiązały się również z kultem św. Floriana. W 1436 kard. Zbigniew Oleśnicki ustanowił św. Floriana jednym z czterech głównych patronów Królestwa Polskiego. W XV w. w Krakowie obserwowano szczytowy okres pątnictwa. Wyróżniono 17 miejsc świętych (</w:t>
            </w:r>
            <w:r>
              <w:rPr>
                <w:rFonts w:ascii="Times New Roman" w:hAnsi="Times New Roman"/>
                <w:b w:val="false"/>
                <w:i/>
                <w:color w:val="000000"/>
                <w:sz w:val="22"/>
              </w:rPr>
              <w:t>loca sacra</w:t>
            </w:r>
            <w:r>
              <w:rPr>
                <w:rFonts w:ascii="Times New Roman" w:hAnsi="Times New Roman"/>
                <w:b w:val="false"/>
                <w:i w:val="false"/>
                <w:color w:val="000000"/>
                <w:sz w:val="22"/>
              </w:rPr>
              <w:t>). Był to „szczęśliwy wiek Krakowa” (</w:t>
            </w:r>
            <w:r>
              <w:rPr>
                <w:rFonts w:ascii="Times New Roman" w:hAnsi="Times New Roman"/>
                <w:b w:val="false"/>
                <w:i/>
                <w:color w:val="000000"/>
                <w:sz w:val="22"/>
              </w:rPr>
              <w:t>Felix saeculum Cracoviae</w:t>
            </w:r>
            <w:r>
              <w:rPr>
                <w:rFonts w:ascii="Times New Roman" w:hAnsi="Times New Roman"/>
                <w:b w:val="false"/>
                <w:i w:val="false"/>
                <w:color w:val="000000"/>
                <w:sz w:val="22"/>
              </w:rPr>
              <w:t xml:space="preserve">). Chrześcijanie tamtego czasu świętość uznawali za najważniejszy cel życia. Kraków stał się istotnym punktem pielgrzymkowym na średniowiecznej mapie Europy ze względu na dużą liczbę świętych obecnych w mieście. Pociągali oni przykładem swojego życia, działalnością kaznodziejską i świątobliwością. Wynikiem była działalność duszpasterska oraz praca zakonów żebrzących, także na rzecz ubogich. W XV w. żyło i działało w mieście sześciu świętych i osób zmarłych w opinii świętości: św. Jan Kanty, św. Szymon z Lipnicy, św. Stanisław Kazimierczyk, bł. Michał Giedroyć oraz Świętosław Milczący i Izajasz Boner. Realizowali oni w życiu w sposób heroiczny charyzmat chrześcijański, wyróżniali się pobożnością i wzorem chrześcijańskiego życia. Przy ich grobach zaczęły się dziać cuda. To przyciągnęło nie tylko mieszkańców, ale i pielgrzymów. W l. 1453-54 w Krakowie działał Jan Kapistran. Jego kazania powodowały wzrost pobożności i zachęcały do praktyk religijnych, w tym pątnictwa. Pielgrzymowano do miejsc spoczynku św. Jacka, bł. Salomei, Jana Prandoty i królowej Jadwigi, którą uważano za świętą zaraz po śmierci. Przy jej grobie składano woskowe wota, a postać otaczano kultem (A. Jackowski s. 57-58). W l. 1430-1520 do miejsc związanych z kultem bp Stanisława, bp Prandoty, Jana z Kęt, Szymona z Lipnicy i Stanisława Kazimierczyka przybyło około 850 pielgrzymek. Miały one zwykle (85%) charakter lokalny i regionalny. Miejsca święte w Krakowie odwiedzali także mieszkańcy. Ponadregionalnym kultem otaczano św. Stanisława, św. Szymona z Lipnicy oraz św. Jana z Kęt, którego kult szerzyło środowisko uniwersyteckie. Do grobu zmarłego w 1473 w opinii świętości przybywali pielgrzymi ze Lwowa, z Lublina, Poznania, a także z Rusi i ze Śląska (A. Jackowski s. 58-60). Bernardyni w klasztorach ulokowanych na terenie całej Polski zachęcali wiernych do pielgrzymek do grobu Szymona z Lipnicy zmarłego w 1472. Jednym z najważniejszych miejsc pątnictwa było i jest sanktuarium Jezusa Ukrzyżowanego w kościele Cystersów w Mogile. Cudowny Krucyfiks pochodzi z XV w. Od czasów późnego średniowiecza zdążały tam pielgrzymki głównie z południowej Polski (A. Jackowski s. 61). Od XVI do końca XVIII w. Kraków był ośrodkiem, gdzie wierni podtrzymywali kult średniowiecznych świętych, do ich relikwii przybywali królowie, dostojnicy, a także pielgrzymi z obszarów najbliżej położonych. Na ruch pielgrzymkowy wpływ miały też kanonizacje i beatyfikacje: w 1594 kanonizowano św. Jacka, w 1679 beatyfikowano bł. Salomeę, w 1680 odbyła się beatyfikacja Jana Kantego, kanonizowano go w 1767, w 1685 beatyfikowano Szymona z Lipnicy, w 1690 Kingę, a w 1764 Wincentego Kadłubka. Te wydarzenia przypominały o świętości osób związanych z Krakowem, odradzały kult, zachęcając do pielgrzymowania. Rozwijający się kult maryjny sprawiał, że celem pielgrzymów było także nawiedzenie wizerunków Matki Bożej. Na ducha pielgrzymowania wpływ miały działające w Krakowie bractwa religijne. Pierwsze powstało już w XIV, a do końca XVII w. działało ich w mieście ponad 30. Niektóre z nich przetrwały do współczesności. Jednym z nich jest Bractwo Męki Pańskiej założone przy kościele Franciszkanów w 1595. Bractwa organizowały pielgrzymki nie tylko do miejsc świętych Krakowa, ale też do Częstochowy, Kalwarii Zebrzydowskiej, na Święty Krzyż i do Skały (A. Bruździński, 2006, Bractwa religijne w siedemnastowiecznym Krakowie). Działalność bractw pobudzała ducha religijnego i aktywność pielgrzymkową. Kraków, a zwłaszcza pobliski Kazimierz (dzisiejsza dzielnica), przyciągał wyznawców judaizmu. Od XVI w. był on jednym z głównych ośrodków życia religijnego Żydów i znanym w Europie ośrodkiem wiedzy judaistycznej. Działali tu wybitni rabini, który utrzymywali wysoki poziom wiedzy talmudycznej (A. Jackowski, s. 224). Jednym z najsłynniejszych był Mojżesz Isserles żyjący w XVI w. Pochowano go na cmentarzu Remuh, a do jego grobu pielgrzymowano już od momentu śmierci. Ożywiony ruch pątniczy na Kazimierzu trwa niemal nieprzerwanie do tej pory, kultywują go głównie chasydzi. W okresie zaborów Kraków stał się ośrodkiem pątnictwa religijnego, narodowego i patriotycznego. W krypcie kościoła na Skałce utworzono panteon narodowy. To miejsce męczeństwa św. Stanisława nabrało nowego znaczenia, stając się ośrodkiem „pątnictwa narodowego”. Rozwinęło się ono w Krakowie w 2. poł. XIX w. i trwało do I wojny światowej (F. Ziejka, 1994). W tym czasie pojawiło się zainteresowanie organizowaniem pielgrzymek dla ludności wiejskiej. Przygotowywane programy religijno-patriotyczne miały na celu pracę u podstaw, kształtowały ducha narodowego. Dzięki tym pielgrzymkom krzewiono idee polskości. W 1869 odbył się w Krakowie powtórny pochówek króla Kazimierza Wielkiego, była to okazja do religijno-patriotycznego pielgrzymowania. W XIX w. pojawił się nowy typ pątników, osób szukających swojej narodowej tożsamości (F. Ziejka, 1994). Wielu pielgrzymów możliwość nawiedzenia narodowych pamiątek przeżywało w stopniu niemal równym z doświadczeniem </w:t>
            </w:r>
            <w:r>
              <w:rPr>
                <w:rFonts w:ascii="Times New Roman" w:hAnsi="Times New Roman"/>
                <w:b w:val="false"/>
                <w:i/>
                <w:color w:val="000000"/>
                <w:sz w:val="22"/>
              </w:rPr>
              <w:t>sacrum</w:t>
            </w:r>
            <w:r>
              <w:rPr>
                <w:rFonts w:ascii="Times New Roman" w:hAnsi="Times New Roman"/>
                <w:b w:val="false"/>
                <w:i w:val="false"/>
                <w:color w:val="000000"/>
                <w:sz w:val="22"/>
              </w:rPr>
              <w:t xml:space="preserve"> . Często towarzyszyły temu mistyczne przeżycia, niemal duchowe uniesienia, a na twarzach pątników pojawiały się łzy wzruszenia. W XIX w. zauważono zainteresowanie pielgrzymów poznawaniem historii i kultury narodowej. W 1877 ks. Stanisław Stojałowski zorganizował pielgrzymkę do Rzymu. Na jej szlaku znalazł się Kraków; zwiedzono katedrę, skarbiec i groby królewskie. W 1879 przypadała 800. rocznica męczeńskiej śmierci św. Stanisława. Zorganizowana z racji tej uroczystości pielgrzymka narodowa składała się z ludności Galicji Wschodniej, Wielkopolski i Śląska. W kolejnych latach do Krakowa przybywały pielgrzymki chłopskie, zwykle na uroczystości religijne i patriotyczne. W 1883 z okazji 200. rocznicy wiktorii wiedeńskiej, połączonej z koronacją obrazu Matki Bożej na Piasku w kościele o. Karmelitów, do Krakowa przybyło ok. 20 tys. pielgrzymów z wsi. Pielgrzymujący uczestniczyli w spotkaniach z metropolitą krakowskim Albinem Dunajewskim (1879-1894), który nawoływał do wierności wierze katolickiej, mowie ojczystej i tradycyjnym obyczajom. Częstym punktem programu pielgrzymkowego był kościół Mariacki i kopiec Kościuszki (A. Jackowski, s.110-111). Na przełomie XIX i XX w. odnotowywano liczne pielgrzymki z Górnego Śląska. Ich narodowo-religijny charakter przyczyniał się do kształtowania patriotyzmu Górnoślązaków. Nawiedzano kościoły z relikwiami świętych: Jacka, Bronisławy, Jana Kantego i biskupa Stanisława. Wizyty te umacniały w wierze i przypominały o podstawowej wartości, jaką był język polski (J. Górecki, 1994). Na przełomie XIX i XX wieku niektórzy pielgrzymi, szczególnie uczestnicy wycieczek ludowych, docierali do klasztoru Kamedułów na Bielanach oraz do Wieliczki i Kalwarii Zebrzydowskiej (A. Jackowski, s. 111). W 1912 Karol Borelowski pisał: „pielgrzymki do Krakowa stały się dla ludu równorzędne z nabożnymi pielgrzymkami do Częstochowy, Kalwarii i innych miejsc cudami słynących” (A. Jackowski, s. 106). Znaczenie Krakowa jako ośrodka religijnego potęgowane było walorami narodowymi i patriotycznymi, które w tamtym czasie często łączono z przeżyciami religijnymi. Wielką manifestacją patriotyczno-religijną była 500. rocznica zwycięstwa pod Grunwaldem. 15 lipca 1910 przybyło do Krakowa ok. 100 tys. osób ze wszystkich zaborów. Oprócz udziału w uroczystościach patriotycznych goście mieli możliwość nawiedzenia miejsc będących ośrodkami wiary i kultu religijnego. Po odzyskaniu niepodległości (1918) pielgrzymowanie do Krakowa zmieniło swój charakter. Mniej było pątników pielgrzymujących w grupach parafialnych i ogólnostanowych, apojawiły się pielgrzymki reprezentujące stany: kobiet, mężczyzn, dzieci, a także grupy zawodowe, w tym pielgrzymki akademickie, nauczycielskie, robotnicze, prawnicze i inne. Przybywało też grup zagranicznych, na początku głównie polonijnych (A. Jackowski, s. 111). Kraków w okresie międzywojennym był ważnym celem wycieczek krajoznawczych. Dobra narodowe związane były z miejscami o znaczeniu religijnym. Łączono często cele poznawcze i duchowe. Turyści stawali się pielgrzymami, a pielgrzymi turystami. Możliwość odwiedzenia Krakowa dla wielu Polaków była spełnieniem marzeń; z racji obecnej tu polskiej historii, a jednocześnie nasycenia przestrzeni miasta wartościami religijnymi. Wielu pielgrzymów za cel peregrynacji uznawało uroczystości religijne (procesje z Wawelu na Skałkę z okazji uroczystości św. Stanisława lub procesje na Boże Ciało). W czasie II wojny światowej władze niemieckie zabroniły organizowania procesji. Pielgrzymowanie do Krakowa było okazjonalne, chociaż gorliwość i pobożność zwielokrotniona. Po II wojnie światowej, w nowym ustroju, religijność początkowo traktowano instrumentalnie, nawet władze państwowe brały udział w nabożeństwach i uroczystościach religijnych. Ludność garnęła się do kościołów, a pielgrzymki w wymiarze lokalnym stanowiły częsty element rzeczywistości. Maskowanie prawdziwych zamiarów władz PRL-u (unicestwienia Kościoła i wiary) trwało do 1948. Zniewolenie społeczeństwa wiązało się ze zniewoleniem Kościoła. Ruch pielgrzymkowy w Krakowie, podobnie jak w całej Polsce, miał charakter lokalny. W 1949 rozpoczęto budowę Nowej Huty. Do miasta napływała nowa ludność, zmieniała się jego struktura demograficzna i społeczna. Czynniki te spowodowały, że tradycyjne pielgrzymowanie ulegało ewolucji. Mieszkańcy miasta i pielgrzymi często uczestniczyli w uroczystościach religijnych. Pielgrzymowanie było jednak solą w oku władz komunistycznych, gdyż zgromadzenia były manifestacjami nie tylko religijnymi, ale i politycznymi. Wszelkimi możliwymi sposobami dążono do ograniczenia ruchu pątniczego. Do wyboru na papieża Karola Wojtyły (1978) był to czas zmagań. Lata 80. XX w. również nie sprzyjały swobodzie peregrynacji. Dopiero od początku lat 90. XX w. naród poczuł swobodę wolności, także w wymiarze religijnym. Rozmachu nabrało również pielgrzymowanie indywidualne i zorganizowane. Kraków na pielgrzymkowej mapie Polski i świata miał nowe znaczenie. Rozwijał się tu kult Miłosierdzia Bożego i Faustyny Kowalskiej, beatyfikowanej w 1993, a kanonizowanej w 2000. Z chwilą śmierci s. Faustyny Kowalskiej (1938) kult Bożego Miłosierdzia, chociaż nie zatwierdzony przez Watykan, nabierał coraz większego rozgłosu. Kraków stał się światową stolicą kultu Bożego Miłosierdzia. Wizerunek Jezusa Miłosiernego z krakowskich Łagiewnik można spotkać w najodleglejszych zakątkach globu. Do krakowskiego sanktuarium przybywają pątnicy reprezentujący największą liczbę krajów, co jest ewenementem na skalę świata. Pontyfikat św. Jana Pawła II był nie tylko religijnym i społecznym budzeniem narodu, papież wyniósł na ołtarze także wielu świętych i błogosławionych, dając przykład ich życia jako wzór do naśladowania. Dla wiernych i pielgrzymów było to okazją do nowych destynacji pielgrzymkowych, zachętą do poznawania tych postaci, a także oddawania im czci w duchu pielgrzymiego poświęcenia. Wielu z tych świętych i błogosławionych związanych było z Krakowem, tu znajdują się ich relikwie. Stały się one, obok średniowiecznych świętych oraz miejsc kultu maryjnego i Męki Pańskiej, nowymi punktami na pielgrzymkowych szlakach pątników. 25 lat pontyfikatu Jana Pawła II pozwoliło na otwarcie nowych szlaków i miejsc chętnie odwiedzanych przez pielgrzymki parafialne i lokalne. Wielu turystów, w tym zagranicznych, czasami przez przypadek spotyka się z </w:t>
            </w:r>
            <w:r>
              <w:rPr>
                <w:rFonts w:ascii="Times New Roman" w:hAnsi="Times New Roman"/>
                <w:b w:val="false"/>
                <w:i/>
                <w:color w:val="000000"/>
                <w:sz w:val="22"/>
              </w:rPr>
              <w:t>sacrum</w:t>
            </w:r>
            <w:r>
              <w:rPr>
                <w:rFonts w:ascii="Times New Roman" w:hAnsi="Times New Roman"/>
                <w:b w:val="false"/>
                <w:i w:val="false"/>
                <w:color w:val="000000"/>
                <w:sz w:val="22"/>
              </w:rPr>
              <w:t xml:space="preserve">, które tworzyli ludzie wyrośli i żyjący pośród murów Krakowa, a naznaczeni łaską świętości. Turyści stają się pielgrzymami, cel religijny jest drugoplanowy, ale wielokrotnie pozwala na przemianę duchową. Wśród nowych świętych należy wymienić Alberta Chmielowskiego (beatyfikowany w 1983, kanonizowany w 1989). Jego sanktuarium znajduje się w kościele Ecce Homo s. Albertynek. Znajdują się tam też relikwie bł. Bernardyny Jabłońskiej (beatyfikowanej w 1997). Na Wawelu kultem otoczona jest św. Jadwiga Królowa (kanonizowana w 1997). W kościele s. Sercanek spoczywają relikwie św. Józefa Sebastiana Pelczara (beatyfikowany w 1991, kanonizowany w 2003). W 1993 na krakowskim Rynku Jan Paweł II beatyfikował Anielę Salawę, prostą służącą, której relikwie nawiedzają pątnicy w kościele o. Franciszkanów. W kościele s. Felicjanek znajdują się relikwie bł. Marii Angeli Truszkowskiej, założycielki zgromadzenia, beatyfikowanej w 1993 w Rzymie. W kościele o. Jezuitów przy ul. Kopernika pątnicy docierają do relikwii bł. Jana Beyzyma, beatyfikowanego w 2002, a w kościele św. Mikołaja do relikwii bł. Hanny Chrzanowskiej, beatyfikowanej w 2018. Kraków to miasto wielu błogosławionych → Szlak Świętych Krakowa. Pielgrzymowanie do grobów nowych osób wyniesionych na ołtarze było najbardziej nasilone w okresie tuż po uroczystościach beatyfikacyjnych i kanonizacyjnych. Przemiany społeczno-gospodarcze z przełomu XX i XIX w. przyniosły zjawisko sekularyzacji. Jan Paweł II przestrzegał, by dar wolności i dobrobytu nie przysłonił celu osób wierzących. W uroczystościach z okazji odpustów i ku czci świętych biorą udział zwykle te same osoby. Niekiedy są to pielgrzymi indywidualni, rzadziej pielgrzymki grupowe. Ośrodkiem o wyjątkowej randze ponadlokalnej i ponadregionalnej jest sanktuarium Bożego Miłosierdzia. Pielgrzymi docierają tam o każdej porze roku. Szacuje się, że ich liczba dochodzi nawet do dwóch milionów; zależy to od możliwości przemieszczania się i warunków ekonomicznych pątników. To centrum pielgrzymkowe Krakowa, jedno z najważniejszych także w Polsce. Nieopodal Łagiewnik, na terenach poprzemysłowych zakładów Solvay, wzniesiono sanktuarium św. Jana Pawła II. Świętość polskiego papieża i jego dzieło znane jest daleko poza granicami kraju. Sprawia to, że pielgrzymi podążają do Krakowa jako miasta kultu Miłosierdzia Bożego i św. Jana Pawła II. Dla współczesnego świata, pierwszych dekad XXI w., to podstawowy motyw. Sąsiedztwo obu sanktuariów sprawia, że dla pielgrzymów sanktuarium papieskie staje się niemal równie ważnym celem. Wawel przez wieki był narodowym skarbcem, również dziś pełni rolę ośrodka religijnego i kulturowego. Katedra wawelska to sanktuarium narodowe z relikwiami świętych i grobami królewskimi. Z pontyfikatem Jana Pawła II w Krakowie pojawił się nowy rodzaj pielgrzymów i pielgrzymowania w ogóle. Pątnicy zmierzali bowiem na spotkanie z Ojcem Świętym. Dla kraju znajdującego się za żelazną kurtyną była to zupełna nowość. Pielgrzymowano na spotkanie z Głową Kościoła Katolickiego obecnego na polskiej ziemi. Pierwsze takie spotkanie miało miejsce na krakowskich Błoniach w 1979. Kolejne odbywały się podczas następnych wizyt papieża w Polsce: w 1983, 1987, 1991, 1997, 1999 i 2002. Jan Paweł II siedem razy odwiedził Kraków. Każde przybycie było okazją do pielgrzymowania na spotkanie z następcą św. Piotra. Kontynuacją podróży papieskich do Krakowa była wizyta Ojca Świętego Benedykta XVI w2006. Na to spotkanie przybyli licznie wierni i pielgrzymi. Znaczącym wydarzeniem w historii pielgrzymowania do Krakowa były 31. Światowe Dni Młodzieży (26-31.07.2016). Na to spotkanie z papieżem Franciszkiem przybyli młodzi ludzie niemal z całego świata. Było to religijne święto młodych ludzi Kościoła. Kraków w tych dniach stał się miastem wielokulturowym, przepełnionym wspólnym celem: świętowania wspólnoty wiary. Pielgrzymowanie było pełne radości, wynikało nie tylko z kontaktu z </w:t>
            </w:r>
            <w:r>
              <w:rPr>
                <w:rFonts w:ascii="Times New Roman" w:hAnsi="Times New Roman"/>
                <w:b w:val="false"/>
                <w:i/>
                <w:color w:val="000000"/>
                <w:sz w:val="22"/>
              </w:rPr>
              <w:t>sacrum</w:t>
            </w:r>
            <w:r>
              <w:rPr>
                <w:rFonts w:ascii="Times New Roman" w:hAnsi="Times New Roman"/>
                <w:b w:val="false"/>
                <w:i w:val="false"/>
                <w:color w:val="000000"/>
                <w:sz w:val="22"/>
              </w:rPr>
              <w:t xml:space="preserve">, ale także ze spotkania z człowiekiem – z ludźmi reprezentującymi różne kontynenty, kultury, tradycje, a także formy kultu. Niestety, brakowało spotkania pielgrzymów z mieszkańcami Krakowa. Wielu z nich na ten czas opuściło miasto. </w:t>
            </w:r>
          </w:p>
          <w:p>
            <w:pPr>
              <w:spacing w:after="269"/>
              <w:ind w:left="15"/>
              <w:jc w:val="left"/>
            </w:pPr>
            <w:r>
              <w:rPr>
                <w:rFonts w:ascii="Times New Roman" w:hAnsi="Times New Roman"/>
                <w:b w:val="false"/>
                <w:i w:val="false"/>
                <w:color w:val="000000"/>
                <w:sz w:val="22"/>
              </w:rPr>
              <w:t xml:space="preserve"> Pielgrzymowanie do Krakowa początku XXI w. odzwierciedla przemiany kulturowe i styl życia pątników polskich i zagranicznych. Dla wielu osób motywy religijne są drugoplanowe, na pierwszym miejscu stawiają oni kulturę, poznawanie, zwiedzanie. Niekiedy </w:t>
            </w:r>
            <w:r>
              <w:rPr>
                <w:rFonts w:ascii="Times New Roman" w:hAnsi="Times New Roman"/>
                <w:b w:val="false"/>
                <w:i/>
                <w:color w:val="000000"/>
                <w:sz w:val="22"/>
              </w:rPr>
              <w:t>sacrum</w:t>
            </w:r>
            <w:r>
              <w:rPr>
                <w:rFonts w:ascii="Times New Roman" w:hAnsi="Times New Roman"/>
                <w:b w:val="false"/>
                <w:i w:val="false"/>
                <w:color w:val="000000"/>
                <w:sz w:val="22"/>
              </w:rPr>
              <w:t xml:space="preserve"> jest dla nich odkryciem; podróżni przyjeżdżają do Krakowa jako turyści, a wyjeżdżają stąd jako pielgrzymi lub przynajmniej nimi stają się w części. Ten obszar pielgrzymowania jest najbardziej charakterystyczny i obejmuje turystykę religijną. W najczęściej odwiedzanych sanktuariach, Bożego Miłosierdzia i Centrum św. Jana Pawła II, więcej jest osób nastawionych na przeżycia duchowe. To dla nich podstawowy cel pątniczy: pielgrzymowanie z przewagą motywów duchowych nad poznawczymi. Zjawisko pielgrzymowania w Krakowie obejmuje także piesze peregrynacje na Jasną Górę. Zapoczątkowane zostały w 1981 po zamachu na życie Jana Pawła II. Idea „Białego Marszu”, protestu oraz manifestacji studentów, młodzieży i mieszkańców, przerodziła się w pierwszą pieszą pielgrzymkę z Krakowa do Częstochowy. Tradycja ta jest dziś podtrzymywana. Pątnicy wychodzą z Wawelu lub z innych krakowskich kościołów, by przemierzając ulice miasta, wyjść w kierunku Jasnej Góry. </w:t>
            </w:r>
          </w:p>
          <w:p>
            <w:pPr>
              <w:spacing w:after="269"/>
              <w:ind w:left="15"/>
              <w:jc w:val="left"/>
            </w:pPr>
            <w:r>
              <w:rPr>
                <w:rFonts w:ascii="Times New Roman" w:hAnsi="Times New Roman"/>
                <w:b w:val="false"/>
                <w:i w:val="false"/>
                <w:color w:val="000000"/>
                <w:sz w:val="22"/>
              </w:rPr>
              <w:t xml:space="preserve"> Ruch pielgrzymkowy w Krakowie na przestrzeni dziejów determinowany był czynnikami ogólnoeuropejskimi, kulturowymi, historycznymi i religijnymi. Sytuacja zależała od stanu pobożności i zaangażowania religijnego osób w poszczególnych epokach historycznych. Sprawy narodowe, okresy wzlotów, ale też niewoli pod zaborami, wpływały na pobożność realizowaną w formie pielgrzymki. Okres średniowiecza, gdy oczy wielu skierowane były ku Bogu, sprzyjał duchowemu wzrostowi. To był czas na transcendentną zadumę i szukanie wsparcia u świętych, a także u Stwórcy. Kolejne wieki były w zakresie pielgrzymowania odbiciem profilu epoki, zarówno pod względem politycznym, społecznym jak i gospodarczym. Okres zaborów spowodował odrodzenie religijne i narodowe. Pątnictwo w XX w. wyznaczały w Krakowie okresy wojen i okupacji, a w 2. połowie wieku trudne lata PRL-u. Czasy współczesne to okres globalizacji i znaczącej roli mediów elektronicznych, które skutecznie wpływają również na życie religijne i pątnicze. Pielgrzymowanie to nie tylko zjawisko zewnętrzne, ale też proces rozwijający się w sercach wiernych. A o tym decydowała już Łaska Boża, dzięki której każdy człowiek mógł stać się pielgrzymem nie tylko duchowym, ale i faktycznym. Kraków temu sprzyjał.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55"/>
        <w:gridCol w:w="715"/>
        <w:gridCol w:w="1988"/>
        <w:gridCol w:w="414"/>
        <w:gridCol w:w="1420"/>
        <w:gridCol w:w="7162"/>
      </w:tblGrid>
      <w:tr>
        <w:trPr>
          <w:trHeight w:val="45" w:hRule="atLeast"/>
        </w:trPr>
        <w:tc>
          <w:tcPr>
            <w:tcW w:w="22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93</w:t>
            </w:r>
          </w:p>
        </w:tc>
        <w:tc>
          <w:tcPr>
            <w:tcW w:w="19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Pluta-Czachowski Kazimierz</w:t>
            </w:r>
          </w:p>
        </w:tc>
      </w:tr>
      <w:tr>
        <w:trPr>
          <w:trHeight w:val="45" w:hRule="atLeast"/>
        </w:trPr>
        <w:tc>
          <w:tcPr>
            <w:tcW w:w="22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PLUTA-CZACHOWSKI</w:t>
            </w:r>
            <w:r>
              <w:rPr>
                <w:rFonts w:ascii="Times New Roman" w:hAnsi="Times New Roman"/>
                <w:b w:val="false"/>
                <w:i w:val="false"/>
                <w:color w:val="000000"/>
                <w:sz w:val="22"/>
              </w:rPr>
              <w:t xml:space="preserve"> KAZIMIERZ JÓZEF, pseud. </w:t>
            </w:r>
            <w:r>
              <w:rPr>
                <w:rFonts w:ascii="Times New Roman" w:hAnsi="Times New Roman"/>
                <w:b/>
                <w:i w:val="false"/>
                <w:color w:val="000000"/>
                <w:sz w:val="22"/>
              </w:rPr>
              <w:t>„Gołdyn”, „Kuczaba”, „Paprzyca”, „Kazimierz Borkowski”, „Władysław Rusinek”</w:t>
            </w:r>
            <w:r>
              <w:rPr>
                <w:rFonts w:ascii="Times New Roman" w:hAnsi="Times New Roman"/>
                <w:b w:val="false"/>
                <w:i w:val="false"/>
                <w:color w:val="000000"/>
                <w:sz w:val="22"/>
              </w:rPr>
              <w:t xml:space="preserve"> (11 II 1898 Kozłów- 5 VIII 1979 Warszawa), Legionista, oficer WP, więzień stalinowski; 1905 uczestnik strajku szkolnego; od II 1914 r. w Polskich Drużynach Strzeleckich; od VIII 1914 d-ca sekcji w I bat. 5. pp Leg; 10 VII – XII 1917 internowany w Szczypiornie; oficer Polskiej Organizacji Wojskowej; od VI 1919 na stanowiskach dowódczych w WP; w 1921 oficer łącznikowy dowództwa III powstania śląskiego z WP; od VIII 1921 instruktor Przysposobienie Wojskowego; 1926-1928 słuchacz Wyższej Szkoły Wojennej; z-ca Komendanta Głównego Związku Strzeleckiego; XI 1936 – 1939 w sztabie Korpusu Obrony Pogranicza; IX 1939 szef sztabu 18. DP; 13 IX 1939 ranny; K-dt Główny Organizacji Orła Białego; II 1940 – VII 1941 szef Kierownictwa Walki Cywilnej Obszaru Kraków Związku Walki Zbrojnej (ZWZ); VII 1941 – VIII 1944 szef Oddziału V Komendy Głównej ZWZ-AK; 20 III 1943 płk dyplomowany; 4 IX 1944 ciężko ranny; I - XII 1945 wywieziony do Kazachstanu; 13 I 1949 aresztowany; 7 XII 1953 r. skazany na 15 lat; 1956 zwolniony i zrehabilitowany; odznaczony Krzyżem Orderu Wojennego Virtuti Militari IV i V klasy, Krzyżem Niepodległości, Krzyżem Kawalerskim Orderu Odrodzenia Polski, siedmiokrotnie Krzyżem Walecznych, Złotym Krzyżem Zasługi z Mieczami.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683"/>
        <w:gridCol w:w="534"/>
        <w:gridCol w:w="1484"/>
        <w:gridCol w:w="309"/>
        <w:gridCol w:w="1059"/>
        <w:gridCol w:w="8885"/>
      </w:tblGrid>
      <w:tr>
        <w:trPr>
          <w:trHeight w:val="45" w:hRule="atLeast"/>
        </w:trPr>
        <w:tc>
          <w:tcPr>
            <w:tcW w:w="16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w:t>
            </w:r>
          </w:p>
        </w:tc>
        <w:tc>
          <w:tcPr>
            <w:tcW w:w="14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0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8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Pochówek Marii i Lecha Kaczyńskich na Wawelu</w:t>
            </w:r>
          </w:p>
        </w:tc>
      </w:tr>
      <w:tr>
        <w:trPr>
          <w:trHeight w:val="45" w:hRule="atLeast"/>
        </w:trPr>
        <w:tc>
          <w:tcPr>
            <w:tcW w:w="16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Pochówek Marii i Lecha Kaczyńskich na Wawelu 2010</w:t>
            </w:r>
            <w:r>
              <w:rPr>
                <w:rFonts w:ascii="Times New Roman" w:hAnsi="Times New Roman"/>
                <w:b w:val="false"/>
                <w:i w:val="false"/>
                <w:color w:val="000000"/>
                <w:sz w:val="22"/>
              </w:rPr>
              <w:t xml:space="preserve">, pogrzeb pary prezydenckiej w krypcie katedy wawelskiej po katastrofie lotniczej pod Smoleńskiem; 10 IV 2010 w katastrofie samolotu Tu-154M zginął prezydent L.Kaczyński z żoną Marią i 94 członkami delegacji prezydenckiej na uroczystości 70. rocznicy zbrodni katyńskiej; pełniący obowiązki głowy państwa marszałek Sejmu B.Komorowski ogłosił żałobę narodową (trwającą do 18 IV); po zidentyfikowaniu ciała prezydenta na miejscu katastrofy przewieziono je do prosektorium w Smoleńsku, gdzie w obecności polskiego konsula i Naczelnego Prokuratowa Wojsk. K.Parulskiego przeprowadzono sekcję zwłok; 11 IV trumnę z ciałem L.Kaczyńskiego przywieziono na lotnisko Okęcie skąd kondukt przejechał do Pałacu Prezydenckiego w Warszawie; 12 IV w Centralnym Biurze Ekspertyz Medyczno-Sądowych w Moskwie zidentyfikowano ciało M.Kaczyńskiej, które przewieziono 13 IV do Warszawy; obie trumny były wystawione na widoku publiczny w Pałacu Prezydenckim, odwiedziło je do 180 tys. osób; 17 IV po oficjalnych uroczystościach żałobnych w Warszawie na Placu Piłudskiego (przemówienia B.Komorowskiego, D.Tuska, M.Lopńskiego, I.Sariusz-Skąpska i msza pod przewodnictwem nuncjusza apostolskiego w Polsce abp. J.Kowalczyka) i Archikatedrze św. Jana (msza pod przewod. kard. K.Nycza i z kazaniem prymasa H.Muszyńskiego) odbyło się całonocne czuwanie przy trumnach w warsz. Archikat.; 18 IV rano drogą lotniczą przetransport. do portu lot. Kr.–Balice. Z lotniska kondukt przejechał ul. Księcia Józefa, Kościuszki, Zwierzyniecką, Franciszkańską i Grodzką na Rynek Gł. W bazylice Mariackiej mszę z udziałem rodziny, władz państw. i zagranicz. delegacji odprawił kard. S.Dziwisz, a list od nieobecnego kard.A.Sodano odczytał abp J.Kowalczyk. Nabożeństwo było transmitowane na telebimach na Rynku, Błoniach i przy bazylice Miłosierdzia Bożego w Łag. Po mszy egzekwie żałobne zostały odprawione w rycie rzymsko-kat. (kard. K.Nycz) i prawosławnym (abp S. Romańczuk), a grupa Filharmoników Berlińskich odegrała utwór „Metamorfozy” R.Straussa. Następnie obie trumny zostały umieszczone na lawetach armatnich i kondukt żałobny przeszedł wśród tłumów z Rynku ul. Grodzką, św.Idziego, Podzamcze na Wawel. Towarzyszył mu dźwięk Dzwonu Zygmunta. Obie trumny wniesiono do katedry wawelskiej i ustawiono przy ołtarzu koronacyjnym, gdzie kard. S.Dziwisz odprawił ostatnią stację liturgii pogrzegowej. Następnie obie trumny wyniesiono z katedry i złożono w alabastrowym sarkofagu w krypcie pod Wieżą Srebrnych Dzwonów, w przedsionku krypty J.Piłsudskiego. W czasie składania ciał do grobu oddano 21 salw armatnich. W uroczystościach wzięli udział m.in. prezydenci 13 państw (Gruzji, Kosowa, Litwy, Łotwy, Mołdawii, Niemiec, Rep. Czeskiej, Rosji, Rumunii, Słowacji, Słowenii, Ukrainy, Węgier); z powodu pyłu po erupcji islandzkiego wulkanu Eyjafjallajökull i zamknięcia przestrzeni powietrz. nad niektórymi krajami część przywódców odwołała swój udział. </w:t>
            </w:r>
            <w:r>
              <w:rPr>
                <w:rFonts w:ascii="Times New Roman" w:hAnsi="Times New Roman"/>
                <w:b/>
                <w:i w:val="false"/>
                <w:color w:val="000000"/>
                <w:sz w:val="22"/>
              </w:rPr>
              <w:t>Kontrowersje:</w:t>
            </w:r>
            <w:r>
              <w:rPr>
                <w:rFonts w:ascii="Times New Roman" w:hAnsi="Times New Roman"/>
                <w:b w:val="false"/>
                <w:i w:val="false"/>
                <w:color w:val="000000"/>
                <w:sz w:val="22"/>
              </w:rPr>
              <w:t xml:space="preserve"> Jako miejsce pochówku pary prezydenckiej rozważano początkowo Cmentarz Powązkowski lub Archikatedrę św. Jana w Warszawie. Nie jest do końca jasne, z czyjej inicjatywy zrodził się pomysł pochówku na Wawelu. Decyzję w tej sprawie podjęła rodzina L.Kaczyńskiego po rozmowach z kard.S.Dziwiszem. 13–16 IV pod gmachem Kurii w Kr. (i w innych miastach) odbywały się demonstracje przeciw pochówkowi na Wawelu oraz kontrmanifestacje. Podzielone było również środ. kościelne i akademickie. Same uroczystości żałob. odbyły się bez protestów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02"/>
        <w:gridCol w:w="1082"/>
        <w:gridCol w:w="2117"/>
        <w:gridCol w:w="441"/>
        <w:gridCol w:w="1512"/>
        <w:gridCol w:w="6400"/>
      </w:tblGrid>
      <w:tr>
        <w:trPr>
          <w:trHeight w:val="45" w:hRule="atLeast"/>
        </w:trPr>
        <w:tc>
          <w:tcPr>
            <w:tcW w:w="24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174</w:t>
            </w:r>
          </w:p>
        </w:tc>
        <w:tc>
          <w:tcPr>
            <w:tcW w:w="21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Polish Botanical Journal</w:t>
            </w:r>
          </w:p>
        </w:tc>
      </w:tr>
      <w:tr>
        <w:trPr>
          <w:trHeight w:val="45" w:hRule="atLeast"/>
        </w:trPr>
        <w:tc>
          <w:tcPr>
            <w:tcW w:w="24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„Polish Botanical Journal”;</w:t>
            </w:r>
            <w:r>
              <w:rPr>
                <w:rFonts w:ascii="Times New Roman" w:hAnsi="Times New Roman"/>
                <w:b w:val="false"/>
                <w:i w:val="false"/>
                <w:color w:val="000000"/>
                <w:sz w:val="22"/>
              </w:rPr>
              <w:t xml:space="preserve"> 2001 - 2017; międzynar. czas. nauk.; półrocz.: wyd. Inst. Botaniki im. W. Szafera PAN; red. J.J. Wójcicki; kontynuacja wyd. od 1953 „Fragmenta Floristica et Geobotanica”, z zachowaniem ciągłości numeracji i profilu; publikuje oryg. art. dot. różnych aspektów nauki o roślinności, różnorodności biologicznej roślin i grzybów, biosystematyki (w tym anatomii roślin, cytologii i embriologii), fitogeografii, ewolucji i ekologii; od 2018 r. zm. tyt. </w:t>
            </w:r>
            <w:r>
              <w:rPr>
                <w:rFonts w:ascii="Times New Roman" w:hAnsi="Times New Roman"/>
                <w:b/>
                <w:i w:val="false"/>
                <w:color w:val="000000"/>
                <w:sz w:val="22"/>
              </w:rPr>
              <w:t>„Plant and Fungal Sistematics”</w:t>
            </w:r>
            <w:r>
              <w:rPr>
                <w:rFonts w:ascii="Times New Roman" w:hAnsi="Times New Roman"/>
                <w:b w:val="false"/>
                <w:i w:val="false"/>
                <w:color w:val="000000"/>
                <w:sz w:val="22"/>
              </w:rPr>
              <w:t xml:space="preserve"> z zachowaniem ciągłości numeracji i profilu z większym udziałem prac wykorzystujących nowoczesne metody badawcze; czas. suplementowała seria monograficzna „Polish Botanical Studies”, wyd. w j. ang.; od 2011 wersja pierwotna elektron; czas. w otwartym dostępie.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02"/>
        <w:gridCol w:w="1082"/>
        <w:gridCol w:w="2117"/>
        <w:gridCol w:w="441"/>
        <w:gridCol w:w="1512"/>
        <w:gridCol w:w="6400"/>
      </w:tblGrid>
      <w:tr>
        <w:trPr>
          <w:trHeight w:val="45" w:hRule="atLeast"/>
        </w:trPr>
        <w:tc>
          <w:tcPr>
            <w:tcW w:w="24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175</w:t>
            </w:r>
          </w:p>
        </w:tc>
        <w:tc>
          <w:tcPr>
            <w:tcW w:w="21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Polish Botanical Studies</w:t>
            </w:r>
          </w:p>
        </w:tc>
      </w:tr>
      <w:tr>
        <w:trPr>
          <w:trHeight w:val="45" w:hRule="atLeast"/>
        </w:trPr>
        <w:tc>
          <w:tcPr>
            <w:tcW w:w="24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„Polish Botanical Studies”;</w:t>
            </w:r>
            <w:r>
              <w:rPr>
                <w:rFonts w:ascii="Times New Roman" w:hAnsi="Times New Roman"/>
                <w:b w:val="false"/>
                <w:i w:val="false"/>
                <w:color w:val="000000"/>
                <w:sz w:val="22"/>
              </w:rPr>
              <w:t xml:space="preserve"> 1990-2014 ; pocz. czasopismo nast. seria wydaw. w j. ang., t.1-30; wyd. Inst. Botaniki im. W. Szafera PAN; zał. i red. R. Ochyra; seria suplementująca czasopismo „Polish Biotanical Journal”; publikowała prace w j. ang. o charakterze monograficznym z zakresu taksonomii, chorologii, ekologii, ewolucji, morfologii, anatomii i cytologii wszystkich grup roślin, które to opracowania ze względu na objętość nie mogły być zamieszczone w czasopiśmie „PBJ”; 3 tomy wydane pt. „Festschrift” (zbiory art. dedykowanych znanych botaników); red. J.J. Wójcicki (1997-2012, 16 t.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26"/>
        <w:gridCol w:w="864"/>
        <w:gridCol w:w="2403"/>
        <w:gridCol w:w="500"/>
        <w:gridCol w:w="1716"/>
        <w:gridCol w:w="5745"/>
      </w:tblGrid>
      <w:tr>
        <w:trPr>
          <w:trHeight w:val="45" w:hRule="atLeast"/>
        </w:trPr>
        <w:tc>
          <w:tcPr>
            <w:tcW w:w="27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81</w:t>
            </w:r>
          </w:p>
        </w:tc>
        <w:tc>
          <w:tcPr>
            <w:tcW w:w="24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7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Polityka senioralna</w:t>
            </w:r>
          </w:p>
        </w:tc>
      </w:tr>
      <w:tr>
        <w:trPr>
          <w:trHeight w:val="45" w:hRule="atLeast"/>
        </w:trPr>
        <w:tc>
          <w:tcPr>
            <w:tcW w:w="27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Chaczko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Polityka senioralna.</w:t>
            </w:r>
            <w:r>
              <w:rPr>
                <w:rFonts w:ascii="Times New Roman" w:hAnsi="Times New Roman"/>
                <w:b w:val="false"/>
                <w:i w:val="false"/>
                <w:color w:val="000000"/>
                <w:sz w:val="22"/>
              </w:rPr>
              <w:t xml:space="preserve"> Geneza opieki nad starcami sięga XVI w. kiedy zaczęły powstawać szpitale (pełniące funkcje przytułków, noclegowni i lecznic), przeznaczone także do opieki nad osobami starszymi (np. szpital Bożego Miłosierdzia, szpital św. Walentego, szpital św. Jadwigi, szpital księży emerytów św. Marcina). W XVII w. we Francji wprowadzono nakaz sprawowania opieki nad zniedołężniałymi rodzicami przez ich potomków. Wtedy też w Europie i nieco później w Krakowie zaczęły powstawać pierwsze domy opieki dla (ubogich) starców (np. dom „na Blichu”). Niezwykle istotnym momentem w polityce senioralnej było wprowadzenie w Niemczech przez Otto von Bismarcka świadczeń emerytalnych (1889). Niemiecka ustawa o inwalidztwie i starości zakładała świadczenia pieniężne w przypadku osiągnięcia przez robotnika wieku powyżej 70 roku życia. W Drugiej Rzeczpospolitej zbudowano system emerytalny oparty na wzorcach niemieckich. W 1933 roku przyjęto ustawę o ubezpieczeniu społecznym, która scalała dotychczasowe prawa do ubezpieczeń, w tym prawo do zabezpieczenia na wypadek starości dla pracowników umysłowych. Prawo do świadczeń emerytalnych zależało od okresu zatrudnienia (min. 200 tygodni pracy) oraz wieku (65 lat). Ubezpieczenie emerytalne było wypłacane na podstawie składek pracownika i pracodawcy, a wynosiło między 30% a 60% wysokości wynagrodzenia. Rozwój opieki senioralnej w okresie międzywojennym unormowany był wytycznymi zawartymi w ustawie o opiece społecznej (1923), ale pozostawał w cieniu międzywojennych działań opiekuńczych ukierunkowanych przede wszystkim na opiekę nad dziećmi (zob. opieka nad dzieckiem). Art. 2 ustawy o opiece społecznej mówił, iż do zadań samorządowych instytucji opieki społecznej należy m.in. opieka nad „starcami, inwalidami, kalekami, nieuleczalnie chorymi, upośledzonymi umysłowo i w ogóle nad niezdolnymi do pracy”. W latach 1918-39 w Krakowie działały zakłady opiekuńcze, w tym dla osób starszych, np. zakład dla staruszek „na Blichu”, dom noclegowy przy ul. Nadwiślańskiej, czy dom-schronisko im. Brata Alberta w Dębnikach. W 1931 r. 8,3% mieszkańców Krakowa było powyżej 60 roku życia, w tym 3% powyżej 70 roku życia. Było to więcej niż w przypadku innych głównych miast II Rzeczpospolitej (Lwowa, Warszawy, Poznania i Łodzi). W 1950 r. osób powyżej 60 roku życia było już niemal 10%, a w 1970 r. – prawie 13%. W okresie PRL mimo formalnie obowiązującej ustawy o opiece społecznej z 1923 r., zerwano z samorządową działalnością w obszarze polityki senioralnej. Działalność tę znacjonalizowano i zcentralizowano. W 1961 połączono opiekę społeczną z resortem ochrony zdrowia. Opiekę kierowano głównie do trzech grup społecznych: niepełnosprawnych, chorych i właśnie starców. W 1946 wznowił działalność Dom Ubogich im. L. i A. Helclów (przemieniony następnie na dom opieki); w 1962 rozwiązano Stowarzyszenie św. Zyty, tworząc na jego miejscu Dom Rencisty; w 1971 przy ul. Kluzeka powstała placówka przeznaczona dla emerytowanych pracowników przemysłu naftowego; w 1977 państwo przejęło Dom Opieki przy ul. Zielnej. Od 1958 roku działał Polski Komitet Pomocy Społecznej, który m.in. zajmował się osobami starszymi w postaci prowadzenia usług opiekuńczych i pielęgnacyjnych oraz organizował kluby seniorów. Od 1990 r. powrócono do samorządowej opieki senioralnej. Zadania opiekuńcze w tym zakresie przejęła gmina Kraków. W latach 90.XX w. na terenie Krakowa funkcjonowało (prowadzonych do 1999 r. przez Wojewódzki Zespół Pomocy Społecznej) 20 domów pomocy społecznej, m.in.: Dom Pomocy Społecznej im. Brata Alberta przy ul. Zielnej, Dom Pomocy Społecznej przy ul. Łanowej, Dom Pomocy Społecznej im. L. i A. Helclów, z których część była przeznaczona dla osób starszych. Oprócz tego w obszarze polityki senioralnej funkcjonowały domy pomocy społecznej prowadzone przez stowarzyszenia wyznaniowe (katolickie), dzienne domy pomocy społecznej, środowiskowe domy samopomocy oraz zakłady opiekuńczo-lecznicze. Obecna polityka senioralna Krakowa przejawia się w czterech głównych obszarach: spraw społecznych; zdrowia; sportu oraz pomocy społecznej. Wydział Polityki Społecznej i Zdrowia Urzędu Miasta Krakowa realizuje politykę senioralna m.in. poprzez wdrażanie programów adresowanych do osób starszych, np. gminny Program Aktywności Społecznej i Integracji Osób Starszych zakładający m.in. uruchomienie ponad 50 centrów aktywności seniora (CAS) (po 3 w każdej dzielnicy). W ramach tego Wydziału działa także Referat ds. Seniorów do którego zadań należy m.in. prowadzenie Krakowskiego Centrum Seniora; promowanie, upowszechnianie i propagowanie problematyki seniorów; organizacja działań informacyjno-edukacyjnych na rzecz seniorów; koordynacja i realizacja działań podejmowanych na rzecz aktywizacji i integracji seniorów w ramach programów i projektów społecznych i in. Wspieranie aktywności ruchowej seniorów polega m.in. na realizacji programu „Kraków biega, Kraków spaceruje”, czy programu dla seniorów pragnących skorzystać z orlików pod opieką animatorów zajęć sportowych. Opieka zdrowotna na rzecz seniorów realizowana jest np. poprzez program edukacyjny w zakresie opieki długoterminowej, program informacyjny „Złoty wiek”, program szczepień ochronnych dla seniorów czy program prewencji otyłości. W ramach senioralnej polityki zdrowotnej działa także Miejskie Centrum Zdrowia dla Osób Wieku Dojrzałego (ul. Wielicka). W 2018 r. w Krakowie funkcjonowało 10 domów pomocy społecznej przeznaczonych dla osób w podeszłym wieku i przewlekle somatycznie chorych. Łączna liczba miejsc w domach pomocy społecznej dla osób w podeszłym wieku i przewlekle somatycznie chorych wyniosła 1 160. Ponadto na krakowski system pomocy społecznej dla seniorów (koordynowany przez Miejski Ośrodek Pomocy Społecznej) składają się usługi opiekuńcze dla seniorów, rodzinne domy pomocy, środowiskowe domy samopomocy (13 placówek), ośrodki wsparcia dla osób starszych, praca socjalna realizowana wśród seniorów przez pracowników socjalnych czy poradnictwo specjalistyczne (prawne, rodzinne, psychologiczne i in.). Na politykę senioralną Krakowa wpływ ma także Rada Krakowskich Seniorów – 25-osobowe ciało o charakterze inicjatywnym, doradczym i konsultacyjnym wobec władz Krakowa. W Krakowie funkcjonuje także kilka uniwersytetów trzeciego wieku i kluby kultury realizujące działania na rzecz seniorów (np. Nowohuckie Centrum Kultury, Dom Kultury „Podgórze”, Śródmiejski Ośrodek Kultury, Ośrodek Kultury Kraków-Nowa Huta). W 2018 r. w Krakowie było ponad 180 000 osób w wieku poprodukcyjnym (tj. około 23% ogółu) z tendencją wzrostową.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3"/>
        <w:gridCol w:w="921"/>
        <w:gridCol w:w="2559"/>
        <w:gridCol w:w="533"/>
        <w:gridCol w:w="1827"/>
        <w:gridCol w:w="5211"/>
      </w:tblGrid>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w:t>
            </w:r>
          </w:p>
        </w:tc>
        <w:tc>
          <w:tcPr>
            <w:tcW w:w="2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Potocki Andrzej</w:t>
            </w:r>
          </w:p>
        </w:tc>
      </w:tr>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Potocki</w:t>
            </w:r>
            <w:r>
              <w:rPr>
                <w:rFonts w:ascii="Times New Roman" w:hAnsi="Times New Roman"/>
                <w:b w:val="false"/>
                <w:i w:val="false"/>
                <w:color w:val="000000"/>
                <w:sz w:val="22"/>
              </w:rPr>
              <w:t xml:space="preserve"> ANDRZEJ (10 VI 1861 Krzeszowice–12 IV 1908 Lwów), polityk, marszałek krajowy, namiestnik Galicji, doktor prawa UJ, kolekcjoner; konserwatysta związany ze środowiskiem ziemiańskim oraz krakowskimi stańczykami; właściciel majątków ziemskich (m.in. w Galicji, Królestwie Polskim, na Ukrainie – ok. 87 tys. ha) i zakładów przemysłowych (cukierni, tartaków, gorzelni, cegielni, kopalń węgla w Sierszy i Tenczynku, huty cynku w Myślachowicach, rafinerii nafry w Trzebini); 1886–1890 w austriackiej służbie dyplomatycznej w Paryżu, Madrycie i Londynie; 1893 radny miejski w Krakowie, kandydat na prezydenta miasta (przegrał wybory z J.Friedleinem); członek wielu towarzystw ekonomicznych, gospodarczych i rolniczych, prezes Towarzystwa Rolniczego Krakowskiego, zasiadał we władzach krakowskiej straży ogniowej, orędownik uprzemysłowenia Galicji; członek Komitetu Restauracji Zamku Wawelskiego; od 1895 poseł do parlamentu wiedeńskiego oraz Sejmu Krajowego, uzasadniał m.in. wniosek o przekazanie funduszy na obchody jubileuszu 500-lecia odnowienia UJ; od 1901 członek Izby Panów Rady Państwa; 1901–03 marszałek krajowy, a od 1903 namiestnik Galicji; przeciwnik strajków solidarnościowych podczas rewolucji 1905, organizowanych m.in. w Kr. oraz strajków chłopskich 1903 i 1906; 1907 po wprowadzeniu czteroprzymiotnikowych wyborów do Rady Państwa zwolennik porozumienia z ludowcami (zakończongo porozumieniem między PSL a SPN) i Kołem Ukraińskim; mimo zawartego X 1907 porozumienia z politykami ukraińskimi pod wpłwem krytyki ze strony endeków i podolaków podczas wyborów II 1908 poprał „moskalofilów”, z tego powodu na fali nacjonalistycznego zburzenia w Galicji zamordowany przez ukraińskiego radykała Myrosława Siczynskiego strzałem z rewolweru podczas audiencji w pałac namiestnikowskim 12 IV 1908. Pośmiertnie jego imieniem nazwano w Kr. dawną ulicę Kolejową (ob. ul. Westerplatte). Odznaczony Orderem Złotego Runa (1907), Krzyżem Wielkim Orderu Leopolda (1905) perskim Orderem Lwa i Słońca (1905).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94"/>
        <w:gridCol w:w="1304"/>
        <w:gridCol w:w="2551"/>
        <w:gridCol w:w="531"/>
        <w:gridCol w:w="1821"/>
        <w:gridCol w:w="4853"/>
      </w:tblGrid>
      <w:tr>
        <w:trPr>
          <w:trHeight w:val="45" w:hRule="atLeast"/>
        </w:trPr>
        <w:tc>
          <w:tcPr>
            <w:tcW w:w="28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176</w:t>
            </w:r>
          </w:p>
        </w:tc>
        <w:tc>
          <w:tcPr>
            <w:tcW w:w="255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8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Prasa katolicka</w:t>
            </w:r>
          </w:p>
        </w:tc>
      </w:tr>
      <w:tr>
        <w:trPr>
          <w:trHeight w:val="45" w:hRule="atLeast"/>
        </w:trPr>
        <w:tc>
          <w:tcPr>
            <w:tcW w:w="28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Prasa katolicka – XIX wiek</w:t>
            </w:r>
            <w:r>
              <w:rPr>
                <w:rFonts w:ascii="Times New Roman" w:hAnsi="Times New Roman"/>
                <w:b w:val="false"/>
                <w:i w:val="false"/>
                <w:color w:val="000000"/>
                <w:sz w:val="22"/>
              </w:rPr>
              <w:t xml:space="preserve"> - pocz. krak. prasy kat. sięgają końca 1. Poł. XIX w.; pojawił się wówczas „Tygodnik Kościelny” (1848-49), powołany przez zmartwychwstańca o. H. Kajsiewicza, którego zadaniem była edukacja duchowieństwa w zakresie odnowienia teologicznego; 1848 powstały także efemeryczne czas. adresowane dla ludu, inspirowane przez księży „Wieśniak” ( red. ks. L. Górnicki), „Prawda” (red. ks. Henryk Księżarski), realizujące program oświat.-wych. w oparciu o zasady etyki chrześcijańskiej; łącznie do 1918 pojawiło się 90 tyt.; były to zarówno periodyki wyd. przez Kościół kat. lub osoby z nim związane, jak i świeckie, dot. spraw wiary i sakramentów, oświat., które pomagały w niwelowaniu analfabetyzmu, społ.-niepodl., kładące nacisk na kwestie patriotyczne.; w 2.poł. XIX w. nastąpił dalszy wzrost ilościowy; do ciekawszych inicjatyw należały: „Warownia Krzyża” (1869-73), nakł. stowarzyszenia o tej nazwie, założona przez A.Z. Helcla, oraz powołany w związku z soborem watykańskim „Tygodnik Soborowy” (1870); zdecydowaną większość adresowano do szerokiego kręgu odbiorców: „Głos Narodu” (1893-1939), dla wsi przeznaczono wyd. z przerwami „Nowy Dzwonek” (1892-1924) oraz „Prawdę” (1895-1918); w latach 1884-1918 (i dalej) jezuici wyd. kat. mies. społ.-kult. „Przegląd Powszechny", zał. przez M. Morawskiego; ruch chrz.-społ. dysponował prasą dla kobiet: „Niewiastą Polską” (1899-1903) oraz „Niewiastą Katolicką" (1901-11); nakł. Towarzystwa Serca Jezusowego ukazywał się mies. „Apostolstwo Serca Jezusowego” (1871), następnie ”Posłaniec Seca Jezusowego”; prasę wyd. różne stowarzyszenia i zakony: księża misjonarze mies. „Meteor" (1909), pierwsze i najstarsze czas. kleryckie w Polsce, „Roczniki Obydwóch Zgromadzeń św. Wincentego &amp; Paulo” (1895-1938); organem Konferencji św. Wincentego a Paulo i stowarzyszeń im pokrewnych było „Miłosierdzie Chrześcijańskie” (1905-18); Związek św. Bonifacego wyd. „Polski Siew” (1907-20), pismo o charakterze ascetyczno-apologetycznym, propagujące kult maryjny i świętych; Towarzystwo Jezusowe patronowało „Sodalis Marianus” (1901-39); jezuici druk. „Nasze Wiadomości” (1904-38); zainteresowanie wzbudzała działalność misyjna Kościoła: „Misje Katolickie” (1882-1939, po I wojnie świat. Warszawa), nakł. Apostolstwa Modlitwy, „Roczniki Dzieła św. Dziecięctwa Pana Jezusa” (1844-1939) księży misjonarzy oraz wydawnictwa klaweriańskie: „Echo z Afryki” (1893) i „Murzynek” (1913-39); ważną rolę pełniło powołane w 1872, przez ks. S. Stojałowskiego Wydawn. Apostolstwa Modlitwy, ob. najstarsza kat. instytucja wydawn.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1918-39</w:t>
            </w:r>
            <w:r>
              <w:rPr>
                <w:rFonts w:ascii="Times New Roman" w:hAnsi="Times New Roman"/>
                <w:b w:val="false"/>
                <w:i w:val="false"/>
                <w:color w:val="000000"/>
                <w:sz w:val="22"/>
              </w:rPr>
              <w:t xml:space="preserve"> W l. tych wzrosła liczba tyt. pras. inspirowanych przez Kościół i organ. z nim związane; wydawcami znacznej części prasy kat. był kler zakonny i świecki; ogółem druk. 77 tyt. rel., w większości kat.; część z nich przeznaczono na potrzeby wewnętrzne i kierowano wyłącznie do księży i członków zgromadzeń zakonnych („Notificationes e Curia Principis Episcopi Cracoviensis” (1863), jezuickie „Nasze Wiadomości” (1935-39), „Wieści z Prowincjatu OO. Franciszkanów w Polsce” (1933-39), „Roczniki Zgromadzenia Sióstr Felicjanek (1933-39); członkowie nowicjatu oo. Kapucynów publ. „Wzlot Seraficki” (1935-38), oo. Jezuici wyd. „Moderatora” (1929-39, od 1936 w War.), przeznaczonego dla osób kierujących Krucjatą Eucharystyczną oraz „Mysterium Christi” (1929-39) o ściśle teol. profilu; zdecydowana większość prasy przeznaczona była nadal dla szerokich odbiorców; ogólnoinf. „Głos Narodu”, „Dzwon Niedzielny” (1925-39), „Polski Siew”, „Przegląd Powszechny”; duże znaczenie miały periodyki poświęcone jednemu zag., np. szerzeniu kultu Matki Boskiej: „Chorągiew Marii” (1904-39), „Cześć Marii” (1933-36), „Promienie Niepokalanej” (1938), Serca Jezusowego („Chwała i Dziękczynienie”); jezuici starali się oddziaływać na silny w Krak. ruch sodalicyjny, temu celowi służył nadal „Sodalis Marianus”, „Biuletyn Związku Sodalicyji Akademików w Polsce” (1927-31), „Moderator” (1929-39), przeznaczony wyłącznie dla kierowników sodalicji mariańskich; oo. misjonarzami reprezentował „Rocznik Mariański” (1923-39); najpoważniejszym wydawcami w tym okresie były klasztory; natomiast potentatem Wydawnictwo Apostolstwa Modlitwy oo. jezuitów; karmelici wyd. „Głos Karmelu” (1927-40), franciszkanie „Pochodnie Seraficką” (1925-39), kapucyni „Pokój i Dobro” (1937-39). Specjalizujący się w organizowaniu opieki nad młodzieżą opuszczoną i zaniedbaną oo. salezjanie druk.: „Echo Salezjańskiej Bursy” (1926-29), „Oratorium” (1938-39); szerszy zasięg miał mies. Salezjańskiego Domu Młodzieży – „Młodzież Misyjna” (1925-27); urszulanki wyd. przeznaczony dla dzieci „Mały Światek” (1887-1939) oraz skierowane do starszych dziewcząt „Dziś i Jutro” (1925-36); ciekawymi inicjatywami były próby uruchomienia pism dziecięcych („Hostia”, „Młody Las”); generalnie prasa kat., a w szczególności zakonna charakteryzowała się trwałością, dzięki poparciu władz kościel. uznawaną ją za „dobra prasę”.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1945-1989</w:t>
            </w:r>
            <w:r>
              <w:rPr>
                <w:rFonts w:ascii="Times New Roman" w:hAnsi="Times New Roman"/>
                <w:b w:val="false"/>
                <w:i w:val="false"/>
                <w:color w:val="000000"/>
                <w:sz w:val="22"/>
              </w:rPr>
              <w:t xml:space="preserve"> Po okupacyjnej przerwie, w 1948 wyd. w Kr. 10 tyt., u schyłku PRL-u było ich 69, co potwierdza żywotność zjawiska; w pierwszym 30. PRL (1945-78) powołano 13 nowych periodyków, zaś w l. 1980-89 ich liczba wzrosła dwukrotnie (29); w 1988 krak. prasę kat. reprezentowały 53 pisma; powołano wówczas m.in.: periodyki teol. i duszpasterskie: „Naszą Przeszłość” (1946), „Ruch Biblijny i Liturgiczny” (1948), „Analecta Cracoviensia” (1969), seminaryjne: „Novum Tempus Liberum” (1964), „Materiały Homiletyczne” (1974/75), magazyny: „Apostoł Zbawiciela” (1975), „List do Przyjaciół” (1975), „Domowy Kościół” (1975), „Rodzinę Katolicka” (1977), parafialną: „Nie Samym Chlebem” (1976); ważne miejsce zajmowały wydawane przez cały okres PRL pisma rel.- społ. „Tygodnik Powszechny” (1945) i „Znak” (1946).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 1989</w:t>
            </w:r>
            <w:r>
              <w:rPr>
                <w:rFonts w:ascii="Times New Roman" w:hAnsi="Times New Roman"/>
                <w:b w:val="false"/>
                <w:i w:val="false"/>
                <w:color w:val="000000"/>
                <w:sz w:val="22"/>
              </w:rPr>
              <w:t xml:space="preserve"> Pod koniec pierwszego dziesięciolecia okresu transformacji, w 1998 nastąpił przeszło czterokrotny wzrost tyt. (214 ), śr. rocz. pojawiało się 16 nowych; cechą krak. prasy kat. była jej trwałość i długowieczność; 4 tyt. sięgały korzeniami XIX w.: pismo Kurii Metropolitalnej „Notificationes e Curia Metropolitana Cracoviensi”, pismo sióstr klawerianek ”Echo z Afryki i Innych Kontynentów”, „Posłaniec Serca Jezusowego”, „Roczniki Wincentyńskie” (1895); najbardziej aktywni wydawcy: instytuty zakonne, parafie oraz stowarzyszenia rel..; pism rel.- społ. wzmocniły: „Źródło” (1992), „Krakowski Gość Niedzielny” (1994), „W Naszej Rodzinie” (1995); liderem w grupie periodyków adresowanych do młodzieży była „Droga”(1995), dla dzieci wyd. „Jasia” (1997) i „Dominika” (1999); liczna grupę tworzyły czas. wspólnot charyzmatycznych, w tym ruch Odnowy w Duchu Św. („List”, „Nowy List”), ruchów charytatywnych („Apostolstwo Miłości”, „Gazeta Bezdomnych”, „Esoes”), stow. kat. („Wychowawca”, „Nowa Nadzieja dla Dzieci”, „Biuletyn Akcji Katolickiej Archidiecezji Krakowskiej”, „Biuletyn REFA”, „Sekty”), misyjne, w tym „Peregrinus Cracoviensia” (1995), pierwszy na świecie nauk. periodyk poświęcony historii pielgrzymek i refleksji nad tym zjawiskiem. Liczącym dorobkiem cechują się periodyki teologiczne: „Folia Historica Cracoviensia” (1989), „Logos i Ethos” (1991), „Forum Philosophicum”(1996); na podkreślenie zasługuje duża aktywność wydaw. zakonnych. Rozwój krak. prasy kat., jaki nastąpił w ost. dekadzie XX w. uległ na pocz. XXI w. zahamowaniu; w l.1999-2004 pojawiło się 19 nowych tyt., jako naturalny objaw nasycenia rynku oraz konkurencyjnego Internetu. </w:t>
            </w:r>
          </w:p>
          <w:p>
            <w:pPr>
              <w:spacing w:after="269"/>
              <w:ind w:left="15"/>
              <w:jc w:val="left"/>
            </w:pPr>
            <w:r>
              <w:rPr>
                <w:rFonts w:ascii="Times New Roman" w:hAnsi="Times New Roman"/>
                <w:b w:val="false"/>
                <w:i w:val="false"/>
                <w:color w:val="000000"/>
                <w:sz w:val="22"/>
              </w:rPr>
              <w:t xml:space="preserve"> Dominującym czynnikiem sprzyjającym rozwojowi krak. prasy kat. jest zarówno bogata tradycja, nie tylko kształcenia kolejnych pokoleń duchownych, ale też jej wpływ na świeckie środ. intelektualne, różnorodność zgromadzeń zakonnych, tworzące specyficzny klimat i warunki dla jej funkcjonowania w „mieście kościołów”.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0"/>
        <w:gridCol w:w="1019"/>
        <w:gridCol w:w="1992"/>
        <w:gridCol w:w="415"/>
        <w:gridCol w:w="1423"/>
        <w:gridCol w:w="6845"/>
      </w:tblGrid>
      <w:tr>
        <w:trPr>
          <w:trHeight w:val="45" w:hRule="atLeast"/>
        </w:trPr>
        <w:tc>
          <w:tcPr>
            <w:tcW w:w="22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121</w:t>
            </w:r>
          </w:p>
        </w:tc>
        <w:tc>
          <w:tcPr>
            <w:tcW w:w="19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8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Prasa żydowska w Krakowie</w:t>
            </w:r>
          </w:p>
        </w:tc>
      </w:tr>
      <w:tr>
        <w:trPr>
          <w:trHeight w:val="45" w:hRule="atLeast"/>
        </w:trPr>
        <w:tc>
          <w:tcPr>
            <w:tcW w:w="22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Sabina Kwiecień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Prasa żydowska w Krakowie (2000 znaków) </w:t>
            </w:r>
          </w:p>
          <w:p>
            <w:pPr>
              <w:spacing w:after="269"/>
              <w:ind w:left="15"/>
              <w:jc w:val="left"/>
            </w:pPr>
          </w:p>
          <w:p>
            <w:pPr>
              <w:spacing w:after="269"/>
              <w:ind w:left="15"/>
              <w:jc w:val="left"/>
            </w:pPr>
            <w:r>
              <w:rPr>
                <w:rFonts w:ascii="Times New Roman" w:hAnsi="Times New Roman"/>
                <w:b w:val="false"/>
                <w:i w:val="false"/>
                <w:color w:val="000000"/>
                <w:sz w:val="22"/>
              </w:rPr>
              <w:t xml:space="preserve"> Początki p. żydowskiej w Krakowie przypadły na II poł. XIX w. Pierwsze pismo – „Izraelita” ukaz. się w 1870 r. (red. A. Silberstein, M. Pniower). Do r. 1918 w Krak. wydano 52 tytuły p.: w jęz. jid. (23), hebr. (18), pol. (7), niem. (3) i jeden tytuł w jęz. hebr., niem. i jid. Wśród tytułów hebrajskojęzycznych dominowała p. polityczna i kultur.: m.in. wyd. przez I.S. Fuchsa – „Ha-Hoker” (1891/93-94), „Hamagid Hechadasch” (1892-1903), „Yerushalayim” (1900-08, J. Kreppel), „Ha-Mizpeh” (1904-21, Sz.M. Lazer). W jęz. jid. przeważała prasa społeczno-polityczna, m.in.: „Judiše Ilustrirte Cajtung” (1909-12) i „Der Tog” (1909-1914) – wyd. przez M. Fischera i J. Kreppela. Wychodziło pismo dla kobiet – „Judiše Frojenwelt” (1902, red. M. Deutscher). W jęz. pol. do 1918 r. wydano m.in.: „Głos Związku” (1914, I. Friedeker), „Zjednoczenie” (1905-10/11, H. Grossman), „Głos Żydowski” (1907, J. Heidenfeld) „Tygodnik” (1905-1914, A. Gross). </w:t>
            </w:r>
          </w:p>
          <w:p>
            <w:pPr>
              <w:spacing w:after="269"/>
              <w:ind w:left="15"/>
              <w:jc w:val="left"/>
            </w:pPr>
            <w:r>
              <w:rPr>
                <w:rFonts w:ascii="Times New Roman" w:hAnsi="Times New Roman"/>
                <w:b w:val="false"/>
                <w:i w:val="false"/>
                <w:color w:val="000000"/>
                <w:sz w:val="22"/>
              </w:rPr>
              <w:t xml:space="preserve"> W latach 1918-1939 ukaz. się łącznie 74 tytułów, wśród nich w jęz. pol. (35), jid. (30), hebr. (6), pozostałe w hebr. i pol. (2) i jidysz i pol. (1). W jęz. hebr. m.in.: „Avuka”, „Ha-Jarden” (1922), „Haszomer Hadati” (1930-31). W jęz. jid. p. polityczna m.in.: „Arbajter Wort” (1921-22, N. Birnhack), „Di Jidiše Štime” (1928-29, B. Geizhals), „Dos Lebn (1923-24, B. Halpern), Dos Jidiše Wort (1925-29, S. Probst) i p. kultur. – „Gecajlte Werter” (1929-30, M. Fischer). Wyróżniała się p. w jęz. pol. m.in.: syjonistyczny „Nowy Dziennik” (1918-1939, W. Berkelhammer, I. Schwarzbart, Z. Moses i M. Kanfer), „Trybuna Narodowa” (1934-38), bundowska „Walka” (1922-25), „Przegląd Kupiecki” (1919-39), „Rękodzieło i Przemysł” (1923-36), dla dzieci „Okienko na Świat” (1937-39). </w:t>
            </w:r>
          </w:p>
          <w:p>
            <w:pPr>
              <w:spacing w:after="269"/>
              <w:ind w:left="15"/>
              <w:jc w:val="left"/>
            </w:pPr>
            <w:r>
              <w:rPr>
                <w:rFonts w:ascii="Times New Roman" w:hAnsi="Times New Roman"/>
                <w:b w:val="false"/>
                <w:i w:val="false"/>
                <w:color w:val="000000"/>
                <w:sz w:val="22"/>
              </w:rPr>
              <w:t xml:space="preserve"> W okresie 1939-45 ukaz. się gadzinówka „Gazeta Żydowska” (1940-42) oraz p. konspiracyjne „Hechaluc Halochem” (1942-43). </w:t>
            </w:r>
          </w:p>
          <w:p>
            <w:pPr>
              <w:spacing w:after="269"/>
              <w:ind w:left="15"/>
              <w:jc w:val="left"/>
            </w:pPr>
            <w:r>
              <w:rPr>
                <w:rFonts w:ascii="Times New Roman" w:hAnsi="Times New Roman"/>
                <w:b w:val="false"/>
                <w:i w:val="false"/>
                <w:color w:val="000000"/>
                <w:sz w:val="22"/>
              </w:rPr>
              <w:t xml:space="preserve"> Odbudowa kult. żyd. nastąpiła w latach 90. XX w. GWŻ wyd. biul. „Nasza Gmina”. Pol. Tow. Studiów Żyd. – „Studia Judaica”; Inst. Judaistyki UJ – „Scripta Judaica Cracoviensia”.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372"/>
        <w:gridCol w:w="1069"/>
        <w:gridCol w:w="2091"/>
        <w:gridCol w:w="435"/>
        <w:gridCol w:w="1493"/>
        <w:gridCol w:w="6494"/>
      </w:tblGrid>
      <w:tr>
        <w:trPr>
          <w:trHeight w:val="45" w:hRule="atLeast"/>
        </w:trPr>
        <w:tc>
          <w:tcPr>
            <w:tcW w:w="23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113</w:t>
            </w:r>
          </w:p>
        </w:tc>
        <w:tc>
          <w:tcPr>
            <w:tcW w:w="20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Prawosławni w Krakowie</w:t>
            </w:r>
          </w:p>
        </w:tc>
      </w:tr>
      <w:tr>
        <w:trPr>
          <w:trHeight w:val="45" w:hRule="atLeast"/>
        </w:trPr>
        <w:tc>
          <w:tcPr>
            <w:tcW w:w="23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Prawosławni</w:t>
            </w:r>
            <w:r>
              <w:rPr>
                <w:rFonts w:ascii="Times New Roman" w:hAnsi="Times New Roman"/>
                <w:b w:val="false"/>
                <w:i w:val="false"/>
                <w:color w:val="000000"/>
                <w:sz w:val="22"/>
              </w:rPr>
              <w:t xml:space="preserve">. Struktury parafialne kościoła prawosławnego w Kr. odnajdujemy dopiero na pocz. XX w. Pierwsze nabożeństwa prawosław. odnotowuje się po I woj. świat. W obozie dla internowanych na Dąbiu wśród przybywających tam Ukraińców są duchowni prawosławni, którzy pełnią posługę wśród osadzonych w obozie wiernych. Równolegle w Kr. zostaje ulokowany garnizon WP. Pierwsza prawosławna kaplica garnizonowa powstaje w 1923 w dawnej ujeżdżalni koni przy ul. Lubicz (fragment zabudowań Opery Krakowskiej). 1927 cerkiew garnizonowa zostaje przeniesiona do Wielkiej Sali koszarowej w siedzibie Sztabu Garnizonu krakowskiego przy Palcu na groblach (obecnie hotel Sheraton).Wyposażenie cerkwi pochodzi z trzech zlikwidowanych prawosław. świątyń podkrakowskich. M in. Sztandary pochodzą z Olkusza, Tryptyk – ikona Trójcy Świętej, Zstąpienia św. Ducha na apostołów i Wniebowstąpienia Pańskiego z Nowego Brzeska. Najcenniejszym zabytkiem jest XIX-wieczny ikonostas, który pochodzi z nieistniejącej już cerkwi w Miechowie. Brakujące w nim ikony Chrystusa i Bogurodzicy z Dzieciątkiem dopiero w lat. 60. XX w. uzupełnił prof. J. Nowosielski (1923 – 2011). W okresie okupacji pomieszczenia garnizonowe w tym kaplicę zajęli Niemcy. 1940 cerkiew została przeniesiona do sali w Kamienicy Jordanowskiej (ul. Szpitalna 24). Po wykonaniu niezbędnych prac adaptacyjnych i przeniesieniu tam ikonostasu cerkiew została konsekrowana. W 1948 parafia (wraz z całym dekanatem krakowskim) weszła w skład diecezji łódzko-poznańskiej. W tym samym roku wspólnota zyskała stałego proboszcza, ks. A. Surwiłło (1948-50). Podobnie jak grekokatol. obawiając się deportacji powojennych do USRR dokonywali konwersji na rzymskokatol. W latach 1950-62 proboszczem był A. Czubuk-Podolski, uczestnik wyprawy kijowskiej, kapelan WP od 1919 r. Następnie funkcje tę pełnił ks. E. Lachocki (1962–85) absolwent Prawosławnego Instytutu Teologicznego św. Sergiusza w Paryżu (1933). Z inicjatywy proboszcza oraz starosty cerkiewnego M. Kubickiego pod koniec lat 60. XX w. rozpoczęto wieloletni proces przebudowy cerkwi, zakończony w 1984. Wyremontowaną świątynię poświęcił metropolita Sawa. W latach 90. XX w. położono polichromię w cerkiewnym refektarzu. Pod koniec 2006 nad drzwiami cerkwi zamontowano kopułkę. 1985-2004 proboszczem parafii był ks. W. Maksymowycz, inżynier, absolwent AGH i Seminarium Duchowego w Warszawie. Od 2004 proboszczem jest ks. Jarosław Antosiuk. Parafia p.w. Zaśnięcia Najświętszej Marii Panny liczy kilkaset osób. Terytorialnie obejmuje obszar byłego województwa krakowskiego. Wchodzi w skład Dekanatu Krakowskiego (ze stolicą w Częstochowie), Diecezji Łódzko –Poznańskiej Polskiego Autokefalicznego Kościoła Prawosławnego. Nabożeństwa są sprawowane w języku cerkiewnosłowiańskim. Skład etniczny bardzo różnorodny (m in. Polacy, Ukraińcy, Rosjanie, Słowacy). Przy parafii zorganizowano Chór dorosły i dziecięcy, Międzyszkolny Punkt Katechetyczny, Bractwo św. Cyryla i Metodego, Bractwo Młodzieży Prawosławnej, Centrum Sztuki Sakralnej im. Jerzego Nowosielskiego, Diecezjalne Biuro Pielgrzymkowe, Pracownię Ikonograficzna i Konserwacji Dzieł Sztuki Sakralnej. Prowadzone są kursy językowe dla obcokrajowców, kursy ikonograficzne, a także działalność kulturalno-oświatowa i charytatywna.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11"/>
        <w:gridCol w:w="606"/>
        <w:gridCol w:w="1685"/>
        <w:gridCol w:w="351"/>
        <w:gridCol w:w="1203"/>
        <w:gridCol w:w="8198"/>
      </w:tblGrid>
      <w:tr>
        <w:trPr>
          <w:trHeight w:val="45" w:hRule="atLeast"/>
        </w:trPr>
        <w:tc>
          <w:tcPr>
            <w:tcW w:w="19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27</w:t>
            </w:r>
          </w:p>
        </w:tc>
        <w:tc>
          <w:tcPr>
            <w:tcW w:w="16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1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Prezydencki Szczyt Energetyczny 2007</w:t>
            </w:r>
          </w:p>
        </w:tc>
      </w:tr>
      <w:tr>
        <w:trPr>
          <w:trHeight w:val="45" w:hRule="atLeast"/>
        </w:trPr>
        <w:tc>
          <w:tcPr>
            <w:tcW w:w="19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Prezydencki Szczyt Energetyczny 2007</w:t>
            </w:r>
            <w:r>
              <w:rPr>
                <w:rFonts w:ascii="Times New Roman" w:hAnsi="Times New Roman"/>
                <w:b w:val="false"/>
                <w:i w:val="false"/>
                <w:color w:val="000000"/>
                <w:sz w:val="22"/>
              </w:rPr>
              <w:t xml:space="preserve">. Szczyt energetyczny zorganizowany w Krakowie na Wawelu z inicjatywy prezydenta L. Kaczyńskiego 11-12 V 2007. Obok prezydenta RP wzięli w nim udział prezydenci Azerbejdżanu (I. Alijew), Gruzji (M. Saakashvili), Litwy (V. Adamkus), Ukrainy (W. Juszczenko) oraz specjalny wysłannik prezydenta Kazachstanu (L. Kiinov), a także ministrowie spraw zagranicznych i gospodarki poszczególnych krajów. PSE2007 związany był z planami realizacji projektu ropociągu Odessa-Brody-Płock-Gdańsk, a tym samym zdywersyfikowania dostaw ropy naftowej do Polski oraz zagwarantowania bezpieczeństwa energetycznego pozostałym państwom. W tym celu konieczne było porozumienie między Polską, Ukrainą, Gruzją, Kazachstanem i Litwą. Z powodu działań dyplomacji rosyjskiej (Rosja uznawała PSE2007 za wymierzony w jej interesy) w spotkaniu nie wziął udziału prezydent Kazachstanu (N. Nazarbajew). Uczestnicy zadeklarowali powstanie międzynarodowej grupy roboczej do spraw energetyki oraz wspólnej instytucji komercyjnej. Obok dwóch sesji, uroczystego obiadu, kolacji w Wieliczce i spotkania roboczego w Collegium Maius UJ prezydenci Polski i Litwy złożyli kwiaty na grobie J. A. Herbačiauskasa (J. Herbaczewskiego) na Cmentarzu Rakowickim. Kontynuacją krakowskiego PSE było spotkanie w Wilnie w październiku tego samego roku, którego Polska była współorganizatorem.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95"/>
        <w:gridCol w:w="886"/>
        <w:gridCol w:w="2464"/>
        <w:gridCol w:w="513"/>
        <w:gridCol w:w="1760"/>
        <w:gridCol w:w="5536"/>
      </w:tblGrid>
      <w:tr>
        <w:trPr>
          <w:trHeight w:val="45" w:hRule="atLeast"/>
        </w:trPr>
        <w:tc>
          <w:tcPr>
            <w:tcW w:w="27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51</w:t>
            </w:r>
          </w:p>
        </w:tc>
        <w:tc>
          <w:tcPr>
            <w:tcW w:w="24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Przedsiebiorczosc</w:t>
            </w:r>
          </w:p>
        </w:tc>
      </w:tr>
      <w:tr>
        <w:trPr>
          <w:trHeight w:val="45" w:hRule="atLeast"/>
        </w:trPr>
        <w:tc>
          <w:tcPr>
            <w:tcW w:w="27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Przedsiębiorczość.</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Ważnymi dla Kr. w XIII w. przedsiębiorcami byli Niemcy wywodzący się ze Śląska: ® Gedko Stilvoyt, ® Jakub z Nysy i ® Dethmar Wolk, którzy przeprowadzili w oparciu o prawo lokacyjne wydane przez księcia Bolesława V Wstydliwego 5 czerwca 1257 lokację miasta (® Wielka Lokacja). W dynamicznie rozwijającym się na przeł. XV i XVI w. Kr. rósł popyt na różnego rodzaju produkty i usługi. Istniejące regulacje, określające sztywno czas i miejsce ówczesnego handlu, stawały się krępujące i stanowiły impuls dla przedsiębiorczych jednostek do poszukiwania nowych sposobów sprzedaży. Powiększyła się liczba pośredników (przekupniów i przekupek), którzy kupowali w większych ilościach artykuły od przybywających na targ chłopów, a później sprzedawali je w swoich kramach, niekiedy na ulicy czy w niewielkich, niejednokrotnie piwnicznych sklepikach; rozwijał się też handel domokrążny. Istotne zmiany zachodziły także w wytwórczości rzem., zwłaszcza w tych gałęziach, które dostarczały produktów pierwszej potrzeby. Obok rzemieślników skupionych w cechach pojawili się wytwórcy działający poza cechem, którzy oferowali produkty tańsze, bo nieobciążone podatkami miejskimi. Szczególnie aktywni byli piekarze, którzy mieszkali na przedmieściach Kr., a pieczywo sprzedawali nielegalnie na terenie miasta. Powodowało to często konflikty z piekarzami cechowymi. Aktywni byli również pozacechowi krawcy, którzy zbywali swoje wyroby w różnych miejscach Kr. Rosnący popyt na produkty pozwalał osiągać zysk tym, którzy podejmowali ryzyko i wykorzystywali pojawiające się szanse. </w:t>
            </w:r>
          </w:p>
          <w:p>
            <w:pPr>
              <w:spacing w:after="269"/>
              <w:ind w:left="15"/>
              <w:jc w:val="left"/>
            </w:pPr>
            <w:r>
              <w:rPr>
                <w:rFonts w:ascii="Times New Roman" w:hAnsi="Times New Roman"/>
                <w:b w:val="false"/>
                <w:i w:val="false"/>
                <w:color w:val="000000"/>
                <w:sz w:val="22"/>
              </w:rPr>
              <w:t xml:space="preserve"> P. krakowian przejawiała się też w większych przedsięwzięciach gospodarczych. W 2 poł. XV w. pojawili się w Kr. przedsiębiorcy, którzy szybko się bogacili stosując nowe metody gospodarowania, łącząc działalność handlową, bankową i przemysłową. W 1465 obywatelstwo miejskie przyjął J. Turzo (→ Turzonowie), kupiec ze Spisza. Przez wpis do ksiąg prawa miejskiego korzystał z uprawnień handlowych mieszczan krakowskich, w szczególności ze zwolnienia z prawa składu na miedź z kopalni słowackich, którą w znacznych ilościach przewożono przez Kr. do portów bałtyckich. Zainteresowania mieszczan krak. dotyczyły poszukiwań kruszcu (srebra) w Tatrach. Prowadzone były one przez zawiązywane w tym celu spółki mieszczańsko-szlacheckie. Mieszczanie krak., zwłaszcza kupcy zajmujący się handlem ołowiem, widzieli w inwestowaniu w kopalnie olkuskie, gdzie znajdowały się pokłady rudy ołowiu z domieszką srebra, dobry sposób pomnażania kapitału. Przedsiębiorcy inwestujący w kopalnie olkuskie stosowali przy pomocy sprowadzanych fachowców nowe technologie wydobycia. Na eksploatacji olkuskich kopalń wzbogaciło się wielu krak. mieszczan, były to rodziny m.in.: Salomonów, → Bonerów, Kaufmanów czy → Krupków. Znanym w Kr. przedsiębiorcą inwestującym w kopalnie olkuskie, a także prowadzącym na dużą skalę handel ołowiem i suknem w 2 poł. XVI w. był pochodzący ze Śląska J. Schilkra. Innym przedsiębiorcą był przybyły z Frankonii do Kr. w 2 poł. XV w. jako wędrowny czeladnik Sz. → Fiol. Zajął się drukarstwem, a także górnictwem olkuskim, gdzie skonstruował rurociąg do odwadniania kopalń. P. w handlu międzynar. przyniosła majątek pochodzącemu z Alzacji S. → Betmanowi, który 1466 otrzymał w Kr. prawa miejskie. Ściągnął on do Kr. J. Bonera (→ Bonerowie) i wspólnie założyli spółkę handl. Boner utrzymywał swoich przedstawicieli handl. w wielu miastach, m.in.: Poznaniu, Wrocławiu, Norymberdze, Wiedniu, Wenecji. Handlował suknem i metalami, był też dostawcą król. dworu. Operacje kredytowe przynosiły Bonerowi duże zyski, a skarb król. był u niego mocno zadłużony. Przedsiębiorczych mieszczan krakowskich na przeł. średniowiecza i epoki nowożytnej było jeszcze wielu, a prawie wszyscy byli obcego pochodzenia. To oni zaszczepiali w Kr. nowe doświadczenia w prowadzeniu działalności gosp. Tracąc na rzecz Warszawy pozycję miasta rezydencjonalnego, znalazł się Kr. w regresie. Zmiana dróg handl. spowodowana załamaniem się handlu z państwami leżącymi na wsch. wybrzeżu Morza Śródziemnego i odkryciami geogr. niekorzystnie wpłynęła na rozwój miasta. Do Kr. w poł. XVI w. przybyła rodzina Cellarych (→ Cellari), kupców z Mediolanu. Prowadzili oni handel suknem, tkaninami, jedwabiem, aksamitem; współpracowali z przedsiębiorcą S. → Montelupim, który prowadził duży dom bankowy, udzielał kredytów mieszczanom, szlachcie, magnatom, świadczył usługi finansowe Stefanowi Batoremu, Annie Jagiellonce i Zygmuntowi III. </w:t>
            </w:r>
          </w:p>
          <w:p>
            <w:pPr>
              <w:spacing w:after="269"/>
              <w:ind w:left="15"/>
              <w:jc w:val="left"/>
            </w:pPr>
            <w:r>
              <w:rPr>
                <w:rFonts w:ascii="Times New Roman" w:hAnsi="Times New Roman"/>
                <w:b w:val="false"/>
                <w:i w:val="false"/>
                <w:color w:val="000000"/>
                <w:sz w:val="22"/>
              </w:rPr>
              <w:t xml:space="preserve"> W XVII i 1 poł. XVIII w. Kr. przestał być liczącym się ośrodkiem produkcyjnym. Słabość krakowskiego mieszczaństwa powodowała nikły rozwój wczesnokapitalistycznych form produkcji. Pierwsze manufaktury powstały dopiero w l. 60. XVIII w. Włączenie Kr. do monarchii austriackiej (1796) stwarzało nowe warunki dla rozwoju przedsiębiorczości. Zarządzenia nowych władz ułatwiły rozwój kapitalistycznych form działalności gosp. Rzemieślnik J. Libera przy wsparciu finansowym szambelana S. Popiela założył na Kazimierzu dużą garbarnię, gdzie m.in. prowadził eksperymenty z szybkim garbowaniem skór. W okresie Wolnego Miasta Krakowa (1815–1846) z inicjatywy władz miasta założone zostały manufaktury bawełniane i wełniane, a także cegielnie na Dajworze i na Grzegórzkach. Ograniczenia ustawy cechowej narzucającej normy produkcji, a także trudności w pozyskiwaniu kapitału hamowały p. krakowian. Kreatywnym i pełnym determinacji przedsiębiorcą był P. → Steinkeller, który po studiach handl. w Wiedniu powrócił 1818 do Kr. i kierował rodzinną firmą kupiecką, a pod Jaworznem wybudował kopalnię węgla kamiennego i cynkownię. W 1826 przeniósł się do Warszawy, gdzie dał się poznać jako przedsiębiorca z inicjatywą w różnych dziedzinach gospodarki, m.in. w handlu i przemyśle młynarskim. Był jednym z pomysłodawców i akcjonariuszy kolei warszawsko-wiedeńskiej. W 1838 uruchomił regularne połączenie dyliżansowe między Warszawą a Kr. </w:t>
            </w:r>
          </w:p>
          <w:p>
            <w:pPr>
              <w:spacing w:after="269"/>
              <w:ind w:left="15"/>
              <w:jc w:val="left"/>
            </w:pPr>
            <w:r>
              <w:rPr>
                <w:rFonts w:ascii="Times New Roman" w:hAnsi="Times New Roman"/>
                <w:b w:val="false"/>
                <w:i w:val="false"/>
                <w:color w:val="000000"/>
                <w:sz w:val="22"/>
              </w:rPr>
              <w:t xml:space="preserve"> Przedsiębiorcą wykazującym się inwencją w działalności gosp. był L. Zieleniewski (→ Zieleniewscy). Początkowo wytwarzał przedmioty codziennego użytku i świadczył usługi kowalskie. Likwidacja systemu feudalnego w Galicji w 1848 było przesłanką do rozwoju gospodarki kapitalistycznej. Zwiększyło się zainteresowanie ziemian mechanizacją rolnictwa, a także następował stopniowy rozwój przemysłu, co stało się możliwe dzięki wprowadzonej ustawie przemysłowej. Znosiła ona obowiązujący od średniowiecza przymus cechowy, który krępował swobodny rozwój nowoczesnych przedsiębiorstw. Instytucją pobudzającą przedsiębiorczość była utworzona w Kr. w połowie XIX w. izba przemysłowo-handlowa. Wykorzystując zaistniałą sytuację od poł. XIX w. L. Zieleniewski rozpoczął produkcję narzędzi rolniczych i maszyn dla przemysłu. Rewolucja przemysłowa powoli wkraczała do przemysłu krakowskiego. Zieleniewski w swoim zakładzie zainstalował jeden z pierwszych w Kr. silników parowych, który napędzał znajdujące się tam maszyny produkcyjne. Po śmierci L. Zieleniewskiego (1885) zakład został przejęty przez jego synów. Rozwój sieci kolejowej w Galicji w 2. połowie XIX w. stwarzał popyt na różne urządzenia oraz tabor kolejowy. W ostatniej dekadzie XIX w. prawie połowę produkcji zakł. Zieleniewskiego stanowiły urządzenia dla kolei. Procesy monopolizacji zachodzące w gospodarce powodowały łączenie się przedsiębiorstw, co ułatwiało im funkcjonowanie na konkurencyjnym rynku. W 1906 firma „Ludwik Zieleniewski”, stanowiąca przedsiębiorstwo rodzinne, przekształcona została w spółkę akcyjną. W 1913 w wyniku fuzji fabryki L. Zieleniewskiego z Pierwszym Galicyjskim Towarzystwem Akcyjnym Budowy Wagonów i Maszyn w Sanoku, Zakład S.A. L. Zieleniewski stał się pierwszym w zaborze austr. przedsiębiorstwem wielozakładowym typu koncernowego. Działalność prod. zakładu wykraczała poza obszar Galicji. </w:t>
            </w:r>
          </w:p>
          <w:p>
            <w:pPr>
              <w:spacing w:after="269"/>
              <w:ind w:left="15"/>
              <w:jc w:val="left"/>
            </w:pPr>
            <w:r>
              <w:rPr>
                <w:rFonts w:ascii="Times New Roman" w:hAnsi="Times New Roman"/>
                <w:b w:val="false"/>
                <w:i w:val="false"/>
                <w:color w:val="000000"/>
                <w:sz w:val="22"/>
              </w:rPr>
              <w:t xml:space="preserve"> Innowacyjnością odznaczało się też piwowarstwo krak., które modernizowało procesy technologiczne i park maszynowy zgodnie z europejskimi wzorcami, tak aby sprostać konkurencji browarów zagr. W l. 50. XIX w. funkcjonowało w Kr. 8 browarów, w tym największy, należący do J. → Johna, który należał do czołowych producentów piwa w Galicji. Inicjatywę w tworzeniu instytucji finansowych w Kr. wykazywali przedstawiciele arystokracji, a wśród nich H. Wodzicki — współzałożyciel w l. 60. XIX w. → Banku Galicyjskiego dla Handlu i Przemysłu, mieszczącego się przy Rynku Gł. 25. W 2 poł. XIX w. wykształcił się w Kr. model nowocz. przedsiębiorcy, dzięki któremu powstały nowe gałęzie przemysłu, m.in. maszynowy, chemiczny, cukierniczy, rozwijał się handel i usługi. Następowała również transformacja przedsiębiorstw w sferze organizacyjnej i własnościowej. P. krakowian w 2 poł. XIX w. przejawiała się również w handlu i usługach. Powstawały luksusowe hotele, wykwintne restauracje oraz eleganckie sklepy, koncentrujące się w okolicach Rynku Gł. Znanym przedsiębiorcą był A. → Hawełka, który 1876 otworzył w kamienicy przy Rynku Gł. 46 sklep kolonialny, a 1881 przeniósł go do pałacu Pod Krzysztofory, prowadząc tam równocześnie restaurację. Dla potrzeb przybywającego licznie do Kr. ziemiaństwa tworzone były eleganckie atelier fotograficzne. W. → Rzewuski posiadał nowocz. pracownię fotograficzną, która pozwoliła mu dorobić się znacznego majątku na szlacheckiej klienteli. Wykonywał głównie portrety przedstawicieli arystokracji, ziemiaństwa i bogatego mieszczaństwa, utrwalił również na zdjęciach wiele krak. zabytków. Przedsiębiorczością wykazywali się krak. architekci i budowniczowie pracujący na potrzeby osiadłych pod Wawelem ziemian. Wśród nich wymienić można T. → Stryjeńskiego, T. → Talowskiego, S. → Odrzywolskiego i J. → Sasa-Zubrzyckiego. Obok architektów usługi dla ziemiaństwa świadczyli rzeźbiarze, m.in. P. → Filippi, M. → Guyski, T. → Błotnicki, K. → Laszczka. </w:t>
            </w:r>
          </w:p>
          <w:p>
            <w:pPr>
              <w:spacing w:after="269"/>
              <w:ind w:left="15"/>
              <w:jc w:val="left"/>
            </w:pPr>
            <w:r>
              <w:rPr>
                <w:rFonts w:ascii="Times New Roman" w:hAnsi="Times New Roman"/>
                <w:b w:val="false"/>
                <w:i w:val="false"/>
                <w:color w:val="000000"/>
                <w:sz w:val="22"/>
              </w:rPr>
              <w:t xml:space="preserve"> Do grona znanych krak. przedsiębiorców należał m.in.: B. → Liban, chemik z wykształcenia, uczestnik powst. styczniowego, konstruktor pieca szybowego o ruchu ciągłym. Znanymi krak. przedsiębiorcami byli J. Epstein i jego syn → Tadeusz, który po śmierci ojca (1913) przejął walcownię i stalownię w Borku Fałęckim. Był inicjatorem budowy linii kol. Kr.–Miechów, a także organizatorem w okresie międzywojennym Giełdy Pieniężnej w Kr. </w:t>
            </w:r>
          </w:p>
          <w:p>
            <w:pPr>
              <w:spacing w:after="269"/>
              <w:ind w:left="15"/>
              <w:jc w:val="left"/>
            </w:pPr>
            <w:r>
              <w:rPr>
                <w:rFonts w:ascii="Times New Roman" w:hAnsi="Times New Roman"/>
                <w:b w:val="false"/>
                <w:i w:val="false"/>
                <w:color w:val="000000"/>
                <w:sz w:val="22"/>
              </w:rPr>
              <w:t xml:space="preserve"> Druga poł. XIX w. była w drukarstwie pol. okresem kapitalnych zmian technologicznych, które docierały z Europy Zach., zwł. poprzez import maszyn i urządzeń poligr., a także dzięki modernizacji istniejących zakładów. W.L. → Anczyc zakupioną 1875 niewielką oficynę przekształcił w jeden z najnowocześniejszych zakładów w Kr. Szczególnie wysoki poziom prezentowała po 1885 tłocznia pod kierownictwem W. → Anczyca, który zreorganizował i unowocześnił zakład. Sprowadził nowe maszyny drukarskie, ok. 1900 przeniósł drukarnię do budynku przy ul. Zwierzynieckiej. P. była widoczna w produkcji materiałów budowlanych w Kr. Pod koniec XIX w., w związku z ożywionym ruchem budowlanym, wzrosło zapotrzebowanie na produkty cegielni krak. Zwiększony popyt powodował wzrost produkcji, szereg zakładów rozbudowano i zmodernizowano. </w:t>
            </w:r>
          </w:p>
          <w:p>
            <w:pPr>
              <w:spacing w:after="269"/>
              <w:ind w:left="15"/>
              <w:jc w:val="left"/>
            </w:pPr>
            <w:r>
              <w:rPr>
                <w:rFonts w:ascii="Times New Roman" w:hAnsi="Times New Roman"/>
                <w:b w:val="false"/>
                <w:i w:val="false"/>
                <w:color w:val="000000"/>
                <w:sz w:val="22"/>
              </w:rPr>
              <w:t xml:space="preserve"> P. była widoczna w przetwórstwie spoż. W okresie rozwijającego się kapitalizmu wielu krakowskich przedsiębiorców stanęło przed trudnymi wyzwaniami. Musieli pozyskać klienta, wytrzymać konkurencję, a często wejść i utrzymać się na rynku. Wykorzystywali więc różne sposoby pozyskania klientów. Instrumentem prowadzonego przez nich marketingu było tworzenie i promowanie własnych marek firmowych, będących symbolem jakości oferowanych towarów i świadczonych usług. W okr. autonomii rozwijała się w Kr. przedsiębiorczość komunalna. W ramach działalności samozaopatrzeniowej wybudowano lub rozbudowano miejskie przedsiębiorstwa: gazownię, elektrownię, infrastrukturę wodno-kanalizacyjną itd. </w:t>
            </w:r>
          </w:p>
          <w:p>
            <w:pPr>
              <w:spacing w:after="269"/>
              <w:ind w:left="15"/>
              <w:jc w:val="left"/>
            </w:pPr>
            <w:r>
              <w:rPr>
                <w:rFonts w:ascii="Times New Roman" w:hAnsi="Times New Roman"/>
                <w:b w:val="false"/>
                <w:i w:val="false"/>
                <w:color w:val="000000"/>
                <w:sz w:val="22"/>
              </w:rPr>
              <w:t xml:space="preserve"> W okresie międzywojennym rozwijały się w Kr. nowoczesne gałęzie przemysłu, także pojawiały się w gospodarce kapitały zagr. W l. 20. XX w. wraz z rozwojem motoryzacji pojawiły się w Kr. wytwórnie wyrobów gumowych. Jedna z nich to firma Berson Kauczuk, przekształcona następnie w „Berson” Polska Fabryka Wyrobów Gumowych, a 1929 przy wsparciu kapitału austriackiego w „Semperit” Polskie Zakłady Gumowe SA (→ Stomil). W 1930 powstała w Kr. Fabryka Środków Chemiczno-Farmaceutycznych Dr A. Wander SA (→ Pliva Kraków). Była to filia koncernu rodziny Wanderów założonego w Bernie. Inna szwajcarska firma „Suchard” założyła w Krakowie spółkę z o.o. „Suchard”, przekształconą 2 lata później w spółkę akcyjną. Kapitał szwajcarski uruchomił również w Kr. Fabrykę Wyrobów Czekoladowych i Wafli „Helvetia” (→ Helia). W latach 30. nowością było umocnienie się sektora państw. w gospodarce. W ramach polityki etatyzmu w Kr. powstały wtedy państw. wytwórnia spirytusu i wytwórnia tytoniu przemysłowego w Czyżynach. Rozwijała się też przedsiębiorczość indywidualna. Jednym z najzamożniejszych krak. przedsiębiorców w okresie międzywojennym był S. → Burtan, wydawca „Głosu Narodu”, założyciel Domu Roln.-Handl. (1920), spółki Dolomit w Pogorzycach k. Chrzanowa (1923), Zakładów Ceram. w Kr. (1930) i cegielni w Zielonkach. . Innym przedsiębiorcą, który osiągnął sukces był M. → Dąbrowski. W 1910 założył własny dziennik „Ilustrowany Kurier Codzienny”, który z drobnej krak. gazety stał się najpopularniejszym pismem międzywojennej Polski, wydawanym przez największy w II RP koncern prasowy. </w:t>
            </w:r>
          </w:p>
          <w:p>
            <w:pPr>
              <w:spacing w:after="269"/>
              <w:ind w:left="15"/>
              <w:jc w:val="left"/>
            </w:pPr>
            <w:r>
              <w:rPr>
                <w:rFonts w:ascii="Times New Roman" w:hAnsi="Times New Roman"/>
                <w:b w:val="false"/>
                <w:i w:val="false"/>
                <w:color w:val="000000"/>
                <w:sz w:val="22"/>
              </w:rPr>
              <w:t xml:space="preserve"> W dwudziestoleciu międzywojennym cieszyła się dużą popularnością spółdzielcza forma przedsiębiorczości. W Kr. dobrze rozwijały się spóldzielnie rolniczo-handlowe, oszczędnościowo-pożyczkowe, rzemieślnicze, spożywcze i mieszkaniowe. Niektóre z nich miały XIX-w. rodowód, wiele było nowych spółdzielni. Spółdzielnie rolnicze w Kr. należały do Giełdy Zbożowo-Towarowej założonej w 1922, zaś w 1933 utworzyły porozumienie monopolistyczne – syndykat, który ułatwiał działalność gospodarczą swoim członkom. </w:t>
            </w:r>
          </w:p>
          <w:p>
            <w:pPr>
              <w:spacing w:after="269"/>
              <w:ind w:left="15"/>
              <w:jc w:val="left"/>
            </w:pPr>
            <w:r>
              <w:rPr>
                <w:rFonts w:ascii="Times New Roman" w:hAnsi="Times New Roman"/>
                <w:b w:val="false"/>
                <w:i w:val="false"/>
                <w:color w:val="000000"/>
                <w:sz w:val="22"/>
              </w:rPr>
              <w:t xml:space="preserve"> W czasach II wojny światowej p. nie zamarła. W Kr. nastąpił rozwój handlu hurtowego, czemu sprzyjał fakt, że miasto było stolicą GG. W 1941 w handlu i komunikacji w Kr. działało 5877 zakładów, zatrudniających 37,5 tys. osób. Handel legalny pozwalał w znikomym stopniu na zaspokojenie potrzeb ludności, dlatego obok rynku oficjalnego rozwinął się nielegalny. W 1943 władze okupacyjne szacowały, że pokrywa on przynajmniej połowę popytu. Na rynku nielegalnym charakterystyczna była duża liczba działających tam pośredników. Ukształtowała się wówczas stosunkowo liczna w Kr. „nowa elita”, która wyróżniała się operatywnością i niejednokrotnie brakiem skrupułów w prowadzeniu biznesu. Okupant nie zlikwidował spółdzieczości, ale znacznie ograniczył jej działalność. Wprowadzenie po II wojnie światowej gospodarki centralnie sterowanej drastycznie ograniczyło p. na prawie 4 dekady. P. jako cecha, która charakteryzuje przede wszystkim jednostki działające gospodarczo na własny rachunek, była w czasach PRL zwalczana metodami administracyjnymi. W gospodarce systemowych niedoborów rynkowych często następowały sytuacje, w których handel państw. i spółdz. tworzył luki dla ludzi przedsiębiorczych zwanych spekulantami. Rynek został zepchnięty na margines życia gospodarczgo. Celem władzy było nie tylko zlikwidowanie prywatnej własności, ale i rozbudzenie w społeczeństwie niechęci do niej. Oprócz likwidacji prywatnych sklepów, aptek i hurtowni nacjonalizowano zakłady przem. Zakłady rzem. najczęściej włączano do spółdzielni, które stawały się przedsiębiorstwami państw. W 1950 istniały w Kr. 52 spółdzielnie pracy oraz 37 tzw. spółdzielni pomocniczych. Spółdzielcy wielokrotnie podejmowali działania przeciwko zbyt daleko idącej ingerencji państwa. Legalnie funkcjonowały w Kr. niewielkie zakłady rzem.Były to pracownie m.in.: krawców, fotografów, optyków, ślusarzy. Stopniowo od lat 70. XX w. pojawiali się, producenci części samochodowych, mebli, wyrobów z tworzyw sztucznych, a także właściciele firm usługowych, naprawy samochodów, sprzętu AGD. Obok nich działalność prowadzili drobni kupcy. Przedsiębiorcy funkcjonując w ramach niesprzyjającego systemu, wykorzystując luki w funkcjonowaniu gospodarki nakazowo-rozdzielczej świadczyli, w miarę możliwości, usługi na rzecz społeczności Kr. Dopiero transformacja ekon. l. 90. XX w. spowodowała ożywienie p. Pojawiły się spółki z udziałem kapitału zagr. W Kr. dominowały one w przetwórstwie artykułów spoż., produkcji wyrobów z tworzyw sztucznych, środków farm., kosmetyczno-perfumeryjnych i odzieży. W 1997 utworzona została w Kr. Specjalna Strefa Ekonomiczna, która miała przyciągać inwestorów oferując im korzystne warunki podatkowe. Przedsiębiorczość rozwijała się w sektorze usług IT. Powstała wtedy firma → Comarch SA — jedna z największych polskich spółek informatycznych z siedzibą w Kr., . Akademickie Inkubatory Przedsiębiorczości dobrze wpisują się w rozwój przedsiębiorczości w Kr. Dzięki nim młodzi przedsiębiorcy mogą nabywać doświadczenia, a później odnosić sukcesy w gospodarce, również tej globalnej. Porozumienie na Rzecz Rozwoju Przedsiębiorczości w Kr. jest platformą współdziałania Gminy Miejskiej Kr. z organizacjami zrzeszającymi i reprezentującymi przedsiębiorców krak., ze szczególnym uwzględnieniem organizacji małych i średnich przedsiębiorstw. W celu tworzenia warunków dla rozwoju p. Gmina Kr. utworzyła Centrum Wspierania Inwestorów i Innowacyjnej Gospodarki, udzielającego doradztwa, pomocy i konsultacji inwestorom. W 2018 w Kr. było zarejestrowanych 140,5 tys. podmiotów, z czego 99% stanowiły podmioty prywatne. Niektórzy przedsiębiorcy, którzy odnoszą sukcesy i radzą sobie lepiej niż inni, są określani mianem „rekinów biznesu”. W ogólnopol. konkursach Rekiny Biznesu, organizowanych przez telewizję inwestorzy.tv wyróżniane są osoby i przedsiębiorstwa, których dokonania odegrały szczególną rolę na rynku kapitałowym. Krak. grupa kapitałowa Ailleron SA, zajęła 3 miejsce w kategorii Spółka Roku 2017 (kapitalizacja do 250 mln zł). Spółka została wybrana przez kapitułę konkursu spośród wszystkich spółek notowanych na GPW. </w:t>
            </w:r>
          </w:p>
          <w:p>
            <w:pPr>
              <w:spacing w:after="269"/>
              <w:ind w:left="15"/>
              <w:jc w:val="left"/>
            </w:pPr>
            <w:r>
              <w:rPr>
                <w:rFonts w:ascii="Times New Roman" w:hAnsi="Times New Roman"/>
                <w:b w:val="false"/>
                <w:i w:val="false"/>
                <w:color w:val="000000"/>
                <w:sz w:val="22"/>
              </w:rPr>
              <w:t xml:space="preserve"> Wyrazem nowocz. p. są krak. firmy zalążkowe (startupy), produkujące rozwiązania wykorzystywane na całym świecie i zdobywające uznanie międzynar. inwestorów. Kr. to jeden z prężniej rozwijających się ośrodków startupowych. Wśród nowopowstałych startupów coraz większą rolę odgrywa kapitał prywatnych inwestorów, określanych mianem „aniołów biznesu”. Powstają organizacje zrzeszające potencjalnych inwestorów, ale również wyszukujące dla nich ciekawe startupy. Regionalna Sieć Inwestorów i Inwestycji Kapitałowych RESIK powstała w Kr. 2007. W tym samym roku powstała w Kr. grupa podmiotów zarządzających funduszami seed i venture capital – SATUS. Realizacja finansowania innowacyjnych projektów bez ograniczeń branżowych możliwa jest dzięki synergii działań pomiędzy SATUS-em, jednostkami naukowymi oraz inwestorami.. Kr. jest liderem pod względem efektywnego fundraisingu. W 2019 30 mln dol. finansowania pozyskał pochodzący z Kr. startup Brainly, w Polsce znany jako Zadane.pl. Startup powstał 2009, stworzył platformę internetową dla rodziców, nauczycieli i przede wszystkim uczniów, którzy chcą wymieniać się wiedzą. Firma posiada użytkowników w kilkudziesięciu krajach świata, a swoje biura prowadzi w Krakowie i Nowym Jorku. Przejawem p. jest dostrzeżenie dziedzictwa kulturowego jako zasobu rozwojowego. Kr. jest miastem o dużym potencjale dziedzictwa kulturowego, co stanowi przesłankę do rozwoju p. wykorzystującej te zasoby. Oferenci dziedzictwa tworzą na jego bazie nowe produkty. Takim działaniem jest digitalizacja zbiorów i ich aktywne udostępnianie turystom. Tę formę p. prezentują niektóre krakowskie muzea i galerie. Przykładem jest m.in. oddział Muzeum Krakowa Rynek Podziemny. Dziedzictwo kulturowe jest również kanwą do rozwoju → przemysłów kultury. </w:t>
            </w:r>
          </w:p>
          <w:p>
            <w:pPr>
              <w:spacing w:after="269"/>
              <w:ind w:left="15"/>
              <w:jc w:val="left"/>
            </w:pPr>
            <w:r>
              <w:rPr>
                <w:rFonts w:ascii="Times New Roman" w:hAnsi="Times New Roman"/>
                <w:b w:val="false"/>
                <w:i w:val="false"/>
                <w:color w:val="000000"/>
                <w:sz w:val="22"/>
              </w:rPr>
              <w:t xml:space="preserve"> Istotnym wymiarem p. jest przedsiębiorczość społeczna. W działaniu przedsiębiorstw społecznych obok celu gospodarczego, istotna jest misja społeczna. Stawiają sobie one za cel powrót na rynek pracy osób niepełnosprawnych, długotrwale bezrobotnych, zagrożonych lub dotkniętych wykluczeniem społ.. W Kr. funkcjonuje na tych zasadach m.in. pensjonat i restauracja „U Pana Cogito”. Odbywają się konkursy na najprężniej działające przedsiębiorstwa funkcjonujące w tym systemie. Regionalny Ośrodek Polityki Społecznej (ROPS) w Kr. od 2011 przyznaje nagrody dla Małopolskich Liderów Przedsiębiorczości Społecznej. Wśród dotychczasowych laureatów z Kr. należy wymienić: Spółdzielnię Socjalną „Równość”, Spółdzielnię Socjalną „Kobierzyn”, Stowarzyszenie „Siemacha”, Przedsiębiorstwo Społeczne „Ognisko”, Krakowską Spółdzielnię Niewidomych „Sanel”. Laureatem konkursu Małopolski Lider Przedsiębiorczości Społecznej 2019, została krakowska Spółdzielnia Socjalna Apacze, którą wyróżniono za budowanie modelu biznesowego bazującego na potencjale osób z niepełnosprawnościami, a także za efektywną współpracę z biznesem i lokalnym samorządem.</w:t>
            </w:r>
            <w:r>
              <w:rPr>
                <w:rFonts w:ascii="Times New Roman" w:hAnsi="Times New Roman"/>
                <w:b w:val="false"/>
                <w:i/>
                <w:color w:val="000000"/>
                <w:sz w:val="22"/>
              </w:rPr>
              <w:t>Krzysztof Broński</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1"/>
        <w:gridCol w:w="1168"/>
        <w:gridCol w:w="2284"/>
        <w:gridCol w:w="475"/>
        <w:gridCol w:w="1631"/>
        <w:gridCol w:w="5805"/>
      </w:tblGrid>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177</w:t>
            </w:r>
          </w:p>
        </w:tc>
        <w:tc>
          <w:tcPr>
            <w:tcW w:w="22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Przegląd Akademicki</w:t>
            </w:r>
          </w:p>
        </w:tc>
      </w:tr>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„Przegląd Akademicki:</w:t>
            </w:r>
            <w:r>
              <w:rPr>
                <w:rFonts w:ascii="Times New Roman" w:hAnsi="Times New Roman"/>
                <w:b w:val="false"/>
                <w:i w:val="false"/>
                <w:color w:val="000000"/>
                <w:sz w:val="22"/>
              </w:rPr>
              <w:t xml:space="preserve"> pismo Ruchu Oporu NZS”; od nr. 10 (1986) podtyt. „pismo Niezależnego Zrzeszenia Studentów”, od nr. 6/23 (1987) podtyt. „pismo Niezależnego Zrzeszenia Studentów Uniwersytetu Jagiellońskiego”; X 1985-VII 1991; czas. akadem.; łącznie 96 nr.; w tym 68 w drugim obiegu; od nr 5/69 wyd. legalnie; dwutyg.. ukazujący się niereg.; w okresie strajku w HiL (IV/V 1988) oraz 2-9 V (po jego pacyfikacji) wyd. codz. lub co dwa dni, także nr. specjalne; większość nr. wychodziła z „Gwarkiem”, dwa z „Indeksem”; zamieszczał apele, oświadczenia, komunikaty Krakowskiej Rady Koordynacyjnej NZS, Krajowej Komisji Koordynacyjnej NZS, in. struktur opozycyjnych, ich działalności, przedruk. z prasy podziemnej, art. hist., inf.-publicystyczne, wywiady, rys. satyr.; kolportowane w krak. środ. akademickich; w skład red. wchodzili: R. Bodnar, J. Cieślik, A. Michałek, J. Kałuża.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23"/>
        <w:gridCol w:w="705"/>
        <w:gridCol w:w="1960"/>
        <w:gridCol w:w="408"/>
        <w:gridCol w:w="1399"/>
        <w:gridCol w:w="7259"/>
      </w:tblGrid>
      <w:tr>
        <w:trPr>
          <w:trHeight w:val="45" w:hRule="atLeast"/>
        </w:trPr>
        <w:tc>
          <w:tcPr>
            <w:tcW w:w="22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77</w:t>
            </w:r>
          </w:p>
        </w:tc>
        <w:tc>
          <w:tcPr>
            <w:tcW w:w="19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2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Przemysły kultury i kreatywne</w:t>
            </w:r>
          </w:p>
        </w:tc>
      </w:tr>
      <w:tr>
        <w:trPr>
          <w:trHeight w:val="45" w:hRule="atLeast"/>
        </w:trPr>
        <w:tc>
          <w:tcPr>
            <w:tcW w:w="22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Przemysły kultury</w:t>
            </w:r>
            <w:r>
              <w:rPr>
                <w:rFonts w:ascii="Times New Roman" w:hAnsi="Times New Roman"/>
                <w:b w:val="false"/>
                <w:i w:val="false"/>
                <w:color w:val="000000"/>
                <w:sz w:val="22"/>
              </w:rPr>
              <w:t xml:space="preserve"> to podmioty gospodarcze zajmujące się produkcją i sprzedażą dóbr i usług kulturalnych wytwarzanych masowo przy użyciu technik przemysłowych i opartych o prawo autorskie (np. wydawnictwa, firmy fonograficzne, telewizja, radio, przemysł filmowy, producenci gier komputerowych). Kr. charakteryzuje się dużym potencjałem w zakresie przemysłów kultury ze względu na komplementarność zasobów: instytucje edukacyjne, działania promocyjne i wspierające ze strony m.in. KBF i KPT, instytucje kulturalne i organizacje pozarządowe dbające o rozwój niektórych branż, różnorodność funkcjonujących branż kreatywnych i kultury. Większość działających podmiotów to małe i średnie przedsiębiorstwa. Działalność wydawnicza jest jedną ze specjalizacji regionalnych Małopolski, w Kr. występuje najsilniejsza koncentracja osób zajmujących się zawodowo działalnością związana z branżą wydawniczą. Funkcjonują tu "stare", duże i uznane wydawnictwa, takie jak powstałe w latach 1950. ZNAK i Wydawnictwo Literackie, wydające literaturę piękną, w tym np. polskich noblistów; a także "młode", takie jak Korporacja Ha!art i Karakter (oba założone w 2000) postrzegane jako nowatorskie, wykorzystujące nowe media, zajmujące się bardziej nowym zjawiskami w literaturze współczesnej. Jedno z głównych wydawnictw w dziedzinie poezji jest Wydawnictwo a5. Działają także wydawnictwa katolickie, na czele z najstarszym polskim wydawnictwem katolickim (1872): WAM; tu wydawany jest także tygodnik katolicki o tematyce społeczno-kulturalnej Tygodnik Powszechny; oraz naukowe (np. Wydawnictwo Uniwersytetu Jagiellońskiego, Wydawnictwo Universitas). Rocznie wydawane jest ponad 4500 tytułów (1/3 pozycje naukowa, 20% literatura piękna). W Kr. siedzibę ma Polskie Wydawnictwo Muzyczne (PWM) (sprywatyzowane w 2001, wtórnie znacjonalizowane w 2016 i działające jako państwowa instytucja kultury). W całej Małopolsce w branży wydawniczej zatrudnione jest około 12000 osób. Prognozowany jest spadek liczby do ok. 8000. Komplementarną branżą jest księgarstwo – w Kr. działa ponad 70 księgarni i antykwariatów, w tym księgarnie i kawiarnie literackie takie jak Lokator, Księgarnia pod Globusem, De Revolutionibus, Massolit Books. W kamienicy Kromera przy Rynku Głównym 23 działa najstarsza księgarnia w Polsce (1610) - obecnie kontynuację tradycji księgarskich realizuje Empik. W Kr. odbywają się także coroczne →Międzynarodowe Targi Książki. Miejscem skupienia działalności branży filmowej w Małopolsce jest Krakowski Klaster Filmowy, zrzeszający ponad 300 profesjonalnych firm, organizacji i twórców indywidualnych. W Kr. działa ok. 600 podmiotów z branży. Wsparcia realizacji produkcji filmowych udziela Regionalny Fundusz Filmowy w Kr. oraz Krakow Film Commission (dotychczas 17 filmów fabularnych i seriali, 18 filmów dokumentalnych, 6 filmów animowanych). W Kr. działa sieć multipleksów Cinema City (w centrach handlowych Plaza, Zakopianka, Galeria Kazimierz, Bonarka City Center) - łącznie oferując niemal 10 tys. miejsc oraz Multikino (przy ul. Dobrego Pasterza - prawie 3 tys. miejsc), Kino Kijów z największą salą kinową w Kr (828 miejsc) i 2 salami kameralnymi. Działają także kina studyjne: Pod Baranami (3 sale – 150 miejsc), Agrafka (od 2009 na miejscu d. kina Paradox), Mikro (oddział w Galeria Bronowice i 2 sale przy ul. Lea 5), Kino Sfinks działające w Ośrodku Kultury im. C.K. Norwida (98 miejsc), Kika (najmłodsze kino działające od 2012, 53 miejsca). W 2018 zamknięto (przy protestach mieszkańców) Krakowskie Centrum Kinowe ARS (kontynuatora najstarszego kina w Kr.) przy ul. św. Tomasza (5 sal: Gabinet (32 miejsca), Kiniarnia (30 miejsc), Salon (20 miejsc), Aneks (50 miejsc). W Kr. działa także branża muzyczna – ponad 200 podmiotów (m.in. wytwórnie płytowe, np. Instant Classic; agencje muzyczne, np. Agencja PeWeNa; studia nagraniowe, np. Nonagram; kluby muzyczne, np. Alchemia). W Kr. działa publiczna telewizja regionalna, TVP3 Kraków (d. Telewizja Kraków, nowa nazwa od 2016), emitująca serwisy informacyjne z lokalnymi wiadomościami, prognozę pogody, komentarze do wydarzeń w regionie, magazyny, reportaże i filmy dokumentalne i obejmująca zasięgiem województwo małopolskie; możliwość oglądania online: krakow.tvp.pl. UMK prowadzi od 8.2015 w jakości HD telewizję informacyjną „o Krakowie i dla Krakowa” (najważniejsze wydarzenia, wywiady, reportaże, informacje): Telewizja.krakow.pl. Jeśli chodzi o nadawców prywatnych to w latach 1995-1997 działała w Kr. Telewizja Wisła (program ponadregionalny w południowej Polsce), od 1997 przekształcona w TVN Południe (współpraca ze spółką TVN), a następnie (2004 ) włączona do Grupy TVN. Krakowski oddział TVN mieści się przy ul. płk. Dąbka 2 (tu znajduje się redakcja talk show Ewy Drzyzgi), natomiast siedziba TVN24 przy ul. Ludwinowskiej 7. W Kr. działa także publiczne radio – Radio Kraków, nadające od 1991 na terenie całej Małopolski całodobowy program audycji o tematyce publicystycznej, społecznej, sportowej i kulturalnej. W 1999 przeniosło się do nowowybudowanego gmachu przy al. Słowackiego 22 (studia emisyjne, newsroom, studia nagrań i studio koncertowe). Od 2015 Radio Kraków w Internecie i przez system DAB+ prowadzi rozgłośnię OFF Radio Kraków (kultura i muzyka niezależna). Od 1990 działa pierwsze prywatne i niezależne radio komercyjne w Polsce - Radio RMF, z siedzibą w fortach na kopcu Kościuszki. Początkowo nadawało lokalnie, od 1994 posiada koncesję ogólnopolską. W latach 1993-2013 działało Radio Alfa. Od 1994 nadaje Radio RAK (akademicka stacja radiowa), która po burzliwych przekształceniach obecnie funkcjonuje jako Radiofonia. Siedzibę w Kr. ma również wiele stacji internetowych, np. UJOT FM (stacja studencka UJ). Jedną z niewielu branż przemysłów kultury, dla której prognozuje się znaczący wzrost w liczbie zatrudnionych jest branża gier komputerowych (przede wszystkim projektowanie i wzornictwo w zakresie gier, tj. koncepcja, model rozgrywki, zestawy animacji, grafik, modeli i tekstur, modeli zachowań udźwiękowienie gry opartych na systemie analizy sytuacji w grze w czasie rzeczywistym. Znajdują oni zatrudnienie w ponad 4500 podmiotach branży gier i oprogramowania, m.in. w zespołach deweloperskich firm Bloober Team, Gamesture, Nano Games, Reality Games, oddziale CD Projekt RED (od 2013 w Kr.). Aktywnie branżę wspiera KPT organizujący m.in. Inkubator Digital Dragons (program inkubacyjny przeznaczony dla początkujących studiów tworzących gry) oraz największą w Polsce konferencję branżową Digital Dragons.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Joanna Sanetra-Szeliga</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Przemysły kreatywne</w:t>
            </w:r>
            <w:r>
              <w:rPr>
                <w:rFonts w:ascii="Times New Roman" w:hAnsi="Times New Roman"/>
                <w:b w:val="false"/>
                <w:i w:val="false"/>
                <w:color w:val="000000"/>
                <w:sz w:val="22"/>
              </w:rPr>
              <w:t xml:space="preserve">, podmioty gospodarcze zajmujące się tworzeniem i sprzedażą dóbr i usług powstających w wyniku pośredniej konsumpcji zasobów kulturalnych (kultura jest inspiracją i kreatywnym wkładem), wymagających wkładu twórczego i często niosących treści kulturowe (np. firmy zajmujące się projektowaniem, wzornictwem, projektowaniem architektonicznym, reklamą). Kr. charakteryzuje się dużym potencjałem w zakresie przemysłów kreatywnych ze względu na komplementarność zasobów: instytucje edukacyjne, działania promocyjne i wspierające ze strony m.in. KBF i KPT, instytucje kulturalne i organizacje pozarządowe dbające o rozwój niektórych branż, różnorodność funkcjonujących branż kreatywnych i kultury. Większość działających podmiotów to małe i średnie przedsiębiorstwa. W branży architektura działa ponad 1500 podmiotów. Są to zwykle biura projektowe, zatrudniające co najwyżej kilkunaści osób, z racji charakteru miast posiadające doświadczenie także w zakresie kompleksowych adaptacji budynków i przestrzeni miejskiej objętej ochroną konserwatorską. Do najbardziej znanych w Kr. należą m.in. Ingarden&amp;Ewý Architekci, Atelier Loegler i Partnerzy, Horizone Studio, Biuro Architektoniczne DDJM, Miastoprojekt. W branżach projektowanie graficzne i wzornictwo przemysłowe oraz projektowanie ubioru w Kr. działa ponad 800 podmiotów. Istnieje tu od 1948 firma Vistula, specjalizującą się obecnie w projektowaniu oraz dystrybucji wysokiej jakości kolekcji mody dla mężczyzn oraz liczne mniejsze firmy, jak np. słynąca z podejścia fair trade KOKOWorld, łączący modę z projektami społecznymi, rękodzielników z Polski z rękodzielnikami z różnych zakątków świata. Najważniejszym wydarzeniem modowym jest Cracow Fashion Week. W branży reklama i media w Kr. działa ponad 3600 podmiotów, w dużej mierze są to firmy małe i o lokalnym zasięgu. Do najbardziej rozpoznawalnych należą np. Agencja Reklamowa S4, Hand Made, Insignia, Opus B, Eksadra.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86"/>
        <w:gridCol w:w="947"/>
        <w:gridCol w:w="2632"/>
        <w:gridCol w:w="548"/>
        <w:gridCol w:w="1879"/>
        <w:gridCol w:w="4962"/>
      </w:tblGrid>
      <w:tr>
        <w:trPr>
          <w:trHeight w:val="45" w:hRule="atLeast"/>
        </w:trPr>
        <w:tc>
          <w:tcPr>
            <w:tcW w:w="29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28</w:t>
            </w:r>
          </w:p>
        </w:tc>
        <w:tc>
          <w:tcPr>
            <w:tcW w:w="26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Pyjas Stanisław</w:t>
            </w:r>
          </w:p>
        </w:tc>
      </w:tr>
      <w:tr>
        <w:trPr>
          <w:trHeight w:val="45" w:hRule="atLeast"/>
        </w:trPr>
        <w:tc>
          <w:tcPr>
            <w:tcW w:w="29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Pyjas</w:t>
            </w:r>
            <w:r>
              <w:rPr>
                <w:rFonts w:ascii="Times New Roman" w:hAnsi="Times New Roman"/>
                <w:b w:val="false"/>
                <w:i w:val="false"/>
                <w:color w:val="000000"/>
                <w:sz w:val="22"/>
              </w:rPr>
              <w:t xml:space="preserve"> STANISŁAW, 4 VIII 1953 Krynki (pow. sokólski) – 7 V 1977 Kraków; student polonistyki i filozofii UJ, członek tzw. grupy anarchistów, współpracownik KOR. Urodzony na białostocczyźnie, wychował się w Gilowicach k. Żywca. Po zdaniu z wyróżnieniem matury rozpoczął studia polonistyczne (1972) i filozoficzne (1975) na UJ. Tworzył poezje i pisał eseje. Wraz z B. Wildsteinem i L.Maleszką (2001 ujawnionym jako TW SB) współtworzył nieformalną grupę dyskusyjną zw. anarchistami. W 1976 zatrzymany i przesłuchiwany przez SB odmówił złożenia zeznań. 1976 zaangażowany w działalność KOR; zainicjował powstanie listu protestacyjnego w obronie wyrzuconego ze studiów B. Wildsteina, zbierał podpisy pod protestem w sprawie łamania praworządności. IV 1977 stał się ofiarą prowokacji SB – rozesłania anonimowych listów do jego kolegów na temat rzekomej współpracy S. Pyjasa z SB. Złożył w tej sprawie zawiadomienie do prokuratury (5 V 1977). Zginął w nocy z 6 na 7 V 1977 w Krakowie. Jego ciało znaleziono w sieni kamienicy przy ul. Szewskiej 7. Pochowany w Gilowicach. Odpowiedzią na śmierć S. Pyjasa, za którą odpowiedzialnością obarczano SB były tzw. Czarne Juwenalia oraz założenie SKS. Pierwsze śledztwo w sprawie jego śmierci zostało umorzone (1977); 1991 biegli wskazali na prawdopodobieństwo śmierci w wyniku pobicia; 2010 w ramach śledztwa prowadzonego przez IPN jego ciało zostało ekshumowane – stwierdzono, że przyczyną śmierci był upadek ze znacznej wysokości; 2019 śledztwo zostało umorzone, jednak w uzasadnieniu prokurator OKŚZ p-ko NP IPN w Krk. uznał śmierć S. Pyjasa za zbrodnię komunistyczną. Imieniem S. Pyjasa nazwano ulicę w dzielnicy Krowodrza, jego pamięci poświęcono pomnik przed Domem Studenckim „Żaczek”. Odznaczony pośmiertnie Krzyżem Komandorskim Orderu Odrodzenia Polski (2006) oraz Krzyżem Wolności i Solidarności (2019).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65"/>
        <w:gridCol w:w="886"/>
        <w:gridCol w:w="1732"/>
        <w:gridCol w:w="361"/>
        <w:gridCol w:w="1237"/>
        <w:gridCol w:w="7773"/>
      </w:tblGrid>
      <w:tr>
        <w:trPr>
          <w:trHeight w:val="45" w:hRule="atLeast"/>
        </w:trPr>
        <w:tc>
          <w:tcPr>
            <w:tcW w:w="19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147</w:t>
            </w:r>
          </w:p>
        </w:tc>
        <w:tc>
          <w:tcPr>
            <w:tcW w:w="17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7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Regionalne Centrum Krwiodawstwa</w:t>
            </w:r>
          </w:p>
        </w:tc>
      </w:tr>
      <w:tr>
        <w:trPr>
          <w:trHeight w:val="45" w:hRule="atLeast"/>
        </w:trPr>
        <w:tc>
          <w:tcPr>
            <w:tcW w:w="19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Tomasik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Regionalne Centrum Krwiodawstwa i Krwiolecznictwa (RCKiK) w Krakowie </w:t>
            </w:r>
            <w:r>
              <w:rPr>
                <w:rFonts w:ascii="Times New Roman" w:hAnsi="Times New Roman"/>
                <w:b w:val="false"/>
                <w:i w:val="false"/>
                <w:color w:val="000000"/>
                <w:sz w:val="22"/>
              </w:rPr>
              <w:t xml:space="preserve">(ul. Rzeźnicza) rozpoczęło działalność w 1948 r. jako Stacja Przetaczania i Konserwowania Krwi PCK z siedzibą kolejno przy Pl. Jabłonowskich, Serkowskiego i ul. Siemiradzkiego. Od 1951 podległa Woj. Radzie Narodowej i przemianowana na Wojewódzką Stację Krwiodawstwa (WSK) z nową siedzibą na os. Na Skarpie. W latach 60 i 70 tych WSK propagowało honorowe krwiodawstwo i zwiększało odsetek honorowych donacji. W 1999 r. zgodnie z Ustawą o publicznej służbie krwi WSK przekształcono w RCKiK w Krakowie. RCKiK przejęło 22 Punkty Krwiodawstwa na terenie woj. małopolskiego i przekształciło je w Terenowe Oddziały. Od 1991 r. krew pełną pobiera się w systemie zamkniętym do pojemników z tworzywa sztucznego. Wprowadzono rutynową preparatykę krwi pełnej do koncentratu krwinek czerwonych (KKCz) i osocza świeżo mrożonego (FFP), a następnie wzbogacanie KKCz płynami przedłużającymi żywotność erytrocytów. W kolejnych latach rozpoczęto wydzielanie z krwi pełnej osocza bogatopłytkowego, a później kożuszka leukocytarno-płytkowego do produkcji zlewanego koncentratu krwinek płytkowych. Wyposażono Centrum w separatory do automatycznego pobierania osocza i komórkowych składników krwi. W 1996 r. rozpoczęto naświetlania komórkowych składników krwi. W 2000 r. RCKiK zakupiło budynek przy ul. Rzeźniczej, który po remoncie, w 2005 r stał się główną siedzibą. W 2010 r. zakupiono z funduszy Ministra Zdrowia autokar - mobilny punkt poboru krwi. W 2016 r. w celu zwiększenia bezpieczeństwa składników krwi rozpoczęto zawieszanie ubogoleukocytarnego zlewanego koncentratu krwinek płytkowych w roztworze wzbogacającym, w 2017 r. inaktywację FFP pozyskiwanego od pierwszorazowych krwiodawców, w 2019 r. inaktywację ubogoleukocytarnego koncentratu krwinek płytkowych. W RCKiK w Krakowie (2020) zarejestrowanych jest ponad 56000 krwiodawców. Działa 14 Terenowych Oddziałów w Bochni, Gorlicach, Limanowej, Myślenicach, Nowym Sączu, Nowym Targu, Oświęcimiu, Tarnowie (dwa punkty), Suchej Beskidzkiej, Wadowicach i Zakopanym, oraz dwa w Krakowie - os. Na Skarpie i przy ul. Wielickiej. 4 są pełnoprofilowe (pobierają i przetwarzają krew), 10 to punkty poboru. Ponadto prowadzonych jest rocznie ok. 800 wyjazdowych akcji poboru krwi, w tym ok. 150 przy użyciu mobilnego punktu. Łącznie RCKiK uzyskuje rocznie ok. 95 tysięcy donacji. RCKiK w Krakowie prowadzi też szkolenia dla lekarzy, pielęgniarek i położnych, diagnostów laboratoryjnych i techników analityki medycznej. Dyr. J. Mostowski (1950 -67), J. Ciemnołoński (p.o. 1967 -70), L. Bucka-Guzik (1970-90), J. Zatorska (1990-2020).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72"/>
        <w:gridCol w:w="1114"/>
        <w:gridCol w:w="2179"/>
        <w:gridCol w:w="454"/>
        <w:gridCol w:w="1556"/>
        <w:gridCol w:w="6179"/>
      </w:tblGrid>
      <w:tr>
        <w:trPr>
          <w:trHeight w:val="45" w:hRule="atLeast"/>
        </w:trPr>
        <w:tc>
          <w:tcPr>
            <w:tcW w:w="24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119</w:t>
            </w:r>
          </w:p>
        </w:tc>
        <w:tc>
          <w:tcPr>
            <w:tcW w:w="21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1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Rekreacja w Krakowie</w:t>
            </w:r>
          </w:p>
        </w:tc>
      </w:tr>
      <w:tr>
        <w:trPr>
          <w:trHeight w:val="45" w:hRule="atLeast"/>
        </w:trPr>
        <w:tc>
          <w:tcPr>
            <w:tcW w:w="24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Rekreacja w Krakowie (przekrojowe),</w:t>
            </w:r>
            <w:r>
              <w:rPr>
                <w:rFonts w:ascii="Times New Roman" w:hAnsi="Times New Roman"/>
                <w:b w:val="false"/>
                <w:i w:val="false"/>
                <w:color w:val="000000"/>
                <w:sz w:val="22"/>
              </w:rPr>
              <w:t xml:space="preserve"> dzieje R w Kr. należy podzielić na trzy okresy, ich cezurami czasowymi są l. 1885 i 1989. Pierwsza wiąże się z powstaniem →TG „Sokół”, druga – ze zmianami ustrojowymi w kraju, które odcisnęły się na R. w Kr. </w:t>
            </w:r>
          </w:p>
          <w:p>
            <w:pPr>
              <w:spacing w:after="269"/>
              <w:ind w:left="15"/>
              <w:jc w:val="left"/>
            </w:pPr>
            <w:r>
              <w:rPr>
                <w:rFonts w:ascii="Times New Roman" w:hAnsi="Times New Roman"/>
                <w:b w:val="false"/>
                <w:i w:val="false"/>
                <w:color w:val="000000"/>
                <w:sz w:val="22"/>
              </w:rPr>
              <w:t xml:space="preserve"> Pierwszy z okresów charakteryzował się występowaniem nieskoordynowanych i rzadko planowanych długofalowych działań w zakresie R, wyodrębnieniem dyscyplin R, głównie pracą instruktorów i nauczycieli choć czasami dochodziło do interwencji miejscowych stowarzyszeń oraz rzadko zauważalnej pomocą władz miasta w upowszechnianiu R. Początki wiążą się z działalnością ®Bractwo Kurkowe; XVII w. doszła ®Szkoła Nowodworska, R. była majowym wypoczynkiem, danym uczniom od nauki poprzez wyjście w każdy wtorek, czwartek z profesorami za miasto, tam: biegi, gry w piłkę, huśtawka, palant, walka na palcaty, 1789 szkoła otrzymała Ogród Łobzowski, gdzie dodatkowo codzienna R latem. W czasach Wolnego Miasta w pensjach żeńskich latem trzy razy, zimą dwa w tygodniu – przechadzki na świeżym powietrzu; w męskich – dłuższe spacery i gry. Szczególnie organizowano w maju – majówki, zwykle prowadzone do ®Bielany, zasłużony Jan Pysz prof. liceów św. Anny i św. Barbary; od połowa XIX w popularność pośród mieszkańców zdobywają spacery do lokalnych ogrodów, wycieczki piesze →Mogiła, Krzeszowice, Ojców, wtedy upowszechnia się gra w wolanta i serso latem oraz domino i szachy – cały rok. Poza spacerami, grami i atletyką terenową szybko do dyscyplin R weszło pływanie, pocz. XIX w kąpiele rzeczne stają się letnią R mieszkańców co roku popularniejszą. Lipiec 1833 prasa podała: „upały trwające ciągle, tak ogrzały wodę na Wiśle, że co dzień z rana i wieczór, do tysiąca kąpiących się naliczyć można” (podobnie 1841, wtedy też po raz pierwszy wspomniano o kapiących się kobietach na →Zwierzyniec). 19.06.1838 otwarto szkołę pływania (poniżej Wawelu) ®Bierkowski; lipiec 1845 odpłatne kąpiele w Wiśle w zamkniętych łazienkach z podłogą; (1852 – 1864) wojskowa szkoła nauki pływania na Stawie Zwierzynieckim dla mężczyzn i kobiet (od 1853), przejął nauczanie Ferdynand Tuszyński (od 1865), szatnie nad Wisłą dla kąpiących się mężczyzn (1852), kobiet i dzieci (1856). 1873 zanotowano kilka utonięć w Wiśle, co spowodowało (1874) powołanie komisji do wytyczenia bezpiecznych miejsc do kąpieli, które corocznie (od 1874) wytyczano. 1884 Krakowskie Towarzystwo Wioślarskie otworzyło na Wiśle wytyczoną pływalnię wyposażoną w pomost i przebieralnie, naukę pływania prowadził Aleksander Gądłek, 1884 z inicjatywą budowy pływalni wyszły miejscowe koła wojskowe (austriackie) przeznaczając na ten cel własne tereny położone u wylotu ul. Karmelickiej, ostatecznie wojsko weszło w spółkę cywilną kierowaną przez →S. Rehman, 5.08.1885 doszło do otwarcia pływalni (do południa dla żołnierzy po – mieszkańców), wkomponowanej w →Park Krakowski. Nie spowodowało to zmniejszenia liczby utonięć, władze wydawały obostrzenia co do lokalizacji kąpielisk i ich wielkości; 1888 – kąpiel dozwolona jedynie w kąpielowej odzieży, bez wątpienia ograniczyło to l. korzystających z R. wodnej z powodu cen strojów, na które nie każdego było stać. Nieco później niż R. wodna w Kr zaczęto interesować się jeździectwem. Początek zorganizowanej R konnej luty 1803 ul. Starowiślna 297 masztalerz Hiacynt Różański – Szkoła Jazdy Konnej (do 1806?) nauczał berajter Jan Kastelli. 1817 – 21 Jan Mützel podobnie Teodor Cogen (1820 – 1829) na Wawelu, inni: Wincenty Boznański, Edward Thebach (ul. Sławkowska 405 w rajtszule hr. Aleksandra Mieroszewskiego, Starowiślna 297). Jeździectwo budziło największe zainteresowanie młodzieży w dobie Wolnego Miasta, po 1846 spadek zainteresowania jeździectwem, pozostała Szkoła Ekwitacji W. Boznańskiego 1848 – 67 (ul. Starowiślna 297), następnie wykupił ją oficer kawalerii austriackiej Roman Piechociński otwierając Szkołę Ekwitacji Krakowską, nauczyciel jazdy z Anglii, zakończyła działalność wraz ze śmiercią właściciela (1877). Szkoła Jazdy Konnej (1887 – 90) oficera austriackiego Ignacego Zangena w byłej wojskowej ujeżdżalni ul. Straszewskiego 28. Kolejną rozwijaną dyscypliną R była szermierka. 1817 – 21 funkcjonowała szkoła fechtunku Aleksandra Taverniera, 1861 – 65 Ferdynad Tuszyński (ul. Straszewskiego 7) 1862–3 szkoła →F. de Rochebrune, 1863 szkoła W. Boznańskiego, 1871 Towarzystwo Gimnastyczno-Strzeleckie „Orzeł Biały” (Straszewskiego 7) zajęcia prowadził Michał Starzewski, po rozwiązaniu TG-S zorganizował Szkołę Fechtunku (1872 – 86) do uczniów należeli: →St. Estreicher, Ludwik Kaden, hrabia Oswald Potocki, Kazimierz Przerwa-Tetmajer. Po wyjeździe Starzewskiego do Tarnowa szkoła przejęta przez TG. Sokół, zajęcia prowadził m.in. K. Przerwa-Tetmajer. W podobnym czasie jak fechtunek, w Kr. Pojawił się taniec. 1817 – 33 szkołę tańca założył Francuz Piotr Couder, po zamknięciu placówki nikt do końca pierwszego okresu nie podjął podobnej działalności. Inaczej było z łyżwiarstwem; pierwsze wzmianki o tej formie R. datują się na drugie dziesięciolecie XIXw, jeżdżono po zamarzniętych rzekach (Rudawa – tu wspomniano o hr Arturze Stanisławie Potockim) i stawach (hr. Józef Wodzicki); zimą 1837/8 Bierkowski na Stawie Zwierzynieckim urządził pierwsze publiczne odpłatne lodowisko z fotelami na łyżwach dla dam;(styczeń 1866) kobiety samodzielnie zaczęły jeździć na łyżwach (Staw Zwierzyniecki) 5 lat później. W l. 70 XIX w do znanych miejsc do ślizgania doszły: staw ul Karmelicka 143, ul Kopernika 23 (obok Ogrodu Botanicznego – posesja hrabiego Antoniego Potockiego) lodowisko Krakowskiego Klubu Łyżwiarzy, od 1885 uruchamiano lodowisko w Parku Krakowskim; organizowano festyny i zabawy na lodzie, np. festyn z lutego 1879 przyniósł dochód w kwocie 569 złr (przekazano na przytułek dla ubogich wdów), do znanych ówczesnych propagatorów łyżwiarstwa należeli aktorzy, m. in.: Roman Żelazowski →L. Solski. Bilard w Kr. ma podobne długa tradycję jak łyżwiarstwo; 1826 w rajtszule hr A. Mieroszewskiego ul Sławkowska 405 – pierwsza wzmianko o bilardzie. Od połowy XIXw w każdej kawiarni bilard, piwiarni – kręgielnia, a dla wszystkich w Parku Krakowskim (1885) tam też zaczęto promować wrotkarstwo (1887). Kr. był tez miejscem rozwijania się zainteresowań myślistwem, powstał Klub Myśliwski (1882 – 86) oraz Krakowska Spółka Myśliwska „Wisła” (1889). Gimnastyka jako dziedzina R. początki to trzecie dziesięciolecie XIXw. 1926 hr. Aleksander Mieroszewski urządził dla siebie i znajomych prywatną salę gimnastyczną (18x12m) ul. Sławkowska 405, następnie oddał ją w najem (1826 – 38), inicjatywa – W. Boznańskiego, prowadził zakład gimnastyczny. 13.11.1837 – czerwiec 1840; Szkoła Gimnastyczna Krakowska L. Bierkowskiego. 1850-52 zajęcia gimnastyczne na świeżym powietrzu (maj – czerwiec) Jakuba Zielińskiego, po tym (do 1845) Michał Starzewski; 1861 – 66 Ferdynand Tuszyński przejął nauczanie, także dla kobiet (ul. Straszewskiego 7 – lokal i przyległy ogród), wskazówek udzielał →J. Dietl, 1867 – 70 Szkoła Gimnastyczna Leon Weissa (dziedziniec II Gimnazjum), propagowanie gimnastyki (od 1867) Straż Ogniowa Ochotnicza, Towarzystwo Gimnastyczne Krakowskie (1868), Towarzystwo Gimnastyczno-Strzeleckie „Orzeł Biały” (1870) ), Szkoła Gimnastyczno-Ortopedyczna – Ernest Pruszyński (1876 – 80) zajęcia prowadzone w miejskiej sali gimnastycznej, gdzie (czerwiec 1879) zorganizowano pokaz umiejętności uczniów, pośród gości arcyksiążę Fryderyk Habsburg, popis obejmował: skoki na trapezie, ćwiczenia na kółkach, drążku. 1885 Zakład Gimnastyczny Wenanty Piaseckiego (ul. Sławkowska 31). Ostatnią z dyscyplin R. powstałą w pierwszym okresie było wioślarstwo, z którym wiąże się pierwsza otwarta impreza R. – regaty wioślarskie zorganizowane w maju 1875 przy okazji odpustu św. Stanisława na Skałce – pływało 20 łódek; 23.06.1881 w trakcie →wianki, pierwsze regaty wioślarskie przeprowadzone pomiędzy krakowskimi rybakami. Powstanie → TG „Sokół”, zaczyna kolejny okres w dziejach R. w Kr. kończący się w 1989. </w:t>
            </w:r>
          </w:p>
          <w:p>
            <w:pPr>
              <w:spacing w:after="269"/>
              <w:ind w:left="15"/>
              <w:jc w:val="left"/>
            </w:pPr>
            <w:r>
              <w:rPr>
                <w:rFonts w:ascii="Times New Roman" w:hAnsi="Times New Roman"/>
                <w:b w:val="false"/>
                <w:i w:val="false"/>
                <w:color w:val="000000"/>
                <w:sz w:val="22"/>
              </w:rPr>
              <w:t xml:space="preserve"> Drugi z okresów charakteryzował się tym, że większość działań popularyzujących R. było prowadzone przez stowarzyszenia, które z założeń statutowych zajmowały się R (TG „S”), lub sportem masowym (TKKF), dochodziło do wyodrębnienia nowych dyscyplin ale ważniejszym było umasowienie zorganizowanej R., pomoc władz z czasem co raz bardziej zauważalna, po 1945 dominujący sponsor działalności R. w Kr – UM. TG „S” popularyzowało gimnastykę, szermierkę, kolarstwo, hippikę, zapasy, wioślarstwo, strzelectwo, lekkoatletykę, łucznictwo, pływanie, łyżwiarstwo, turystykę górską. W XX leciu powstało Katolickie Stowarzyszenia Młodzieży, które cele wychowawcze realizowało również poprzez R. Okres okupacji zahamował rozwój R w Kr, ale nie zatrzymał. Zimą uruchamiano rokrocznie 3-4 ślizgawki, latem nad Wisłą turnieje siatkówki, a na samej rzece zawody pływackie. Wg. opinii Rządu Generalnego Gubernatorstwa Polacy nie mogli uprawiać sportu w ramach organizacji, ale każdy mógł to robić osobiście. Po II WŚ rozwiązanie powołanych przedwojennych stowarzyszeń R, mimo to dochodziło do inicjatyw R. Maj 1945 otwarcie publicznego kąpieliska i plaży na Wiśle, w l. 1948 – 56 organizacja imprez masowych w niedzielne przedpołudnia by odciągnąć mieszkańców do kultywowania praktyk religijnych. 1957 powstało →TKKF, które samodzielnie lub we współpracy (np. Szkolnymi Zespołami Sportowymi, Pałacem Młodzieży, ZMS, ZSMP) organizowało masowe imprezy rekreacyjno-sportowe dla dorosłych („Sport i rekreacja w naszym osiedlu”, „Konkurs hoteli robotniczych o puchar ‹‹Trybuny Ludu››”). Ogniska TKKF często powstawały by rozwijać jedną nową dyscyplinę np.: karate, kulturystykę, trójbój siłowy, albo tradycyjne: tenis stołowy, jeździectwo itp. l. 70. wysyp różnego rodzaju zawodów tzw. „dzikich drużyn”, zwłaszcza piłkarskich na Błoniach, ich inicjatorem często była redakcja Kr. gazety „Tempo”. Najwięcej masowych imprez sportowo-rekreacyjnych organizowano w Krowodrzy, najmniej w Nowej Hucie. Wyraźny spadek ich organizacji lata przełomu 1970/80. </w:t>
            </w:r>
          </w:p>
          <w:p>
            <w:pPr>
              <w:spacing w:after="269"/>
              <w:ind w:left="15"/>
              <w:jc w:val="left"/>
            </w:pPr>
            <w:r>
              <w:rPr>
                <w:rFonts w:ascii="Times New Roman" w:hAnsi="Times New Roman"/>
                <w:b w:val="false"/>
                <w:i w:val="false"/>
                <w:color w:val="000000"/>
                <w:sz w:val="22"/>
              </w:rPr>
              <w:t xml:space="preserve"> W trzecim okresie nastąpił niespotykany dotychczas rozwój R. (zwłaszcza 2 dziesięciolecie XXIw) wynikiem: finansowania miasta →Imprezy Rekreacyjne jak i jego inwestycji w zagospodarowanie sportowo-rekreacyjne (→Kąpieliska i Baseny, 2019 – 26 boisk piłkarskich typu „Orlik”, – 134 korty tenisowe w większości wybudowane przez miasto, zagospodarowanie parków miejskich urządzeniami służącymi R: siłownie na wolnym powietrzu, zestawy do ćwiczeń kalistenicznych, wytyczenie ścieżek biegowych; szlaki spacerowe po Kr.) jak i powołanie specjalnych instytucji służących R (→OSiR „Krakowianka”; Zakład Infrastruktury Sportowej Kr); b. szeroka gama propozycji prywatnych inwestorów (np.: 2019 – 69 klubów fitness, gdzie można uprawiać rekreacyjnie: aerobik, gimnastykę, jogę, kulturystykę, pilates, pływanie, sporty walki, squash, taniec, itp.); działalność trenerów w tym personalnych (wcześniej nieobecnych), instruktorów i coachów wynajmowanych do indywidualnej pracy z klientem; wpływ wcześniejszych okresów na obecne zachowania R. mieszkańców; działalność wyspecjalizowanych w danej dyscyplinie R. ognisk TKKF, działalność na niwie R. (zabawy taneczne, gry stolikowe, spacery, gimnastyka) Klubów Seniora (2019 – 24 kluby); niezależne od instytucji i klubów indywidualne zachowania R. mieszkańców; ponadto (niezależnie od miasta): wzrostu zamożności społeczeństwa, promowaniem zdrowego trybu życia w tym R przez media. wzrostem przeciętnej długości życia.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89"/>
        <w:gridCol w:w="980"/>
        <w:gridCol w:w="2724"/>
        <w:gridCol w:w="567"/>
        <w:gridCol w:w="1945"/>
        <w:gridCol w:w="4649"/>
      </w:tblGrid>
      <w:tr>
        <w:trPr>
          <w:trHeight w:val="45" w:hRule="atLeast"/>
        </w:trPr>
        <w:tc>
          <w:tcPr>
            <w:tcW w:w="30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78</w:t>
            </w:r>
          </w:p>
        </w:tc>
        <w:tc>
          <w:tcPr>
            <w:tcW w:w="27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6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Rewitalizacja</w:t>
            </w:r>
          </w:p>
        </w:tc>
      </w:tr>
      <w:tr>
        <w:trPr>
          <w:trHeight w:val="45" w:hRule="atLeast"/>
        </w:trPr>
        <w:tc>
          <w:tcPr>
            <w:tcW w:w="30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Rewitalizacja</w:t>
            </w:r>
            <w:r>
              <w:rPr>
                <w:rFonts w:ascii="Times New Roman" w:hAnsi="Times New Roman"/>
                <w:b w:val="false"/>
                <w:i w:val="false"/>
                <w:color w:val="000000"/>
                <w:sz w:val="22"/>
              </w:rPr>
              <w:t xml:space="preserve"> to kompleksowy (działania na rzecz mieszkańców, lokalnej gospodarki, interwencje przestrzenno-funkcjonalne, techniczne, środowiskowe) i długookresowy proces wyprowadzania ze stanu kryzysowego obszarów zdegradowanych, podejmowany są przez interesariuszy tego procesu, najczęściej w oparciu o gminny program rewitalizacji. UMK po raz pierwszy podjął problem rewitalizacji w trakcie realizacji projektu „Kazimierz-Plan Działań” w ramach programu ECOS (1993-1994). W 2003 powołano Zespół Zadaniowy ds. rewitalizacji Kazimierza i ubiegano się o środki unijne w ramach Zintegrowanego Programu Operacyjnego Rozwoju Regionalnego na projekty dot. kwartału św. Wawrzyńca, marki Kazimierz i Biura Lokalnego dla aktywizacji społeczności dzielnicy. Rok później powstał pilotażowy „Program rewitalizacji i aktywizacji ekonomicznej obszaru Zabłocia”, którego aktualizacja z 13.01.2010 stała się Lokalnym Programem Rewitalizacji (LPR) (tj. uszczegółowieniem Miejskiego Programu Rewitalizacji (MPR, tj. ogólnomiejskiej strategii działań rewitalizacyjnych) z dokładną analizą stanu kryzysowego i planem działań rewitalizacyjnych) dla Zabłocia. Prace nad pierwszym MPR rozpoczęto w 2005. Konkurs na koncepcję wygrała w 2006 firma BIG-STÄDTEBAU GmbH, która opracowała program rewitalizacji. Za główne cele procesu rewitalizacji uznano: dostosowanie warunków życiowych i mieszkaniowych społeczeństwa lokalnego do współczesnych standardów; wzmocnienie gospodarki lokalnej i regionalnej i tworzenie dzięki temu nowych miejsc pracy; zachowanie i rewitalizację budynków i obiektów o walorach historycznych, kulturowych, architektonicznych i urbanistycznych; podniesienie walorów przestrzeni publicznej dla mieszkańców i turystów; poprawę sytuacji ekologicznej oraz modernizację infrastruktury socjalnej i technicznej. Delimitacja obszarów zdegradowanych nastąpiła w oparciu identyfikację co najmniej trzech z następujących kryteriów: wysoki poziom bezrobocia mieszkańców, wysoki poziom ubóstwa oraz trudne warunki mieszkaniowe, wysoki poziom przestępczości, niski poziom wykształcenia mieszkańców, niski poziom przedsiębiorczości mieszkańców, wysoki poziom degradacji technicznej infrastruktury i budynków, wysoki poziom zanieczyszczenia środowiska naturalnego. Wyodrębniono: Zespół I: Stare Miasto, Kleparz, Piasek, Nowy Świat, Stradom, Wesoła Zachód, Kazimierz, część Grzegórzek Zachód i Półwsie Zwierzynieckie; Zespół II: Stare Podgórze, Zabłocie, Mateczny, Bonarka, Kopiec Krakusa, Heltmana, część Grzegórzek Wschód i Grzegórzek Północ, Staw Płaszowski (Płaszów); Zespół III: Zakrzówek, Dębniki Zachód, Przegorzały Wschód i Przegorzały Południe (Polnych Kwiatów / Ks. Józefa); Zespół IV: Krowodrza Południe, południowa części Krowodrzy Wschód i Północ, Azory Wschód, północna część Bronowic Małych Wschód, Krowodrza Nowa Wieś (część zachodnia), Nowa Wieś Południe (część zachodnia), Małe Błonie (część północnowschodnia), Czarna Wieś (część zachodnia); Zespół V: wszystkie jednostki urbanistyczne „starej” Nowej Huty, Na Skarpie (Łąki Nowohuckie), Mogiła (część wschodnia); Zespół VI: Płaszów (Zalew Bagry), tereny przemysłowe i kolejowe (Zarzecze, Rybitwy, Podgaje); Zespół VII: Borek Fałęcki Wschód, Łagiewniki (Sanktuarium Bożego Miłosierdzia / Białe Morza); Zespół VIII: Nowa Huta-Kraków Wschód: Kombinat HTS, Mogiła Wschód (część północno-wschodnia, Pleszów-Kujawy (część północna) Branice (część północna). Uwzględniono także obszary o znaczeniu dla całego miasta, tj. forty, parki rzeczne i przystanki kolejki miejskiej. By móc ubiegać się o środki w ramach w ramach Małopolskiego Regionalnego Programu Operacyjnego na lata 2007 – 2013 przygotowano LPR dla obszaru Stare Miasto i „stara” Nowa Huta, jako priorytetowych. Przyjęcie 8.10.2008 przez Radę Miasta obu LPR oraz Miejskiego Program Rewitalizacji (MPR) poprzedzone było serią konsultacji społecznych (czerwiec 2007, marzec 2008). Pierwszy MPR zakładał realizację 336 projektów, zgłoszonych przez instytucje użyteczności publicznej, spółki miejskie, gminę, podmioty prywatne i autorów MPR, dotyczących modernizacji infrastruktury turystycznej, społecznej i kulturalnej, rewitalizacji przestrzeni publicznej, modernizacji infrastruktury technicznej, zadań społecznych i rewitalizacji przestrzeni mieszkaniowej. Wśród projektów zrealizowanych do 2012 znalazły się m.in.: modernizacja konserwatorska flagowych zabytków – Sukiennic, Barbakanu, rewitalizacja najstarszej części historycznego kampusu UJ, generalna przebudowę Placu Szczepańskiego (wcześniej funkcja parkingu), przebudowa budynku przy Rajskiej 12 i adaptacja na potrzeby Małopolskiego Ogrodu Sztuki, dobudowa warsztatu i modernizacja budynków Centrum Kształcenia Praktycznego (CKP) przy ul. Krupniczej 42 a, budowa Muzeum Podziemia Rynku – oddział Muzeum Historycznego (pod Rynkiem Głównym i Sukiennicami), uporządkowanie otoczenia Wawelu wraz z Centrum Obsługi Ruchu Turystycznego przy ul. Powiśle 11, budowa parkingu podziemnego przy Pl. Na Groblach (600 miejsc postojowych), budowa kładki pieszo-rowerowej przez Wisłę na wysokości ul. Mostowej (Kazimierz) i ul. Brodzińskiego (Podgórze) – kładka Ojca Bernatka, zaadaptowanie dawnych przestrzeni fabryki Emalia na potrzeby Muzeum Sztuki Współczesnej i oddział Muzeum Kr. – Fabryka Emalia Oskara Schindlera, przebudowa wałów przeciwpowodziowych Wisły (st. Dąbie – st. Przewóz), modernizacja Szpitala Miejskiego Specjalistycznego im. G. Narutowicza, dokonano remontów i przebudów ulic, uciepłownienia w oparciu o miejską sieć ciepłowniczą budynków. W MPR przewidziano monitorowanie i ewaluację realizacji. W ramach prac nad aktualizacją MPR przeprowadzono konsultacje społeczne wykorzystując m.in. FGI, IDI i PAPI (2013). W zaktualizowanym dokumencie (2014) podkreślono główny cel rewitalizacji, tj. zlikwidowanie deficytów, które osłabiają pozycję Kr. jako metropolii i centrum regionu małopolskiego. Dotychczasowe obszary problemowe pozostawały w dalszym ciągu aktualne, stąd niewielkie zmiany w celach szczegółowych – dodano cel związany z integracją społeczną i zawodową mieszkańców zagrożonych wykluczeniem społecznym. Kolejna aktualizacja miała miejsce w 2018. Kierując się Ustawą o rewitalizacji dokonano analizy obszaru miasta pod kątem koncentracji negatywnych zjawisk społecznych, w szczególności bezrobocia, ubóstwa, przestępczości, niskiego poziomu edukacji lub kapitału społecznego, niewystarczającego poziomu uczestnictwa w życiu publicznym i kulturalnym. Analiza wykazała, że na terenie Kr. największa koncentracja występuję w podobszarze Stare Miasto-Kazimierz (wyższe bezrobocie, skala pomocy społecznej, starzenie się społeczność, wyludnianie się, utrata atrakcyjności mieszkaniowej, brak przestrzeni i usług kierowanych do mieszkańców, gentryfikacja), Stare Podgórze – Zabłocie (wyższe bezrobocie, skala pomocy społecznej, ponad dwukrotnie wyższy wskaźnik liczby podmiotów gospodarczych na 1000 mieszkańców niż w skali całego miasta, ubóstwo i niski standard starej zabudowy), oraz „stara” Nowa Huta wraz z Łąkami Nowohuckimi (spadek liczby mieszkańców, skala pomocy społecznej, najniższa aktywność gospodarcza mierzona liczbą przedsiębiorstw ulokowanych na terenie, słaby stan infrastruktury, niska oferta usług). W 2020 przygotowano kolejną aktualizację MPR za podstawowy cel rewitalizacji podając: podjęcie – przy aktywnym udziale mieszkańców Kr. – kompleksowych, zintegrowanych działań ukierunkowanych na ograniczenie nierówności w warunkach życia mieszkańców i poprawę dostępu do możliwości jakie stwarza miasto. Wśród szczegółowych celów wymieniono: poprawę jakości życia (likwidacja niskiej emisji/eliminacja pieców na paliwo stałe, poprawa infrastruktury społecznej, stworzenie funkcjonalnego nowoczesnego systemu komunikacji, zapobieganie przestępczości (prewencja, system monitoringu miejskiego, oświetlenie), integracja społeczna (włączenie społeczne i zawodowe), wysoką aktywność społeczna i obywatelską w obszarze rewitalizacji (powołanie Komitetu Rewitalizacji każdego z obszarów, wzmacnianie dialogu społecznego, tworzenie i wspieranie sieci społecznych), wzrost aktywności gospodarczej interesariuszy w obszarze rewitalizacji (działania na rzecz przedsiębiorczości – system szkoleń, wsparcia start-upów, inkubatorów przedsiębiorczości, aktywizacja zawodowa). W ramach celu dot. ożywienia przestrzeni lokalnej wyznaczono cele dla każdego z obszarów: Stare Miasto-Kazimierz – kontrola presji wywieranej na mieszkańców związanej z aktywnościami turystycznymi, zatrzymanie depopulacji i niekorzystnej gentryfikacji w warunkach wysokiego potencjału urbanistycznego (wzmocnienie funkcji mieszkaniowej, eliminowanie konfliktów funkcji mieszkaniowej i turystycznej, wykorzystanie dziedzictwa kulturowego, otwarcie miasta ku Wiśle); Stare Podgórze–Zabłocie – kontrola presji wywieranej na mieszkańców związanej z nowymi inwestycjami, zatrzymanie niekorzystnej gentryfikacji (harmonizacja struktury funkcjonalnej i przestrzennej terenów mieszkaniowych, poprawa jakości i integracja przestrzeni publicznych, wykorzystania dziedzictwa kulturowego, otwarcie miasta ku Wiśle); „stara” Nowa Huta – odbudowa pozytywnego wizerunku Nowej Huty jako czynnika kształtowania tożsamości i wspólnoty lokalnej (nowe publiczne przestrzenie lub/i obiekty identyfikacji Nowej Huty, rehabilitacja obszarów mieszkaniowych, wzmocnienie funkcji mieszkaniowej, odnowa i modernizacja przestrzeni publicznych, ochrona zabytkowego układu urbanistycznego, wykorzystanie dziedzictwa, miejsce Nowej Huty w polityce informacyjne i promocyjne Kr.). Projekty realizowane w ramach MPR gromadzone były w kilku naborach: 2016 (174 projektów) – 674 mln PLN (indykatywny koszt) – w tym środki unijne 450,9 mln PLN, 2017 (19 projektów) – 444,9 mln PLN, w tym środki unijne 288 mln PLN, 2019 (42 projektów) – 445 mln PLN, w tym środki unijne 247 mln PLN. W 60% projekty są finansowane spoza budżetu miasta. Całościowy szacunek kosztów realizacji programu to ok. 1683 mln PLN. Prócz dużych projektów, najczęściej inwestycyjnych, UMKr. przyznaje także tzw. małe granty na rewitalizację. Strategia Rozwoju Kr. 2030 przewiduje w ramach procesu rewitalizacji realizację strategicznych projektów Park Zabłocie - „Stacja Wisła”; Klaster Innowacji Społeczno - Gospodarczych Zabłocie 20.22; Rewitalizacja terenów przy moście Kotlarskim – Bulwar Podolski; Budowa „Mariny Krakowskiej”; Rewitalizacja placów: Wolnica, Nowego i św. Ducha; Przebudowa przestrzeni ul. Sławkowskiej; Przywrócenie funkcji publicznych zdegradowanym terenom wokół Nowohuckiego Centrum Kultury; Rewitalizacja wnętrz kwartałów zabudowy w Nowej Hucie - projekt „Spotkajmy się na podwórku”; Budowa kładki pieszo-rowerowej Kazimierz – Ludwinów; Realizacja koncepcji „ulic - ogrodów”, w tym w pierwszej kolejności ulic: Krupnicza, Mostowa, Bożego Ciała, Meiselsa, Lipowa, Trynitarska, Plac Słowiański, Plac Biskupi; Organizacja lokalnych biur rewitalizacji; Rewitalizacja tradycyjnych ulic handlowych w tym: Długa, Karmelicka, Zwierzyniecka, Kalwaryjska, Krakowska i Starowiślna (zintegrowane spojrzenie na funkcje, jakość przestrzeni, parkowanie, dostawy oraz mobilność). Osobnym problem jest rehabilitacja osiedli mieszkaniowych, często z „wielkiej płyty”, polegająca na remontach, modernizacji oraz „humanizacji”, tj. procesie techniczno-społecznym, którego celem jest uczynienie osiedla przyjaznym miejscem zamieszkania, integralnie związanym z miasta poprzez uzupełnianie infrastruktury społecznej oraz stymulację życia społecznego i aktywności własnej mieszkańców. 3.11.2010 Rada Miasta przyjęła uchwałę ws. założeń programu rehabilitacji zabudowy blokowej na terenie Gminy Miejskiej Kr. W lipcu 2012 osiedla Azory, Olsza II i Ugorek zostały wybrane do projektu pilotażowego.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Joanna Sanetra-Szeliga</w:t>
            </w:r>
            <w:r>
              <w:rPr>
                <w:rFonts w:ascii="Times New Roman" w:hAnsi="Times New Roman"/>
                <w:b w:val="false"/>
                <w:i w:val="false"/>
                <w:color w:val="000000"/>
                <w:sz w:val="22"/>
              </w:rPr>
              <w:t xml:space="preserve"> </w:t>
            </w:r>
          </w:p>
          <w:p>
            <w:pPr>
              <w:spacing w:after="269"/>
              <w:ind w:left="15"/>
              <w:jc w:val="left"/>
            </w:pP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22"/>
        <w:gridCol w:w="1227"/>
        <w:gridCol w:w="2400"/>
        <w:gridCol w:w="499"/>
        <w:gridCol w:w="1713"/>
        <w:gridCol w:w="5393"/>
      </w:tblGrid>
      <w:tr>
        <w:trPr>
          <w:trHeight w:val="45" w:hRule="atLeast"/>
        </w:trPr>
        <w:tc>
          <w:tcPr>
            <w:tcW w:w="27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140</w:t>
            </w:r>
          </w:p>
        </w:tc>
        <w:tc>
          <w:tcPr>
            <w:tcW w:w="24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Rock Róża Rebeka</w:t>
            </w:r>
          </w:p>
        </w:tc>
      </w:tr>
      <w:tr>
        <w:trPr>
          <w:trHeight w:val="45" w:hRule="atLeast"/>
        </w:trPr>
        <w:tc>
          <w:tcPr>
            <w:tcW w:w="27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Rock Róża Rebeka (z Grossmanów)</w:t>
            </w:r>
            <w:r>
              <w:rPr>
                <w:rFonts w:ascii="Times New Roman" w:hAnsi="Times New Roman"/>
                <w:b w:val="false"/>
                <w:i w:val="false"/>
                <w:color w:val="000000"/>
                <w:sz w:val="22"/>
              </w:rPr>
              <w:t xml:space="preserve">, ur. 27 V 1881, Kraków, zm. 25 XI 1926 r., Wiedeń, działaczka społeczna, filantropka, nazywana „Matką sierot żydowskich”, w latach 1918-1926 prezeska Zakładu Wychowawczego Sierot Żydowskich w Krakowie, którego siedzibę przy ul. Dietla 64 wzniesiono w latach 1872-1875. Rock przekształciła Zakład w najnowocześniejszą tego typu instytucję w Polsce. W okresie sprawowanej przez nią funkcji dokonano w nim gruntownego remontu i rozbudowy (jednopiętrowy budynek powiększono o kolejne dwa piętra), ponownego uroczystego otwarcia dokonano 26 X 1924 r., tego roku przebywało tam 50 dziewcząt i 30 chłopców. Wychowankowie Zakładu pod kierunkiem zawodowych nauczycieli otrzymywali fachową opiekę, a ponadto zdobywali wykształcenie elementarne i umiejętności praktyczne, które umożliwiały im samodzielną egzystencję po opuszczeniu placówki. Wsparła materialnie działający na rzecz rozwoju odbudowy niezależnej siedziby narodowej Żydów Fundusz Podwalin „Keren Hajesod”, 26 V 1921 r. została jedną z sygnatariuszek odezwy „Do kobiet żydowskich”, w której zaapelowano o poparcie dla rozwoju osadnictwa żydowskiego w Ziemi Izraela. W działalności filantropijnej wspomagał ją finansowo i organizacyjnie mąż Łazarz (ur. 28 II 1872, Kraków, zm. 24 VI 1930), architekt, budowniczy, radny miasta Krakowa i radca kahału. Po jej śmierci powołano „Fundusz sierocy im. błp Róży Rockowej”. 16 X 1927 r. nadzwyczajne zgromadzenie Stowarzyszenia Zakładu Wychowawczego Sierot Żydowskich jednomyślnie uchwaliło nadać Zakładowi imię Róży Rock. 22 XII 1929 r. w gmachu Zakładu odsłonięto marmurową tablicę jej pamięci. Na początku II wojny światowej Zakład kontynuował swoją działalność, wiosną 1941 r. został przeniesiony do getta, w 1942 r. wszystkich podopiecznych wywieziono do obozu zagłady w Bełżcu. 28 XI 1926 r. pochowana na cmentarzu przy ul. Miodowej w Krakowie.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27"/>
        <w:gridCol w:w="959"/>
        <w:gridCol w:w="1875"/>
        <w:gridCol w:w="390"/>
        <w:gridCol w:w="1339"/>
        <w:gridCol w:w="7264"/>
      </w:tblGrid>
      <w:tr>
        <w:trPr>
          <w:trHeight w:val="45" w:hRule="atLeast"/>
        </w:trPr>
        <w:tc>
          <w:tcPr>
            <w:tcW w:w="21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178</w:t>
            </w:r>
          </w:p>
        </w:tc>
        <w:tc>
          <w:tcPr>
            <w:tcW w:w="18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2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Rocznik Historii Prasy Polskiej</w:t>
            </w:r>
          </w:p>
        </w:tc>
      </w:tr>
      <w:tr>
        <w:trPr>
          <w:trHeight w:val="45" w:hRule="atLeast"/>
        </w:trPr>
        <w:tc>
          <w:tcPr>
            <w:tcW w:w="21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„Rocznik Historii Prasy Polskiej = Yearbook of the History of Polish Press”,</w:t>
            </w:r>
            <w:r>
              <w:rPr>
                <w:rFonts w:ascii="Times New Roman" w:hAnsi="Times New Roman"/>
                <w:b w:val="false"/>
                <w:i w:val="false"/>
                <w:color w:val="000000"/>
                <w:sz w:val="22"/>
              </w:rPr>
              <w:t xml:space="preserve"> 1998 - ; nauk.; półrocz., od 2014 kwart.; inicjator, zał. i wieloletni red. nacz. J. Jarowiecki, od 2018 G. Wrona; organ Komisji Prasoznawczej Oddz. PAN w Kr.; wyd. PAN i UP im. KEN w Kr.; powstało z inicjatywy prasoznawców krak., śląskich, warszaw. i kielec. (J. Jarowiecki, S. Grzeszczuk, Z. Bieńkowski, M. Adamczyk, J. Myśliński, S. Dziki), kont. „Kwartalnika Historii Prasy Polskiej” (1962-1993); jedyne w Polsce pismo i jedno z nielicznych na świecie poświęcone dziejom pol. środków komunikowania masowego; zawiera artykuły, rozprawy, materiały, analizy poświęcone przede wszystkim hist. prasy, szeroko pojętej problematyce medioznawczej i współczesnemu rynkowi prasowemu; na jego łamach publikują przedstawiciele wszystkich ośrodków naukowych z Polski i zagranicy; od 2012 pismo wychodzi także w wersji elektron.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38"/>
        <w:gridCol w:w="1140"/>
        <w:gridCol w:w="3168"/>
        <w:gridCol w:w="659"/>
        <w:gridCol w:w="2263"/>
        <w:gridCol w:w="4186"/>
      </w:tblGrid>
      <w:tr>
        <w:trPr>
          <w:trHeight w:val="45" w:hRule="atLeast"/>
        </w:trPr>
        <w:tc>
          <w:tcPr>
            <w:tcW w:w="2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49</w:t>
            </w:r>
          </w:p>
        </w:tc>
        <w:tc>
          <w:tcPr>
            <w:tcW w:w="31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1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Rolnictwo</w:t>
            </w:r>
          </w:p>
        </w:tc>
      </w:tr>
      <w:tr>
        <w:trPr>
          <w:trHeight w:val="45" w:hRule="atLeast"/>
        </w:trPr>
        <w:tc>
          <w:tcPr>
            <w:tcW w:w="2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Piotr Miodunka - 0; 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Rolnictwo</w:t>
            </w:r>
            <w:r>
              <w:rPr>
                <w:rFonts w:ascii="Times New Roman" w:hAnsi="Times New Roman"/>
                <w:b w:val="false"/>
                <w:i w:val="false"/>
                <w:color w:val="000000"/>
                <w:sz w:val="22"/>
              </w:rPr>
              <w:t xml:space="preserve">, pod uprawę zbóż i hodowlę (pastwiska) zostały nadane Kr. przy lokacji 1257 obszary na północ i wschód od miasta, po ówczesny bieg rzeki Prądnik. Rosnące zapotrzebowanie na tereny zielone doprowadziło do kupna przez miasto w 1366 części wielkiego pastwiska rozciągającego się między Zwierzyńcem a Kawiorami, zwanego później Błoniami. W l. 1388 i 1389 miasto zakupiło sąsiadujące od wschodu wsie Grzegórzki i Dąbie. Obszar ten aż po okres nowożytny stanowił najbliższe rolnicze zaplecze Krakowa, uzupełniony przez wsie specjalizujące się w produkcji warzywniczej (Czarna Wieś, Łobzów, Nowa Wieś). Mimo rozbudowy przedmieść i jurydyk tereny między Krowodrzą a Grzegórzkami, podzielone na kilka mieszczańskich folwarków pozostały do końca XIX w. rejonem upraw polowych. We wsiach Dąbie i Grzegórzki (wydzierżawianych przez radę miejską) miasto inwestowało w łąki i zarybiane stawy. W przypadku Kazimierza tereny ogrodniczo-zbożowe rozciągały się poza murami miejskimi na terenie między odnogami Wisły oraz na południe od ramienia Wisły tzw. Zakazimierki. Poza ogrodnictwem i uprawami zbożowymi w mieszczańskich folwarkach większe znaczenie miała hodowla zwierząt, w tym koni, krów oraz świń. Zarządzenia wydawane przez władze obu miast świadczą, że hodowla była prowadzona także w obrębie murów, a świnie pożywiały się na rynku i ulicach. W średniowieczu miasto utrzymywało dwóch pasterzy zajmujących się mieszczańskim bydłem. Wilkierz rady Kr. z 1406 ustalał, że w domach piekarzy można było utrzymywać do 28 świń (jeśli w warsztacie pracował czeladnik piekarski). Dopiero w XVII w. w samym Krakowie zaczęto ponawiać zakaz trzymania zwierząt hodowlanych, ale początkowo z niewielkim efektem. W 1807 w obrębie murów przebywało 270 koni i 8 krów (brak danych o trzodzie), ale już na Kazimierzu (chrześcijańskim) 47 koni, 6 wołów, 72 krowy oraz 4 owce, a na Kleparzu 51 koni, 2 woły i 136 krów. Na przedmieściu Piasek zwierząt hodowlanych było w tym czasie jeszcze więcej – 82 konie, 199 krów i 16 owiec. Rok później w całym ówczesnym Krakowie naliczono 626 koni, 11 wołów, 675 krów oraz 40 owiec. Według danych z lat 70. XIX w. z całej powierzchni miasta liczącej 833 ha (obszar gminy katastralnej, włącznie z Czarną Wsią) 26,3% zajmowały pastwiska i był to najwyższy odsetek spośród wszystkich powiatów Galicji. Pod ogrody zajęto 22% powierzchni i to także stawiało Kr. na 1 miejscu. Z kolei odsetek gruntów ornych (14,8%) należał do najniższych w Galicji. Łąki stanowiły 8,2%. W trakcie kolejnych dziesięcioleci powierzchnia gruntów użytkowanych rolniczo powoli się zmniejszała. W 1900 odsetek pastwisk zmniejszył się do 25,4%, ogrodów do 20%, gruntów ornych do 13,3% a łąk do 7,1%. W tym czasie rolnictwem zajmowało się 1,2% mieszkańców, tj. mniej niż w porównywalnej wielkości miastach Austro-Węgier. W 1857 w ówczesnych granicach miasta trzymano 412 koni, 659 sztuk bydła rogatego i 329 świń. Wraz z rozbudową miasta znaczenie hodowli malało (poza końmi). W 1910 na starym terytorium Kr. było 732 konie, 69 sztuk bydła rogatego (w tym 2 krowy w dzielnicy Śródmieście), 74 sztuki nierogacizny (43 na Kazimierzu), 870 kur, 292 sztuki innego drobiu i 26 uli pszczelich (prawie wszystkie w dzielnicy Piasek). Wraz z przyłączeniem okolicznych wsi w l. 1910-1912 miasto powiększyło znacznie tereny rolnicze, zwłaszcza grunty orne. Włączono wówczas także duże gospodarstwa folwarczne: norbertanek zwierzynieckich (168 ha) i w Płaszowie Karola de Lindenwald Czecza (305 ha). W 1928 powierzchnia miasta wyniosła 4854 ha, w tym 3944 ha gruntów uprawnych (łącznie z lasami). W tym czasie w Kr. liczono 1292 gospodarstwa rolne o łącznej powierzchni 2371 ha, co dawało 1,8 ha na gospodarstwo. Z tej powierzchni ziemia orna zajmowała 54,5% (1293 ha), ogrody warzywne i owocowe 7,6% (180 ha), łąki 13,6% (322 ha), pastwiska 5,4% (129 ha), zaś pozostałe, w tym nieużytki 18,8% (446 ha). Spośród obszaru obsianego (1209 ha), najwięcej przeznaczono pod ziemniaki (23,1%) żyto (22,4%) i owies (17,2%). W okresie międzywojennym wyraźnie spadała liczba zwierząt hodowanych w granicach Wielkiego Krakowa. Między 1921 a 1936 wzrosła jedynie liczba koni z 1365 na 1803, natomiast ilość bydła rogatego spadła z 1744 na 1303, owiec z 545 na 119, a trzody chlewnej z 2023 sztuk na 905. W 1936 trzymano w mieście ponadto 597 kóz. Kr. i jego okolica już przed I wojną światową wyróżniały się pozytywnie wysokością osiąganych plonów. Podniesieniu jakości gospodarki rolnej zajmowały się placówki UJ takie jak Zakład Rolniczo-Doświadczalny zlokalizowany od 1902 w Łobzowie oraz ogród warzywno-owocowy na Prądniku Czerwonym urządzony w 1893. W okresie międzywojennym zaczęły powstawać w ramach inicjatyw pomocowych dla bezrobotnych pierwsze ogrody działkowe w dzielnicach: Dębniki (1933), Grzegórzki (1933), Krowodrza (1938) i Płaszów (1935). Powiększenie terytorium miasta przez niemieckich okupantów w 1941, w tym włączenie wsi zupełnie niezurbanizowanych jak np. Tonie, spowodowało kolejny skokowy ilościowy przyrost użytków rolnych. W 1945 zajmowały one 8145 ha (50,8%), w tym grunty orne 5448 ha, ogrody i sady 610 ha, łąki 1166 ha oraz pastwiska 921 ha. Relatywnie wzrósł udział pól uprawnych kosztem pozostałych form rolniczego użytkowania ziemi.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Piotr Miodunka</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W l. 1945-1956 powierzchnia użytków rolnych w Kr. wykazywała tendencję rosnącą i kształtowała się w granicach 8,1-12,0 tys. ha. W 1956 ta kategoria gruntów stanowiła 49,2 % powierzchni miasta. W strukturze użytków rolnych dominowały grunty orne (od 67% do 72%), drugą pozycję zajmowały łąki których powierzchnia w tym czasie wzrosła o 160 ha, a udział w użytkach rolnych zmalał z 14,3% do 11,7%. Pogłowie zwierząt gospodarskich wykazywało tendencję rosnącą, zwłaszcza w odniesieniu do trzody chlewnej. Na 100 ha użytków rolnych przypadało w 1945 51 szt. bydła i 8,9 szt. trzody chlewnej. Natomiast w 1957 było to odpowiednio 67,2 sztuki bydła i 102,7 trzody chlewnej. W 1950 w rolnictwie w Kr. pracowało 9,5 tys. osób, w kolejnych dekadach liczba ta obniżała się i w 1978 było to nieco poniżej 7,4 tys. osób. W l. 1858-1961 w Kr. nastąpił spadek powierzchni użytków rolnych (zwłaszcza sadów i gruntów ornych). W 1961 ich powierzchnia wynosiła 11 tys. ha, co stanowiło ok. 48% powierzchni miasta. Na 100 ha użytków rolnych przypadało wtedy 57 szt. bydła i 118 szt. trzody chlewnej. W 1957 w Kr. funkcjonowało 10454 gospodarstwa rolne, w tym 10417 gospodarstw indywidualnych, 36 państwowych i jedna spółdzielnia. W l. 1958-1961 liczba gospodarstw indywidualnych spadła do 8049, a państwowych do 33. W 1958 wśród indywidualnych gospodarstw rolnych dominowały małe o powierzchni do 0,5 ha (ok. 51%), następne o pow. 0,5-2 ha to 37%, najmniej było gospodarstw o powierzchni pow. 10 ha (ok. 0,2%). W strukturze upraw w całym piętnastoleciu powojennym na pierwszym miejscu pozostawały zboża, następnie ziemniaki, roślin pastewne i warzywa. W l. 1965-1971 powierzchnia użytków rolnych w Kr. ulegała nieznacznym wahaniom kształtując się w granicach 10,5-10 tys. ha, co stanowiło w 1965 45,7% a w 1971 43,6 % powierzchni miasta. W strukturze użytków rolnych nadal dominowały grunty orne, łąki, a następnie pastwiska z widoczną tendencją spadkową powierzchni wszystkich wymienionych wyżej użytków. Na 100 ha użytków rolnych przypadało w 1965 54 szt. bydła i 132 szt. trzody chlewnej. W 1971 było to odpowiednio 49,9 szt. Bydła i 118 szt. trzody chlewnej. W okresie 1965-1971 nastąpiły zmiany w strukturze upraw. Nadal na pierwszym miejscu pozostawały zboża, drugą pozycję zajmowały warzywa (wzrost areału upraw o ok. 12,3% w stosunku do 1965), a kolejną ziemniaki. Powierzchnie upraw, szczególnie zbóż, ale też ziemniaków wykazywały tendencję spadkową. W 1965 zboża zajmowały 3269 ha, ziemniaki 1562 ha, a w 1971 było to odpowiednio 2484 ha i 1550 ha. Wzrosła natomiast powierzchnia upraw z 1624 do 1862 ha. W wyniku zmian administracyjnych z dniem 1 I 1973 powiększono obszar miasta o 92 km². W 1996 w ogólnej powierzchni Kr. wynoszącej 32,7 tys. ha użytki rolne w stanowiły prawie 17,2 tys. ha (52,5% powierzchni miasta), w tym 10,44 tys. ha to obszar pod zasiewami rolnymi, 2,94 tys. ha stanowiły odłogi i ugory, 1,96 tys. ha to łąki, 1,3 tys. ha to pastwiska, 540 ha to sady, 1,23 tys. ha to lasy, około 150 ha to pozostałe grunty i nieużytki. W 1996 pogłowie zwierząt hodowlanych na 100 ha użytków rolnych w Kr. wynosiło odpowiednio: bydła 24 szt., trzody chlewnej 318 szt.; w 2000 było to 15 sztuk bydła i 77 sztuk trzody chlewnej. W 2000 powierzchnia użytków rolnych w gospodarce indywidualnej, będąca w użytkowaniu mieszkańców Kr. wyniosła 13 325 ha; grunty orne 10550 ha, sady 455 ha, pastwiska trwałe 350 ha. Zasiewy na gruntach ornych - zbożowe 3,7 tys. ha, ziemniaki 2900 ha, rośliny pastewne 885 ha, rośliny przemysłowe 62 ha, warzywa 1600 ha; pozostałe 253 ha. Tereny rolne Kr. cechuje duży udział gleb wysokiej jakości. Największe kompleksy gleb występują w Nowej Hucie: w Luboczy, Łuczanowicach, Wadowie, Kantorowicach, Ruszczy, Branicach, Wyciążu, Przylasku Rusieckim, a ponadto w Witkowicach, Olszanicy i Kostrzu. Ze względu na wysoką jakość gleb uzyskiwane plony są dobre i szacunkowo dla poszczególnych upraw w roku 2007 wyniosły: dla zbóż – 33,7 q/ha, ziemniaków – 350 q/ha, siana z łąk – 15 q/ha. Główne tereny rolnicze miasta to osiedla: Węgrzynowice, Wadów, Ruszcza, Przylasek Rusiecki, Wolica, Wyciąże, Kościelniki, Lubocza, Lusina, Rajsko, Tonie, Olszanica. Na terenie Kr. funkcjonują głównie małe gospodarstwa o powierzchni 1-5 ha, uzupełniające podstawowe, pozarolnicze źródła dochodów właścicieli. Gospodarstwa te stanowiły w 2002 aż 9,86% ogólnej liczby gospodarstw rolnych Krakowa i nieco ponad 71% powierzchni tych gospodarstw. Pozostała część należała do stacji naukowych i doświadczalnych m.in. Uniwersytetu Rolniczego i innych instytucji badawczych. Największą część użytków rolnych stanowią grunty orne – 36%, oraz łąki z pastwiskami – ok. 13%. Znaczna część obszarów rolnych wykazanych w ewidencji gruntów to ogólnodostępne tereny nieurządzonej zieleni nadrzecznej czy inne tereny, jak Krakowskie Błonia. W dolinach rzek Wisły i Dłubni grunty orne przeplatają się z kompleksami łąkowo-pastwiskowymi. W strukturze upraw w 2000 zdecydowanie dominowały zboża i ziemniaki (odpowiednio po ok. 40% i 31%) oraz warzywa (ok. 17%). Uprawy owoców, najczęściej truskawek, stanowił poniżej 1% powierzchni wszystkich upraw. Z roślin przemysłowych w dolinie Wisły spotkać można pojawiające się coraz częściej w ostatnich latach uprawy wierzby energetycznej, mającej niewielkie wymagania glebowe, osiągającej największe przyrosty na terenach zasobnych w wodę. Prawie połowa obszarów rolnych Kr. to zaniechane w uprawie odłogi. W latach 2000-2008 nastąpił wzrost udziału powierzchni odłogowanych o ok. 10%. Mała opłacalność rolnictwa, spowodowana czynnikami makroekonomicznymi, dominacją małych gospodarstw, jest przyczyną porzucania tego rodzaju działalności. Dodatkowym czynnikiem zaprzestania upraw jest perspektywa odrolnienia gruntów, przekwalifikowanie ich na cele budowlane. Na skutek zaprzestania upraw powierzchnia gruntów ornych do roku 2008 w porównaniu do stanu z połowy lat 90. XX w. spadła o ponad 40%. W tym samym okresie prawie pięciokrotnie zmniejszyła się powierzchnia pastwisk i trzykrotnie upraw sadowniczych, o 1/3 zaś spadł odsetek trwałych łąk w odniesieniu do wszystkich gruntów użytkowanych rolniczo. Od 2002 w Kr. nastąpił wyraźny spadek powierzchni użytkowanej rolniczo. Odłogi i ugory, jeśli nie zostały przekwalifikowane na inne cele, formalnie zgodnie z ewidencją pozostają gruntami rolnymi. Szacuje się, że w l. 1998-2007 w Krakowie wyłączonych i przekwalifikowanych na cele nierolnicze (najczęściej budowlane), w związku z dużą presją inwestycyjną, zostało 372 ha. Ogólna powierzchnia użytków rolnych w użytkowaniu gospodarstw indywidualnych w 2008 wynosiła 13,2 tys. ha, co stanowiło około 40% powierzchni miasta. Na 100 ha tych użytków przypadało wtedy 6,5 sztuk bydła i 23 szt. trzody chlewnej. Część terenów rolnych jest poddawanych zalesianiu, przez co udział powierzchni leśnych w Kr. systematycznie rośnie. Obecnie, poza gospodarstwami, które wciąż funkcjonują na obrzeżach Kr., w centrum zachowało się niewiele rolniczych enklaw. Wielką łąką w centrum miasta liczącą prawie 50 ha, są Błonia. Dzieje Błoń to również historia wypasu bydła w mieście. W 1834 senat Wolnego Miasta Kr. uregulował problem wypasu krów na Plantach, wydając jego całkowity zakaz. Przywilej wypasu na Błoniach został nadany podkrakowskim wsiom jeszcze przez królową Jadwigę i magistrat nie próbował go znieść. Do 1885 wolno było wypasać bydło w liczbie 150 sztuk klasztorowi Norbertanek, wsi Zwierzyniec – 353 sztuk, a gminie Półwsie Zwierzynieckie – 79 sztuk. Pastwiska spełniały rolę miejskiej spiżarni, a do tego były miejscem wielkich targów bydła. Krowy, kozy i konie pasły się tu przez kilkaset lat. Gdy w XIX w. większą część terenu austriackie wojsko wydzierżawiło na miejsce ćwiczeń, przy okazji potwierdzono prawo wypasu. W 1859 Komisja dla Regulacji Ciężarów Gruntowych określiła że: gmina Półwsie Zwierzynieckie może wypasać 79 sztuk bydła, Zwierzyniec 353, a norbertanki - 150. Mieszkańcy przedmieść nie utracili prawa wypasu również na początku XX w., gdy Zwierzyniec stawał się częścią Kr. Miasto obiecało zadbać o studnie i bydlęce poidła, a w zamian mieszkańcy Zwierzyńca mieli w ciągu 15 lat wymienić strzechy na ogniotrwałe dachy. Jeszcze po II wojnie światowej na Błoniach wypasano około 400 krów. Na terenie Kr. istnieją jeszcze Błonia mogilskie o powierzchni około 3,5 ha, położone we wschodniej części miasta, w centrum dawnej wsi Mogiła. Łąka ta odgrywała rolę gminnego pastwiska wsi Mogiła, były tam dwa niewielkie stawy, w których pojono krowy i jej obszar był o wiele większy. Po rozpoczęciu budowy Nowej Huty, w związku z tym, że większość mieszkańców Mogiły zaczęła odchodzić od zajęć rolniczych, niewielu hodowało krowy, chociaż pasły się tutaj jeszcze w latach 70. XX w., zmieniła się też rola Błoń mogilskich. W 2015 wszystkie użytki rolne w Kr. zajmowały prawie 13 tys. ha czyli prawie 40 % powierzchni miasta. Kr. jest największą rolniczą gminą w Małopolsce, a większość terenów, na których wciąż można spotkać rolników obsiewających pola, czy zbierających ziemniaki znajduje się na osiedlach peryferyjnych. Największym rolniczym zagłębiem są nowohuckie osiedla na wschód i na północ od kombinatu Arcelormital, m.in. Kościelniki, Wyciąże, Wadów, Węgrzynowice, Lubocza, Przylasek Rusiecki, a w innych częściach miasta - Olszanica i Tonie. Większość pól w Kr. nie jest już wykorzystywana do produkcji, bo gospodarstwa są małe i nieopłacalne. Część pól właściciele przekształcają na cele inwestycyjne, dlatego liczba terenów rolniczych maleje. Gospodarze coraz częściej sięgają również po nieużytki i je rekultywują. Takim przykładem jest m.in. Chełm gdzie wiele oczyszczonych terenów zostało zagospodarowanych pod uprawę kukurydzy i zboża. Duże uprawy przeznaczone na sprzedaż do celów przetwórczych można spotkać w Nowej Hucie. W 2018 powierzchnia użytków rolnych, jak i upraw nie zmieniły się w znaczący sposób w stosunku do poprzednich lat. Grunty orne były wykorzystywane do upraw roślin zbożowych oraz ziemniaków. Powierzchnia użytków rolnych wynosiła ogółem 13 tys. ha (ok. 40% powierzchni miasta), w tym grunty orne 7 tys. ha, sady 315 ha, łąki trwałe 1100 ha, pastwiska 120 ha. Użytkowanie gruntów ornych w 2018 – uprawy zbożowe 3,25 tys. ha, ziemniaki 1,8 tys. ha, rośliny pastewne 80 ha, rośliny przemysłowe 300 ha, warzywa 920 ha, owoce (truskawki) 40 ha, pozostałe 660 ha. Liczba gospodarstw rolnych o powierzchni powyżej 1 ha wyniosła ok. 2 tys. Stan pogłowia zwierząt gospodarskich w 2018 – na 100 ha użytków rolnych wynosił 1,2 szt. bydła i 19,52 szt. trzody chlewnej. Zgodnie z regulaminem z 2018 (w sprawie utrzymania czystości i porządku na terenie Gminy Miejskiej Kr.) miasto podzielono na strefy, w których zabrania się lub dopuszcza utrzymywanie zwierząt gospodarskich. Zakaz chowu, hodowli i przetrzymywania zwierząt gospodarskich takich jak: bydło, konie, strusie, świnie, owce, kozy, drób, króliki obowiązuje na terenach strefy miejskiej. W strefie przedmieść zezwala się na utrzymywanie zwierząt gospodarskich pod warunkiem zapewnienia zwierzętom odpowiednich warunków bytowych i zachowania czystości na terenie posesji. Minimalna powierzchnia, na której można utrzymywać bydło, konie lub strusie to 0,5 ha, kozy, świnie i owce – 0,10 a drób i króliki – 0,04 ha. Ule z pszczołami na terenie całego miasta należy usytuować w odległości nie mniejszej niż 15 m. od granicy działki. Jeśli odległość jest mniejsza (ale nie mniejsza niż 4 m. od granicy działki) to należy zastosować ogrodzenie osłaniające uniemożliwiające pszczołom przelot przez nie. W rolnictwie krakowskim od kilkunastu lat nastąpił powrót do uprawy winorośli i produkcji wina. Winnica Srebrna Góra nawiązuje do tradycji sięgających X w. historii krakowskich upraw winorośli oraz tradycji klasztornych wytwarzania wina. W 2008 rozpoczęto prace przygotowawcze, a wiosną 2010 posadzono pierwsze sadzonki pochodzące głównie z Niemiec, z certyfikowanych szkółek. W 2011 rozpoczęło się tworzenie winiarni, 2012 przyniósł ponad 16 tys. butelek pierwszego wina z Winnicy Srebrna Góra. W 2015 współwłaściciele winnicy Srebrna Góra, podjęli decyzję o nasadzeniu 55 tys. sadzonek na kolejnych 12 h w pobliskich Przegorzałach. Winnica Srebrna Góra to jedna z największych winnic w Polsce powstałych na ziemiach kamedulskich, obejmuje obszar 24 ha. Produkcja wina odbywa się w odremontowanych pomieszczeniach zabytkowej klasztornej obory. Obecnie winnica zajmuje 28 ha, z czego jest obsadzone 26,5 ha. Na terenie Kr. znaczny obszar terenów rolnych zajmują rolnicze stacje doświadczalne, głównie Uniwersytetu Rolniczego. Rybacka Stacja Doświadczalna w Mydlnikach zajmuje obszar 39,8 ha. Na tym terenie znajduje się 51 stawów hodowlanych i doświadczalnych o łącznej powierzchni 26 ha lustra wody. Stacja prowadzi chów i hodowlę karpia oraz chów pstrąga tęczowego, amura białego, tołpygi białej i pstrej, suma, jesiotra, sandacza oraz karasia. Posiada też własną wylęgarnię. Warzywnicza Stacja Doświadczalna Katedry Roślin Warzywnych i Zielarskich w Mydlnikach jest zapleczem badawczym do prowadzenia badań z zakresu warzywnictwa polowego i pod osłonami. W Stacji zlokalizowane są 3 nowoczesne tunele foliowe. Całkowita powierzchnia gospodarstwa wynosi 3,45 ha, natomiast użytków rolnych 2,63 ha. Ogólnowydziałowe Centrum Badawcze i Edukacyjne w Rząsce, powstało w 2013 ze skonsolidowania Stacji Doświadczalnych wcześniejszych dwóch jednostek: Katedry Hodowli Koni oraz Katedry Hodowli Drobiu, Zwierząt Futerkowych i Zoohigieny. Centrum dysponuje gruntami ornymi oraz trwałymi użytkami zielonymi o powierzchni 30 ha (w tym 5 ha ogrodzonych pastwisk). Stacja doświadczalna na Bielanach posiada 26 ha użytków rolnych. Na jej terenie znajduje się budynek badawczo-dydaktyczny i laboratoryjny oraz owczarnie: doświadczalna i dydaktyczna, wraz z zapleczem gospodarczym. Stacja Doświadczalna Instytutu Nauk Weterynaryjnych w Przegorzałach zajmuje powierzchnię 10 ha (łaki i pastwiska). Na jej terenie znajdują się pomieszczenia stajenne dla dużych zwierząt, stodoła i magazyny paszowe, dwie sale dydaktyczne, dwie sale zabiegowe wyposażone w urządzenia do badania dużych zwierząt oraz laboratoria. Instytut Zootechniki w Balicach to placówka Ministerstwa Rolnictwa, powstał w 1950 z inicjatywy wybitnego zootechnika i genetyka prof. T. Marchlewskiego - rektora Uniwersytetu Jagiellońskiego, ale jego naukowe korzenie sięgają głębiej; pochodzi od powstałego w 1946 Instytutu Zootechnicznego stanowiącego w ramach Wydziału Rolniczo-Leśnego UJ odrębną placówkę badawczą poświęconą zagadnieniom produkcji zwierzęcej. W ramach Instytutu Zootechnicznego UJ prowadzono gospodarstwa doświadczalne m.in. w Mydlnikach, Balicach, Krzeszowicach, Zatorze. Przedmiotem działania Instytutu jest prowadzenie prac badawczych w zakresie nauk zootechnicznych, których tematyka współgra z aktualnymi i perspektywicznymi potrzebami produkcji bezpiecznej żywności w warunkach przyjaznych dla zwierząt i środowiska, a także dotyczy wykorzystania zwierząt gospodarskich dla celów biomedycznych. W Instytucie od początku kładziono nacisk na działalność na rzecz praktyki rolniczej. Przekazywanie osiągnięć Instytutu Zootechniki do praktyki odbywa się głównie poprzez współpracę z Ośrodkami Doradztwa Rolniczego, polegającą m.in. na: przekazywaniu ofert zadań wdrożeniowych i upowszechnieniowych; instrukcji wdrożeniowych; organizowaniu różnych form dokształcania zawodowego, opracowywaniu nowoczesnych programów komputerowych z zakresu hodowli i żywienia zwierząt gospodarskich, popularyzacji wyników badań w czasopismach popularnonaukowych, organizowaniu lub uczestniczeniu w wystawach związanych z produkcją zwierzęcą. Instytut Zootechniki współpracuje z ośrodkami naukowymi z wielu krajów, w tym z Niemiec, Czech, Bułgarii, Szwecji, Danii, Norwegii, Litwy. Zakłady doświadczalne funkcjonujące w strukturze organizacyjnej Instytutu, zlokalizowane na terenie całego kraju.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Krzysztof Broński</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23"/>
        <w:gridCol w:w="610"/>
        <w:gridCol w:w="1695"/>
        <w:gridCol w:w="353"/>
        <w:gridCol w:w="1210"/>
        <w:gridCol w:w="8163"/>
      </w:tblGrid>
      <w:tr>
        <w:trPr>
          <w:trHeight w:val="45" w:hRule="atLeast"/>
        </w:trPr>
        <w:tc>
          <w:tcPr>
            <w:tcW w:w="19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94</w:t>
            </w:r>
          </w:p>
        </w:tc>
        <w:tc>
          <w:tcPr>
            <w:tcW w:w="16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1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Rostworowski Stanisław Janusz Marian</w:t>
            </w:r>
          </w:p>
        </w:tc>
      </w:tr>
      <w:tr>
        <w:trPr>
          <w:trHeight w:val="45" w:hRule="atLeast"/>
        </w:trPr>
        <w:tc>
          <w:tcPr>
            <w:tcW w:w="19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ROSTWOROWSKI</w:t>
            </w:r>
            <w:r>
              <w:rPr>
                <w:rFonts w:ascii="Times New Roman" w:hAnsi="Times New Roman"/>
                <w:b w:val="false"/>
                <w:i w:val="false"/>
                <w:color w:val="000000"/>
                <w:sz w:val="22"/>
              </w:rPr>
              <w:t xml:space="preserve"> STANISŁAW JANUSZ MARIAN, pseud. </w:t>
            </w:r>
            <w:r>
              <w:rPr>
                <w:rFonts w:ascii="Times New Roman" w:hAnsi="Times New Roman"/>
                <w:b/>
                <w:i w:val="false"/>
                <w:color w:val="000000"/>
                <w:sz w:val="22"/>
              </w:rPr>
              <w:t>„Brzask”, „Dr. Lubieniec”, „Nałęcz”, „Odra”, „Prawdzic”, „Rączy”, „Rola”, „St. R.”, „Zagończyk”, „Jan Kowalski”</w:t>
            </w:r>
            <w:r>
              <w:rPr>
                <w:rFonts w:ascii="Times New Roman" w:hAnsi="Times New Roman"/>
                <w:b w:val="false"/>
                <w:i w:val="false"/>
                <w:color w:val="000000"/>
                <w:sz w:val="22"/>
              </w:rPr>
              <w:t xml:space="preserve">; (19 XII 1888 Kraków – 11 VIII 1944 Kraków) ziemianin, gen. WP; 1906 matura; syn Stanisława Jakuba (artysty malarza) i Teresy z Lubienieckich; III 1911 doktorat Uniwersytetu we Fryburgu; 2 IX 1914 r. ochotnik 2. p.uł. Legionów; 4 VI 1915 chor.; 1 IX 1915 - 15 III 1916 w komendzie II Brygady Leg.; 15 XII 1915 ppor.; 1 II - 30 III 1917 r. na kursie oficerów sztabu generalnego; 1918 adiutant Rady Regencyjnej; 18 VI 1918 rtm; 14 XI 1918 - 23 III 1919 oficer Naczelnego Dowództwa; 12 VI 1919 kpt. sztabu generalnego; 20 IV 1919 - VIII 1920 w dowództwach Grup Operacyjnych, Armii i Frontów; 1 IX 1920 zastępca szefa sztabu Dowództwa VII Okręgu Generalnego; IV 1921 szef sztabu Dowództwa Obrony Plebiscytu na Śląsku, później szef sztabu Naczelnej Komendy Wojsk Powstańczych; 14 X 1922 – VIII 1924 w 15 p.uł.; 15 VIII 1924 ppłk. dypl; 20 VIII 1924 - 1926 szef sztabu kolejno trzech dywizji; V 1926 walczył po stronie rządu; 11 X 1926 - 31 VIII 1935 w dowództwach pułków kawalerii; 1 I 1931 r. płk. dypl.; 1935 w stanie spoczynku; 25 VIII 1939 d-ca OPL Kalisza; 8 – 26 IX 1939 w sztabie obrony Warszawy; 4 XII 1939 – V 1942 szef Baz Łączności z Krajem w Bukareszcie i Budapeszcie; 28 V 1942 inspektor KG AK na Okręg Krakowsko-Śląski; 1 XII 1943 szef Biura Inspektorów KG AK; 1 II 1944 gen. bryg.; IV 1944 d-ca Grupy Operacyjnej „Kraków” AK; 11 VIII 1944 aresztowany przez gestapowców i zamordowany podczas przesłuchania przy ul. Pomorskiej 2; odznaczony Krzyżem Orderu Wojennego Virtuti Militari IV i V klasy, Krzyżem Kawalerskim Orderu Odrodzenia Polski, Krzyżem Niepodległości, czterokrotnie Krzyżem Walecznych.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767"/>
        <w:gridCol w:w="796"/>
        <w:gridCol w:w="1558"/>
        <w:gridCol w:w="324"/>
        <w:gridCol w:w="1112"/>
        <w:gridCol w:w="8397"/>
      </w:tblGrid>
      <w:tr>
        <w:trPr>
          <w:trHeight w:val="45" w:hRule="atLeast"/>
        </w:trPr>
        <w:tc>
          <w:tcPr>
            <w:tcW w:w="17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179</w:t>
            </w:r>
          </w:p>
        </w:tc>
        <w:tc>
          <w:tcPr>
            <w:tcW w:w="15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3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Rozprawy i Sprawozdania MN w Krakowie</w:t>
            </w:r>
          </w:p>
        </w:tc>
      </w:tr>
      <w:tr>
        <w:trPr>
          <w:trHeight w:val="45" w:hRule="atLeast"/>
        </w:trPr>
        <w:tc>
          <w:tcPr>
            <w:tcW w:w="17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„Rozprawy i Sprawozdania Muzeum Narodowego w Krakowie”;</w:t>
            </w:r>
            <w:r>
              <w:rPr>
                <w:rFonts w:ascii="Times New Roman" w:hAnsi="Times New Roman"/>
                <w:b w:val="false"/>
                <w:i w:val="false"/>
                <w:color w:val="000000"/>
                <w:sz w:val="22"/>
              </w:rPr>
              <w:t xml:space="preserve"> 1952-80; nauk.; niereg.: poprz. tyt. „Sprawozdania i Rozprawy Muzeum Narodowego w Krakowie” (1952); od 1990 jako kontynuacja z podziałem na: „Rozprawy Muzeum Narodowego w Krakowie. Seria Nowa” (t.1-XI) i „Sprawozdania Muzeum Narodowego w Krakowie. Seria Nowa” (t. I-II); tyt. nawiązywał do wyd. przed wojną „Sprawozdań Dyrekcji Muzeum Narodowego w Krakowie” (1900-16; 1939); red. T. Dobrowolski i Z. Bocheński; od 1959 A. Bochnak; od 1967 A. Bochnak i Z. Żygulski (jun.), od 1976 Z. Gołubiew.; zesz. monograficzne skupione wokół jednego przewodniego tematu dot. dziejów i zbiorów Muzeum oraz Biblioteki Książąt Czartoryskich, art. z zakresu szeroko rozumianej historii sztuki oraz prac konserwatorskich, ponadto muzeologii, historii nauk pomocniczych, różnych obszarów działalności artyst.;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66"/>
        <w:gridCol w:w="877"/>
        <w:gridCol w:w="2439"/>
        <w:gridCol w:w="508"/>
        <w:gridCol w:w="1741"/>
        <w:gridCol w:w="5623"/>
      </w:tblGrid>
      <w:tr>
        <w:trPr>
          <w:trHeight w:val="45" w:hRule="atLeast"/>
        </w:trPr>
        <w:tc>
          <w:tcPr>
            <w:tcW w:w="2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19</w:t>
            </w:r>
          </w:p>
        </w:tc>
        <w:tc>
          <w:tcPr>
            <w:tcW w:w="24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Rościszewski Jerzy</w:t>
            </w:r>
          </w:p>
        </w:tc>
      </w:tr>
      <w:tr>
        <w:trPr>
          <w:trHeight w:val="45" w:hRule="atLeast"/>
        </w:trPr>
        <w:tc>
          <w:tcPr>
            <w:tcW w:w="2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Rościszewski</w:t>
            </w:r>
            <w:r>
              <w:rPr>
                <w:rFonts w:ascii="Times New Roman" w:hAnsi="Times New Roman"/>
                <w:b w:val="false"/>
                <w:i w:val="false"/>
                <w:color w:val="000000"/>
                <w:sz w:val="22"/>
              </w:rPr>
              <w:t xml:space="preserve"> JERZY, ur. 13 IV 1936 Będkowice (pow. krak.); energetyk, rolnik, samorządowiec, prezydent Kr. w 1990; ukończył Techn, Energetyczne w Kr.; 1949–52 pracownik Zakładu Energetycznego Kr., 1952–54 Zakładu Energ. w Olsztynie; 1956– 60 Instytutu Badań Jądrowych w Kr., 1960–68 kierownik pracowni energet. w AGH, 1968–72 gł. technolog Radiotechnicznej Spółdzielni Pracy w Kr.; 1968–90 zajmował się własnym gospodarstwem roln. w Będkowicach; 1980–90 członek NSZZ „Solidarność” RI; 1979–84 bezpartyjny członek Woj. Rady Nar., 1984–88 Rady Nar. Miasta Kr. 1989–91 współtworca Partii Zielonych i przewodnicz. jej Zarządu Regionu Krak.; 9 II–29 V 1990 prezydent miasta Kr.; 1990–93 pracownik sektora bankowego; 1994–98 radny miasta Kr. wybrany z listy SLD; członek stow. Kuźnica; brat architekta Lecha Michała Rościszewskiego; odzaczony Krzyżem Kawalerskim Orderu Odrodzenia Polski.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66"/>
        <w:gridCol w:w="877"/>
        <w:gridCol w:w="2439"/>
        <w:gridCol w:w="508"/>
        <w:gridCol w:w="1741"/>
        <w:gridCol w:w="5623"/>
      </w:tblGrid>
      <w:tr>
        <w:trPr>
          <w:trHeight w:val="45" w:hRule="atLeast"/>
        </w:trPr>
        <w:tc>
          <w:tcPr>
            <w:tcW w:w="2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88</w:t>
            </w:r>
          </w:p>
        </w:tc>
        <w:tc>
          <w:tcPr>
            <w:tcW w:w="24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Rubinstein Helena</w:t>
            </w:r>
          </w:p>
        </w:tc>
      </w:tr>
      <w:tr>
        <w:trPr>
          <w:trHeight w:val="45" w:hRule="atLeast"/>
        </w:trPr>
        <w:tc>
          <w:tcPr>
            <w:tcW w:w="2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Rubinstein Helena (Chaja) (25 XII 1870/1872 Kraków – 1 IV 1965 Nowy Jork) kobieta biznesu, kolekcjonerka, filantropka, założycielka firmy kosmetycznej „Helena Rubistein”. Najstarsza z córek Gitel i Naftalego Rubinsteinów. W l. 90 XIX w. wyjechała do Wiednia, a kilka lat później wyemigrowała do Australii, gdzie po usamodzielnieniu się otworzyła pierwszy sklep z kosmetykami i rozpoczęła produkcję kremu „Valaze”. W 1905 wróciła do Europy, odwiedzając m. in Paryż, Londyn i Kraków. W 1908 poślubiła Edwarda Williama Titusa, amerykańskiego dziennikarza, w którym miała dwóch synów Roya V. Titusa (1909-1989) i Horacego Titusa (1912-1958)). Mieszkali w Paryżu, a po wybuchu I wś wyjechali do USA. Tam kontynuowała rozwój sieci sklepów i salonów piękności. Rok po rozwodzie z pierwszym mężem w 1937, poślubiła Artchila Gourielli-Tchkonię (1895-1955), który stał się twarzą męskiej linii kosmetyków firmy Rubinstein. Wspierała m.in. artystów i kolekcjonowała sztukę współczesną. W 1953 utworzyła Fundację H. Rubinstein (The Helena Rubinstein Foundation), która pomagała org. zajmującym się zdrowiem, badaniami medycznymi i rehabilitacją oraz wpierała amerykańsko-izraelskie inicjatywy kulturalne. Założyła Helena Rubinstein Pavilion of Contemporary Art w Tel Awiwie. Po śmierci męża i młodszego syna dużo podróżowała, odwiedzając między innymi Australię, Japonię, Honkong, ZSRR (w 1959 w Moskwie reprezentowała amerykański przemysł kosmetyczny), Izrael. Rubinstein osobiście nadzorowała stworzone przez siebie imperium kosmetyczne, zatrudniając z nim wiele osób z rodziny. Rubinstein jest pochowana na cmentarzu Mount Olivet w Nowym Jorku. Jej przedsiębiorstwo zostało wykupione przez koncern Colgate Palmolive (1973), a potem L’Oreal.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57"/>
        <w:gridCol w:w="1001"/>
        <w:gridCol w:w="2783"/>
        <w:gridCol w:w="579"/>
        <w:gridCol w:w="1987"/>
        <w:gridCol w:w="4447"/>
      </w:tblGrid>
      <w:tr>
        <w:trPr>
          <w:trHeight w:val="45" w:hRule="atLeast"/>
        </w:trPr>
        <w:tc>
          <w:tcPr>
            <w:tcW w:w="3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72</w:t>
            </w:r>
          </w:p>
        </w:tc>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4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Rynek pracy</w:t>
            </w:r>
          </w:p>
        </w:tc>
      </w:tr>
      <w:tr>
        <w:trPr>
          <w:trHeight w:val="45" w:hRule="atLeast"/>
        </w:trPr>
        <w:tc>
          <w:tcPr>
            <w:tcW w:w="3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Piotr Miodunka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Rynek pracy</w:t>
            </w:r>
            <w:r>
              <w:rPr>
                <w:rFonts w:ascii="Times New Roman" w:hAnsi="Times New Roman"/>
                <w:b w:val="false"/>
                <w:i w:val="false"/>
                <w:color w:val="000000"/>
                <w:sz w:val="22"/>
              </w:rPr>
              <w:t xml:space="preserve">, Kr. jako jedno z największych, a okresowo największe miasto Polski, był także chłonnym rynkiem pracy. Wprawdzie od średniowiecza do poł. XIX w. w rzemiośle i handlu dominował samodzielny warsztat, zorganizowany w oparciu o rodzinę i w jej obrębie przeważnie dziedziczony, niemniej jednak chociażby z powodów demograficznych (generalnie ujemny przyrost naturalny w dawnych miastach) konieczny był ciągły dopływ ludności na miejscowy rynek pracy. Rynek pracy w Kr., zwłaszcza do końca XIX w., poddany był silnym fluktuacjom, między innymi sezonowym. Z jednej strony popyt na pracę zwiększał się w sezonie letnim z uwagi na duże zapotrzebowanie w budownictwie i transporcie wiślanym, z drugiej podaż pracy słabła w sezonie żniwnym, kiedy wysokie zarobki przyciągały na wieś także mieszkańców Kr. W przypadku Kr, szczególnie w niektórych okresach, specyficzny segment rynku pracy stanowili pracownicy o szczególnie wysokich i rzadkich kwalifikacjach, zwłaszcza artyści czy architekci. W średniowieczu i okresie nowożytnym rynek ten miał zasięg międzynarodowy, przyciągając początkowo osoby z terenu Niemiec (Wit Stwosz), później głównie Włochów (Baltazar Fontana, Franciszek Placidi). Istotne znaczenie miała dla miasta grupa pracowników najemnych wykwalifikowanych, a więc przede wszystkim czeladników rzemieślniczych (towarzyszy) i pomocników kupieckich. W przypadku czeladników możemy mówić o regulowanym rynku pracy, bądź to w ramach statutów cechowych, bądź wydawanych dla nich specjalnych ustawach. Ustalały one m.in. maksymalną liczbę towarzyszy u jednego mistrza, z reguły dwóch, u mydlarzy i stolarzy czterech, a do wyjątków należeli murarze, gdzie każdy z mistrzów mógł zatrudniać do sześciu wykwalifikowanych pracowników. Statut rymarzy przewidywał repartycję czeladników, aby każdy z mistrzów miał przynajmniej jednego. Ta grupa pracowników była też najlepiej zorganizowana, z racji zrzeszania się w tzw. związki czeladnicze, przy których istniały kasy zapomogowo-pożyczkowe, wspomagające swoich członków w okresach choroby lub braku pracy; organizowały one także opiekę nad chorymi, pogrzeby, uroczystości i spotkania; formalnie kontrolowane przez mistrzów cechowych, często jednak wysuwały godzące w nich postulaty zwiększenia płac lub organizowały strajki (pierwszy znany w Kr. 1375 czeladzi piekarskiej). Kolejną istotną grupę pracowników najemnych w dawnym Kr. stanowiła służba domowa, której status w pewnej mierze regulowało prawo magdeburskie. Najbardziej płynną grupę stanowili pracownicy dniówkowi, tzw. wyrobnicy, kojarzeni niekiedy z tzw. ludźmi luźnymi. W ich przypadku ustawodawstwo Kr. zmierzało w XVII i XVIII w. do stabilizacji ich stosunku pracy, nakazując usuwać z miasta ludzi luźnych nie posiadających stałego (np. przynajmniej kwartalnego) zatrudnienia. Z drugiej strony spotykamy (1791) akty władz aprobujące „dzienny najem” jako formę zarobku. W istocie w aktywności władz skierowanej przeciwko ludziom luźnym, chodziło o ograniczenie działalności tych spośród nich, którzy zajmowali się pokątnym handlem lub rzemiosłem. Próbą kontroli rynku pracy był uniwersał z 1790 „względem służących”, który ustanawiał obowiązek wpisania się każdego poszukującego pracy w mieście do specjalnej księgi i uiszczenia opłaty. Dopiero po dopełnieniu tych formalności mógł on legalnie poszukiwać pracy w Kr i tu zamieszkiwać. Zamiaru tego nie udało się w pełni zrealizować, a pośrednictwem pracy zajmowali się jak dotychczas pokątnie tzw. „rajfurzy”. Funkcję giełdy pracy dla krakowskiego zespołu miejskiego pełniły m.in. okolice mostu wielickiego na Kazimierzu (dziś kładka Bernatka). Kr. rynek pracy przyciągał osoby spoza zespołu miejskiego oraz najbliższej okolicy. Istniały jednak pewne różnice w zależności od branży. Tak np. słodownicy i piwowarzy rekrutowali uczniów, a więc i późniejszych czeladników, w dużej mierze spośród chłopów z żyznych okolic Płaskowyżu Proszowickiego, podczas gdy adepci rzemiosła piekarskiego pochodzili najczęściej ze wsi na północ od miasta, będących jego zagłębiem młynarskim. Z kolei młodzi szewcy cechu krakowskiego napływali z rejonu obejmującego północną część okręgu o promieniu 50 km. W przypadku ludzi luźnych, spośród których rekrutowała się większość pracowników dniówkowych, rynek pracy całej aglomeracji geograficznie zamykał się na południu linią rzek Skawa i Raba, na północny wschód okolicami rzeki Szreniawy, zaś na północny zachód niemal sięgał granic Śląska. Jego zasięg był większy w przypadku ludności napływającej z miasteczek, kiedy to w XVIII wieku pojawiają się w zespole miejskim przybysze z Nowego Sącza, czy Żywca, a także sporadycznie z Krosna i Strzyżowa. W okresie nowożytnym najliczniejszą grupę pracowników najemnych stanowiła służba. Dominowały w niej kobiety, w tym wyspecjalizowane jako kucharki czy opiekunki do dzieci. Szczególne zagęszczenie służby miało miejsce w obrębie murów miejskich (22% mieszkańców w 1795). W grupie pracowników dniówkowych (wyrobników) przeważali mężczyźni zatrudniani sezonowo chociażby do czyszczenia miasta, rąbania drew, ładowania towarów w porcie wiślanym, prac pomocniczych w budownictwie. W okresach dobrej koniunktury, jak np. generalnie w drugiej połowie XVIII w., zdarzało się, że pracownik dniówkowy łatwo i często zmieniał pracę, każdym zajęciem zatrudniając się zaledwie przez kilka dni. Zdecydowana większość pracowników najemnych zatrudniała się u osób prywatnych, w tym u innych osób zatrudnionych (przypadki wysokiej rangi służących, lokajów, posiadających własnych służących), czy też instytucji kościelnych. Korzystał z nich także samorząd miasta nie tylko do wykonywania prostych prac porządkowych, ale chociażby zaciągnięcia do milicji miejskiej liczącej sobie w drugiej połowie XVIII w. około 100 osób. W XIX w., mimo braku większych zakładów przemysłowych, kr. rynek pracy powoli się modernizował. Było to widoczne w stopniowo zmniejszającym się odsetku służby, a także w rzemiośle, gdzie przy zmniejszającej się liczbie mistrzów (zwłaszcza w branży budowlanej) rosła liczebność czeladników i terminatorów. Odsetek służących w całej populacji Kr. w 1810 wynosił 16,2%, w 1869 16,4%, w 1880 13,3%, 1900 – 8,8% a w 1921 już tylko 5,8%. Jednocześnie ta grupa pracowników szybko się feminizowała. W 1880 mężczyźni stanowili jeszcze ponad ¼ służących, w 1921 zaledwie 2,7%. W połowie XIX w. drugą najliczniejszą grupą pracowników najemnych płci męskiej (po służbie: 2,1 tys.) byli wyrobnicy (1,9 tys.), wreszcie czeladnicy i terminatorzy (1,1 tys.). Według innej już spisowej kwalifikacji zawodowej w 1869 jako służba domowa pracowało w Kr. ponad 8 tys. osób, w przemyśle i rzemiośle zatrudnione było 4 tys. osób (niezależnie od formy zatrudnienia), handel i komunikacja zatrudniały 1,5 tys. osób, a pracownicy umysłowi (urzędnicy) byli grupą liczącą zaledwie 0,5 tys. W okresie Rzeczpospolitej Krakowskiej przyjęto w r. 1822 regulacje dotyczące kontroli nad rynkiem pracy najemnej (O kantorze służących i wyrobników). Utworzono biuro, którego zadaniem było ewidencjonowanie pracujących jak i pracy poszukujących. Niepodjęcie pracy w nakazanym terminie karane było wydaleniem z miasta ludzi obcych a skierowaniem do pracy przymusowej miejscowych (dom pracy przymusowej utworzono w tym samym czasie). Wprowadzone w 1857 rozwiązania galicyjskie utrzymywały system kontroli nad służącymi poprzez książki służących i możliwość kierowania do pracy przymusowej, zrezygnowano zaś z kontroli nad wyrobnikami. Warunki pracy w cechach krakowskich do 1843 regulowały ich statuty, później specjalne prawo ogólne. Zniesienie pańszczyzny (1848), budowa linii kolejowych, znacznie zwiększyły mobilność mieszkańców wsi i miast, hamowaną z kolei przez galicyjskie przepisy o przynależności gminnej. Niemniej jednak szybki rozwój Kr. w okresie autonomicznym, w tym wzrost ludności oraz dobra koniunktura budowlana od lat 70. XIX w., wywoływały duży popyt na pracę. Między 1880 a 1910 odsetek osób nie przynależnych do gminy Kr. zwiększył się z 49 do ponad 61%; wśród migrujących przeważały kobiety. Rozwój samorządowych i administracyjnych (dla zachodniej Galicji) funkcji Kr. oznaczał znaczny wzrost zatrudnienia urzędników i funkcjonariuszy instytucji różnego szczebla, także miejskich przedsiębiorstw (elektrownia, gazownia, rzeźnia). To powodowało wzrost popytu na służbę, którą utrzymywało ponad 50% urzędników państwowych, samorządowych i prywatnych, ok. 1/3 samodzielnych pracowników (kupcy, wolne zawody) i rentierów, a także kilka procent robotników (głównie kolejarzy). Rozwój transportu, a także przemysłu, prowadził do zmniejszenia się grupy wyrobników na rzecz stale zatrudnionych robotników. Największymi zakładami produkcyjnymi w obrębie Kr. była Cygar-Fabryka (z zatrudnieniem ponad 1 tys. osób, w 90% kobiet) oraz Fabryka Zieleniewskiego (ok. 400). Prawie 600 osób zatrudniał sektor poligraficzny, a ponad 500 warsztaty kolejowe. Na początku XX stulecia po raz pierwszy zaczęto szacować wielkość →bezrobocia. W okresie międzywojennym liczba pracowników najemnych wyraźnie wzrosła (z 62,3 tys. w 1921 do 80,9 tys. w 1931), ale ich odsetek wśród czynnych zawodowo utrzymywał się na poziomie ok. 80%. Wzrosło zapotrzebowanie na służbę domową (w ponad 95% kobiecą); ta grupa pracujących zwiększyła swoją liczebność tak w liczbach bezwzględnych (z 11 do 18 tys.) jak i względnie (z 6 do 8% ogółu ludności miasta). Kryzys gospodarczy nie odbił się negatywnie na popycie na służbę, bezrobocie w tej grupie (1931) wynosiło zaledwie 2%, wobec 12% w przypadku ogółu pracowników najemnych. Szybko zwiększało się także zatrudnienie pracowników umysłowych. W 1910 było ich 8,5 tys., w 1921 17,9 tys. a w 1931 już 22 tys., co w liczbach względnych stanowiło odpowiednio 17, 29 i 27% ogółu pracowników najemnych aktywnych zawodowo. W Kr. nadal brakowało dużych zakładów pracy, w 1938 były tylko dwa zatrudniające powyżej 1 tys, osób (Zieleniewski, Państwowy Monopol Tytoniowy), łącznie niecałe 2,8 tys; blisko tej granicy była →Fabryka Kabli. W l. 1945–90 w wyniku realizowanej w Polsce polityki pełnego zatrudnienia, charakterystycznej dla gospodarki nakazowej, Państwo przejęło pełną kontrolę nad rynkiem pracy; wprowadzono obowiązkowe prawo do pracy. Według oficjalnych danych w Kr popyt na pracę przeważał nad podażą (w drugiej poł. l. 50.XX w. oferowano przeważnie kilkaset ofert więcej niż poszukujących pracy). Transformacja systemowa w l. 90. spowodowała powstanie wolnego rynku pracy. Liczba pracujących osiągnęła początkowo maksimum w 1996 i było to wówczas 294 tys. osób, następnie zaczęła spadać. W drugiej dekadzie XXI w. trend został odwrócony i ich liczba zaczęła wzrastać osiągając 355 tys. w 2018. Ewolucja rynku pracy zmierzała na przełomie tysiącleci w kierunku zmiany struktury zatrudnienia, mimo spadku pracujących zatrudnienie w usługach utrzymywała się na stałym poziomie. Powojenny rozwój kr. rynku pracy generował coraz większą liczbę osób codziennie dojeżdżających do pracy. Pod koniec lat 50. XX było to 33 tys., a strefa dojazdów obejmowała prawie 1/9 ówczesnego województwa krakowskiego, przede wszystkim wzdłuż głównych linii transportowych. W 2006 dojeżdżało do pracy do Kr. 61,9 tys. osób, a wyjeżdżało jedynie 8,9 tys. W ostatnich latach ciągle przybywa przyjeżdżających (96,5 tys. w 2011), ale dynamiczniej rośnie liczba wyjeżdzających z miasta (30,8 tys. w 2011). Na kr. rynku pracy funkcjonują agencje pracy (HR), korzystanie z ich wsparcia przy poszukiwaniu pracowników na różnego rodzaju stanowiska, zwłaszcza kierownicze i specjalistyczne przez firmy jest obecnie standardem.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Piotr Miodunka</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8"/>
        <w:gridCol w:w="1171"/>
        <w:gridCol w:w="2291"/>
        <w:gridCol w:w="477"/>
        <w:gridCol w:w="1636"/>
        <w:gridCol w:w="5781"/>
      </w:tblGrid>
      <w:tr>
        <w:trPr>
          <w:trHeight w:val="45" w:hRule="atLeast"/>
        </w:trPr>
        <w:tc>
          <w:tcPr>
            <w:tcW w:w="2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144</w:t>
            </w:r>
          </w:p>
        </w:tc>
        <w:tc>
          <w:tcPr>
            <w:tcW w:w="2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7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Samuel Hirszenberg</w:t>
            </w:r>
          </w:p>
        </w:tc>
      </w:tr>
      <w:tr>
        <w:trPr>
          <w:trHeight w:val="45" w:hRule="atLeast"/>
        </w:trPr>
        <w:tc>
          <w:tcPr>
            <w:tcW w:w="2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Natasza Styrna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Samuel Hirszenberg</w:t>
            </w:r>
            <w:r>
              <w:rPr>
                <w:rFonts w:ascii="Times New Roman" w:hAnsi="Times New Roman"/>
                <w:b w:val="false"/>
                <w:i w:val="false"/>
                <w:color w:val="000000"/>
                <w:sz w:val="22"/>
              </w:rPr>
              <w:t xml:space="preserve"> (1865, Łódź – 1908, Jerozolima), malarz. Był synem łódzkiego tkacza, edukację artystyczną rozpoczął w łódzkiej Szkole Rzemiosł (1876-1880), później uczył się w krakowskiej SSP (1881-1883), monachijskiej ASP (od 1883) oraz Académie Collarossi w Paryżu (1889-1892). Wystawiał w m. in. w Monachium, w Berlinie i w Paryżu, wielokrotnie brał udział w wystawach TZSP oraz TPSP. W roku 1900 jego obraz </w:t>
            </w:r>
            <w:r>
              <w:rPr>
                <w:rFonts w:ascii="Times New Roman" w:hAnsi="Times New Roman"/>
                <w:b w:val="false"/>
                <w:i/>
                <w:color w:val="000000"/>
                <w:sz w:val="22"/>
              </w:rPr>
              <w:t>Żyd Wieczny Tułacz</w:t>
            </w:r>
            <w:r>
              <w:rPr>
                <w:rFonts w:ascii="Times New Roman" w:hAnsi="Times New Roman"/>
                <w:b w:val="false"/>
                <w:i w:val="false"/>
                <w:color w:val="000000"/>
                <w:sz w:val="22"/>
              </w:rPr>
              <w:t xml:space="preserve"> został nagrodzony brązowym medalem na Wystawie Światowej w Paryżu. W 1892 wrócił do Łodzi i związał się z tamtejszym środowiskiem artystycznym. W 1904 zamieszkał w Krakowie, gdzie skupił się w okół niego krąg młodych twórców żydowskich, studentów ASP. Podejmowane przez nich inicjatywy stanowiły pierwszy przejaw konsolidowania się w mieście żydowskiego środowiska artystycznego. W 1907 roku wyjechał do Jerozolimy na zaproszenie Borysa Schatza i objął posadę w prowadzonej przez niego Szkole Sztuk Pięknych i Przemysłu Artystycznego „Bezalel“. Był utalentowanym malarzem a jego dorobek był bardzo różnorodny. Tworzył pejzaże, portrety, sceny z życia mieszczan i robotników, obrazy inspirowane literaturą oraz sceny o tematyce żydowskiej. Na jego malarstwo wywarła wpływ szkoła monachijska, a nieco później impresjonizm i postimpresjonizm.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00"/>
        <w:gridCol w:w="1046"/>
        <w:gridCol w:w="2909"/>
        <w:gridCol w:w="606"/>
        <w:gridCol w:w="2077"/>
        <w:gridCol w:w="4016"/>
      </w:tblGrid>
      <w:tr>
        <w:trPr>
          <w:trHeight w:val="45" w:hRule="atLeast"/>
        </w:trPr>
        <w:tc>
          <w:tcPr>
            <w:tcW w:w="33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68</w:t>
            </w:r>
          </w:p>
        </w:tc>
        <w:tc>
          <w:tcPr>
            <w:tcW w:w="29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0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Smart City</w:t>
            </w:r>
          </w:p>
        </w:tc>
      </w:tr>
      <w:tr>
        <w:trPr>
          <w:trHeight w:val="45" w:hRule="atLeast"/>
        </w:trPr>
        <w:tc>
          <w:tcPr>
            <w:tcW w:w="33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Smart City (Inteligentne Miasto)</w:t>
            </w:r>
            <w:r>
              <w:rPr>
                <w:rFonts w:ascii="Times New Roman" w:hAnsi="Times New Roman"/>
                <w:b w:val="false"/>
                <w:i w:val="false"/>
                <w:color w:val="000000"/>
                <w:sz w:val="22"/>
              </w:rPr>
              <w:t xml:space="preserve"> – Gmina Miejska Kr. w ramach działań związanych z rozwojem miasta inteligentnego wdraża projekty w 6 obszarach. Należą do nich: smart people (budowa kapitału ludzkiego i społecznego); smart environment (optymalizacja zużycia energii, wykorzystanie zasobów oparte o zasady zrównoważonego rozwoju); smart economy (gospodarka oparta na nowoczesnych usługach, przemyśle i sektorze badawczo-rozwojowym, rozwój branż kreatywnych, innowacyjnych, współpraca nauki i biznesu); smart mobility (budowa efektywnej sieci powiązań komunikacyjnych z wykorzystaniem nowoczesnej infrastruktury); smart governance (zarządzanie oparte na transparentności działania, partycypacji społecznej, wysokie kompetencje kadr zarządzających miastem); smart living (wysoka jakość życia, w tym dostęp do wysokiej jakości usług publicznych). Taka wizja rozwoju miasta znajduje odzwierciedlenie w uchwalonej w 2018 Strategii Rozwoju Krakowa "Tu chcę żyć. Kr. 2030." Działania z poszczególnych obszarów są wzajemnie spójne oraz wykorzystują nowoczesne technologie informacyjno-komunikacyjne. Wybrane zrealizowane działania w tym zakresie do 2020 to: budowa Ekospalarni (Zakładu Termicznego Przekształcania Odpadów w Kr.), jako elementu uzupełniającego system gospodarki odpadami komunalnymi; rozwój elektromobilności (wymiana taboru komunikacji publicznej na pojazdy elektryczne, w tym bezemisyjne i hybrydowe); montaż systemu technologii fotowoltaicznej na dachach autobusów, zasilających w energię elektryczną: automaty biletowe, kasowniki, tablice elektroniczne, oświetlenie pojazdu; rozwój sieci rozproszonych źródeł ciepła (z wykorzystaniem odnawialnych źródeł energii) w lokalizacjach, dla których inwestycje w sieci ciepłownicze są nieuzasadnione ze względów ekonomicznych lub technologicznych; udostępnienie interaktywnego portalu mapowego MSIP Obserwatorium (zawierającego miejskie zasoby baz danych oraz dającego możliwość zgłaszania przez mieszkańców uwag dotyczących np. proponowanych nasadzeń zieleni, możliwość wypełniania ankiet, udziału w konsultacjach społecznych); wdrożenie systemu NAWIKUS - elektroniczne Narzędzie Analizy Wartości Kontraktowanych Usług Społecznych (do prowadzenia konkursów na zlecanie usług publicznych przez Gminę oraz przetwarzania danych dotyczących udzielanych dotacji); wdrożenie Inteligentnego Systemu Sterowania Oświetleniem; monitoring zużycia mediów w budynkach publicznych; działania i akcje edukacyjne skierowane do mieszkańców o tematyce ekologicznej np. realizacja zielonych przystanków czy parków kieszonkowych; tworzenie przestrzeni spotkania i integracji środowisk społecznych (Centra Aktywności Seniora, Kluby Rodzica).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39"/>
        <w:gridCol w:w="932"/>
        <w:gridCol w:w="2591"/>
        <w:gridCol w:w="539"/>
        <w:gridCol w:w="1850"/>
        <w:gridCol w:w="5103"/>
      </w:tblGrid>
      <w:tr>
        <w:trPr>
          <w:trHeight w:val="45" w:hRule="atLeast"/>
        </w:trPr>
        <w:tc>
          <w:tcPr>
            <w:tcW w:w="29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40</w:t>
            </w:r>
          </w:p>
        </w:tc>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1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Sonik Bogusław</w:t>
            </w:r>
          </w:p>
        </w:tc>
      </w:tr>
      <w:tr>
        <w:trPr>
          <w:trHeight w:val="45" w:hRule="atLeast"/>
        </w:trPr>
        <w:tc>
          <w:tcPr>
            <w:tcW w:w="29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Sonik</w:t>
            </w:r>
            <w:r>
              <w:rPr>
                <w:rFonts w:ascii="Times New Roman" w:hAnsi="Times New Roman"/>
                <w:b w:val="false"/>
                <w:i w:val="false"/>
                <w:color w:val="000000"/>
                <w:sz w:val="22"/>
              </w:rPr>
              <w:t xml:space="preserve"> BOGUSŁAW, ur.3 XII 1953, Kraków; polityk, dziennikarz, działacz opozycji demokrat. w okresie PRL; ukończył prawo w UJ, związany z DA „Beczka” przy klasztorze oo. Dominikanów; współpr. z KOR, współzał. Studenckiego Komitetu Solidarności; 1980 wstąpił do NSZZ „Solidarność”, wiceprzewodnicz. zarządu Regionu Małopolskiego związku; internowany w stanie wojennym; pracował w wydawnictwie „Znak” oraz w pismach drugiego obiegu („Arka”); 1983–96 pobyt na emigracji w Paryżu, pomoc podziemnym strukturom „Solidarności”, wpieranie działań Stowarzyszenia Lekarzy Polskich we Francji; pracował jako dziennikarz w sekcji polskiej Radia </w:t>
            </w:r>
            <w:r>
              <w:rPr>
                <w:rFonts w:ascii="Times New Roman" w:hAnsi="Times New Roman"/>
                <w:b w:val="false"/>
                <w:i/>
                <w:color w:val="000000"/>
                <w:sz w:val="22"/>
              </w:rPr>
              <w:t>France Internationale</w:t>
            </w:r>
            <w:r>
              <w:rPr>
                <w:rFonts w:ascii="Times New Roman" w:hAnsi="Times New Roman"/>
                <w:b w:val="false"/>
                <w:i w:val="false"/>
                <w:color w:val="000000"/>
                <w:sz w:val="22"/>
              </w:rPr>
              <w:t xml:space="preserve"> oraz BBC, prowadził autorskie programy w Radiu Wolna Europa, publikował w „Tygodniku Powszechnym”; 1990–96 dyrek. Instytutu Polskiego oraz minister pełnomocny Ambasady Polskiej w Paryżu; 1996 dyrek. Festiwalu Kraków (2000 – Europejska Stolica Kultury), organizator krakowskiej edycji Wielkanocnego Festiwalu L.v. Beethovena; założyciel i prezes Stowarzyszenia „Maj 77”; 1998–2004 przewodniczący sejmiku małopol. z ramienia AWS, 2003–04 dyrek. Wydziału Promocji i Współpr. Zagr. UMK; 2004–14 i 2018–19 poseł w Parlamencie Europejskim z ramienia PO, 2014 radny sejmiku małopolskiego, 2015–18 i od 2019 poseł na Sejm z ramienia KO; mąż L.Batko–Sonik; odznaczony m.in. francuskim tytułem Kawaler Orderu Sztuki i Literatury (1993), Krzyżem Wolności i Solidarności (2012), Krzyżem Komandorskim Orderu Odrodzenia Polski (2014).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29"/>
        <w:gridCol w:w="1501"/>
        <w:gridCol w:w="2935"/>
        <w:gridCol w:w="611"/>
        <w:gridCol w:w="2096"/>
        <w:gridCol w:w="3482"/>
      </w:tblGrid>
      <w:tr>
        <w:trPr>
          <w:trHeight w:val="45" w:hRule="atLeast"/>
        </w:trPr>
        <w:tc>
          <w:tcPr>
            <w:tcW w:w="33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180</w:t>
            </w:r>
          </w:p>
        </w:tc>
        <w:tc>
          <w:tcPr>
            <w:tcW w:w="29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4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Sowiniec</w:t>
            </w:r>
          </w:p>
        </w:tc>
      </w:tr>
      <w:tr>
        <w:trPr>
          <w:trHeight w:val="45" w:hRule="atLeast"/>
        </w:trPr>
        <w:tc>
          <w:tcPr>
            <w:tcW w:w="33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„Sowiniec</w:t>
            </w:r>
            <w:r>
              <w:rPr>
                <w:rFonts w:ascii="Times New Roman" w:hAnsi="Times New Roman"/>
                <w:b w:val="false"/>
                <w:i w:val="false"/>
                <w:color w:val="000000"/>
                <w:sz w:val="22"/>
              </w:rPr>
              <w:t xml:space="preserve"> : materiały historyczne i dokumenty”; (liczne zm. podtyt.), od 2010 : półrocznik Centrum Czynu Niepodległościowego; 1984 - ; nauk.; wyd. Obywatelski Komitet Opieki nad Kopcem Józefa Piłsudskiego; od 1999 także Fundacja Centrum Dokumentacji Czynu Niepodległościowego; red. P. Boroń, od 2012 T. Gąsowski; czasopismo tematyką obejmujące ostatnie dwa stulecia historii Polski, dot. w szczególności polskich ruchów niepodległościowych, po ruch skupiony wokół NSZZ „Solidarność”; tytuł nawiązuje do kopca usypanego na wzgórzu Sowiniec w l. 30. XX w. ku czci J. Piłsudskiego; zawiera rozprawy naukowe, edycje dokumentów, wspomnienia, relacje oraz recenzje prac historycznych związanych z tematyką pisma.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00"/>
        <w:gridCol w:w="697"/>
        <w:gridCol w:w="1939"/>
        <w:gridCol w:w="404"/>
        <w:gridCol w:w="1384"/>
        <w:gridCol w:w="7330"/>
      </w:tblGrid>
      <w:tr>
        <w:trPr>
          <w:trHeight w:val="45" w:hRule="atLeast"/>
        </w:trPr>
        <w:tc>
          <w:tcPr>
            <w:tcW w:w="22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69</w:t>
            </w:r>
          </w:p>
        </w:tc>
        <w:tc>
          <w:tcPr>
            <w:tcW w:w="19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3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Specjalna Strefa Ekonomiczna</w:t>
            </w:r>
          </w:p>
        </w:tc>
      </w:tr>
      <w:tr>
        <w:trPr>
          <w:trHeight w:val="45" w:hRule="atLeast"/>
        </w:trPr>
        <w:tc>
          <w:tcPr>
            <w:tcW w:w="22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Specjalna Strefa Ekonomiczna (SSE)</w:t>
            </w:r>
            <w:r>
              <w:rPr>
                <w:rFonts w:ascii="Times New Roman" w:hAnsi="Times New Roman"/>
                <w:b w:val="false"/>
                <w:i w:val="false"/>
                <w:color w:val="000000"/>
                <w:sz w:val="22"/>
              </w:rPr>
              <w:t xml:space="preserve"> – powołana w 1997 z inicjatywy Gminy Kr., Uniwersytetu Jagiellońskiego, Politechniki Krakowskiej, Akademii Górniczo-Hutniczej, Huty im. Tadeusza Sendzimira oraz Skarbu Państwa, rozpoczęła funkcjonowanie w 1998. Zarządzaniem SSE oraz wydawaniem zezwoleń zajmuje się Kr. Park Technologiczny. Zezwolenia na działalność w Strefie wydawano do 2018, wtedy została zastąpiona nowym państwowym instrumentem wsparcia – Polską Strefą Inwestycji. Dla podmiotów, które otrzymały zezwolenia do 2018 – preferencyjne zasady Strefy obowiązują do końca 2026. Pierwsze zezwolenia na działalność w Strefie wydano w 1999 (m.in. dla firm →Comarch i Motorola). Do 2005 zezwolenia na działalność uzyskały 22 podmioty, do 2010 – odpowiednio 88, do 2015 – 211. W latach 1999-2018 wydano 265 zezwoleń na działalność w Strefie. Wartość nakładów inwestycyjnych to 6,49 mld zł, a ilość zadeklarowanych przez podmioty utworzonych miejsc pracy w obszarze Strefy wyniosła 11 237. Pierwotna powierzchnia SSE – 66 ha, w trzech podstrefach położonych na terenie Kr. (Pychowice, Czyżyny, Kraków-Wschód). Od 2001 zaczęto tworzyć także podstrefy poza Kr. (Tarnów; 2005 – Niepołomice; 2007 – dodatkowe tereny w Niepołomicach oraz w Nowym Sączu i Dobczycach; 2008 - podstrefy inwestycyjne w Oświęcimiu, Gdowie, Wolbromiu, Andrychowie oraz Słomnikach – 117,45 ha). W 2018 łączna powierzchnia, podzielona na 36 podstref, objęta strefą wynosiła 949 ha. Obejmowała wówczas tereny położone w województwach: małopolskim (z czego 87,93 ha w Krakowie), podkarpackim i świętokrzyskim. SSE oferowała tereny niezagospodarowane (greenfield) oraz powierzchnie biurowe (Czyżyny, Pychowice, Zabierzów), zwolnienia z podatku CIT i PIT, obsługę prawną i administracyjną oraz pośrednictwo w sprzedaży nieruchomości. W SSE mogły lokować się zarówno firmy z tradycyjnych sektorów przemysłu (za wyjątkiem koncesjonowanych przez państwo), sektora IT, sektorów: motoryzacyjnego, lotniczego, elektronicznego, maszynowego, biotechnologicznego, chemii małotonażowej, działalności badawczo-rozwojowej, wdrożeniowej oraz nowoczesnych usług. Preferencyjne warunki otrzymywały małe i średnie przedsiębiorstwa.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44"/>
        <w:gridCol w:w="712"/>
        <w:gridCol w:w="1978"/>
        <w:gridCol w:w="412"/>
        <w:gridCol w:w="1413"/>
        <w:gridCol w:w="7195"/>
      </w:tblGrid>
      <w:tr>
        <w:trPr>
          <w:trHeight w:val="45" w:hRule="atLeast"/>
        </w:trPr>
        <w:tc>
          <w:tcPr>
            <w:tcW w:w="2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70</w:t>
            </w:r>
          </w:p>
        </w:tc>
        <w:tc>
          <w:tcPr>
            <w:tcW w:w="19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Spółki Gminy Miasta Kraków</w:t>
            </w:r>
          </w:p>
        </w:tc>
      </w:tr>
      <w:tr>
        <w:trPr>
          <w:trHeight w:val="45" w:hRule="atLeast"/>
        </w:trPr>
        <w:tc>
          <w:tcPr>
            <w:tcW w:w="2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Spółki Gminy Miasta Kr.</w:t>
            </w:r>
            <w:r>
              <w:rPr>
                <w:rFonts w:ascii="Times New Roman" w:hAnsi="Times New Roman"/>
                <w:b w:val="false"/>
                <w:i w:val="false"/>
                <w:color w:val="000000"/>
                <w:sz w:val="22"/>
              </w:rPr>
              <w:t xml:space="preserve"> - reaktywacja samorządności terytorialnej w Polsce w 1990 skutkowała ustanowieniem Gminy Miejskiej Kr., posiadającej osobowość prawną oraz nadany jej w drodze komunalizacji majątek, w tym przedsiębiorstwa. Realizacja decyzji komunalizacyjnych odbywała się etapami w latach 90. W tym okresie zaczęły obowiązywać przepisy wprowadzające ustawę o samorządzie terytorialnym i ustawa o pracownikach samorządowych, wymuszające zmiany formy prawnej przejmowanych przedsiębiorstw gminnych (na spółkę lub zakład komunalny) oraz przepisy, które uniemożliwiały prowadzenie przez komunalne osoby prawne działalności gospodarczej wykraczającej poza zadania o charakterze użyteczności publicznej. Gmina przeprowadziła odpowiednie dostosowania do tych zmian z zachowaniem zasady wywoływania nimi najmniejszych możliwych negatywnych skutków ubocznych dla pracowników. Część przedsiębiorstw przekształcono w spółki pracownicze, część w drodze prywatyzacji likwidacyjnej stawała się firmami prywatnymi z udziałem byłych pracowników. Kluczowe dla miasta przedsiębiorstwa przekształcano w jednoosobowe spółki komunalne (w spółki akcyjne: ®Miejskie Przedsiębiorstwo Wodociągów i Kanalizacji, ®Miejskie Przedsiębiorstwo Energetyki Cieplnej; w spółkę z o.o. - Miejskie Przedsiębiorstwo Oczyszczania®). W drugiej połowie lat 90. zaczynają też być tworzone nowe spółki komunalne (Zajezdnia Św. Wawrzyńca, ®Agencja Rozwoju Miasta i ®Kr. Holding Komunalny) oraz pierwsza w Polsce Podatkowa Grupa Kapitałowa spółek komunalnych wchodzących w skład Kr. Holdingu Komunalnego). W 2000 Gmina Miasta Kr. była właścicielem 11 spółek oraz posiadała udziały w 15 spółkach. W grupie jednoosobowych spółek komunalnych znajdowały się: Miejskie Przedsiębiorstwo Energetyki Cieplnej S.A.; Miejskie Przedsiębiorstwo Wodociągów i Kanalizacji S.A., Miejskie Przedsiębiorstwo Komunikacyjne S.A.; Krakowskie Przedsiębiorstwo Przewozowo-Usługowe sp. z o.o.; Miejski Zakład Naprawy Tramwajów sp. z o.o.; Miejskie Przedsiębiorstwo Oczyszczania sp. z o.o.; Miejski Zakład Torów Sieci i Podstacji Trakcyjnych sp. z o.o.; Hotel Luna sp. z o.o.; Agencja Rozwoju Miasta S.A.; Kr. Holding Komunalny S.A. oraz Zajezdnia św. Wawrzyńca sp. z o.o. Gmina posiadała udziały w: TST Polska 1 sp. z o.o.; Centrum Zaawansowanych Technologii sp. z o.o.; Kr. Centrum Komunikacyjnym sp. z o.o.; Agencji Rozwoju Gospodarczego Kraków-Wschód sp. z o.o.; Krakowskiej Agencji Rozwoju Turystyki S.A.; Międzynarodowym Porcie Lotniczym im. Jana Pawła II Kraków-Balice sp. z o.o.; Zakładach Mięsnych w Kr. S.A.; Małopolskiej Giełdzie Rolno-Ogrodniczej MAGRO S.A.; Banku Współpracy Regionalnej S.A.; Towarzystwie Handlu Nieruchomościami PEWEX S.A.; ANWA AUTO CENTRUM sp. z o.o.; Miejskim Klubie Sportowym Cracovia Sportowa S.A.; TBS Krak-System S.A.; TBS Złocień sp. z o.o. oraz Krakowskim TBS sp. z o.o. W latach 2001-2019 nastąpiły: likwidacja: Miejskiego Zakładu Naprawy Tramwajów (w 2001); Zajezdni św. Wawrzyńca sp. z o.o. (w 2006) oraz Hotelu Luna sp. z o.o. (w 2006). W 2002 Gmina zbyła część udziałów w Miejskim Zakładzie Torów i Podstacji Trakcyjnych Sp. z o.o. (spółka zmieniła też nazwę na Zakład Infrastruktury Miejskiej sp. z o.o.). W 2014 utworzono Miejską Infrastrukturę sp. z o.o.; w 2016 Trasę Łagiewnicką SA; w 2019 Agencję Rozwoju Miasta Inwestycje sp. z o.o. (od 2020 pod nazwą Agencja Rozwoju Miasta Krakowa sp. z o.o.). W 2018 Kr. Przedsiębiorstwo Przewozowo-Usługowe sp. z o.o. zmieniło nazwę na Centrum Giełdowe Balicka sp. z o.o. W 2020 Gmina jest jedynym udziałowcem 10 spółek komunalnych oraz posiada udziały w 12 spółkach. W grupie jednoosobowych spółek dominują podmioty świadczące podstawowe usługi komunalne (Miejskie Przedsiębiorstwo Oczyszczania Spółka z o.o.; Kr. Holding Komunalny SA wraz ze spółkami zależnymi: Miejskim Przedsiębiorstwem Energetyki Cieplnej SA, Miejskim Przedsiębiorstwem Komunikacyjnym SA, Miejskim Przedsiębiorstwem Wodociągów i Kanalizacji SA oraz Areną Kraków SA (wcześniej: ®Agencją Rozwoju Miasta S.A.). Miasto jest właścicielem spółek prowadzących kluczowe dla gminy inwestycje oraz spółek zarządzających strategicznymi gminnymi obiektami (Agencja Rozwoju Miasta Kr. sp. z o.o.; ®Trasa Łagiewnicka S.A.; ®Miejska Infrastruktura sp. z o. o. w likwidacji). Centrum Giełdowe Balicka sp. z o.o. zajmuje się prowadzeniem giełdy kwiatowej, giełdy staroci, giełdy RTV, zoologicznej i spożywczej oraz parkingu w systemie P&amp;R. Spółki, w których Gmina Miasta Kr. jest udziałowcem w 2020 to głównie podmioty zajmujące się rozwojem kluczowych funkcji miejskich, realizacją projektów i działań rozwojowych o strategicznym znaczeniu dla miasta i jego gospodarki. Do tej grupy spółek zaliczają się: Kr. Nowa Huta Przyszłości S.A. (99,39% udziału Miasta w kapitale zakładowym; jedyna spółka z większościowym udziałem Gminy Miasta Kr.), ® Międzynarodowy Port Lotniczy im. Jana Pawła II Kraków - Balice sp. z o.o. (1,04% udziału);® Kr. Park Technologiczny sp. z o.o. (0,3%); ®Agencja Rozwoju Gospodarczego Kraków - Wschód sp. z o.o. (0,2%). Współpraca różnych podmiotów w ramach wymienionych spółek łączy potencjały oraz kompetencje udziałowców w realizacji założonych celów strategicznych. Dalsze spółki z udziałem Miasta to: Miejski Klub Sportowy "CRACOVIA" Sportowa Spółka Akcyjna (z 33,64% udziałem Miasta), prowadzący działalność sportową; Towarzystwo Budownictwa Społecznego "Krak-System" SA (17,01% udziału), zajmujące się budowaniem i nabywaniem domów mieszkalnych oraz ich wynajmem. Grupa spółek z udziałem Gminy nie została wykreślona z rejestrów, ale nie prowadzi działalności lub jest w likwidacji (→Kr. Agencja Rozwoju Turystyki SA, →Kr. Centrum Komunikacyjne sp. z o.o. w likwidacji, Len SA w likwidacji, ZMK SA w likwidacji, Concorde Investissement S.A. w likwidacji oraz Małopolska Agencja Energii i Środowiska sp. z o.o. w upadłości likwidacyjnej).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Dominika Hołuj</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87"/>
        <w:gridCol w:w="1211"/>
        <w:gridCol w:w="2369"/>
        <w:gridCol w:w="493"/>
        <w:gridCol w:w="1691"/>
        <w:gridCol w:w="5503"/>
      </w:tblGrid>
      <w:tr>
        <w:trPr>
          <w:trHeight w:val="45" w:hRule="atLeast"/>
        </w:trPr>
        <w:tc>
          <w:tcPr>
            <w:tcW w:w="2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106</w:t>
            </w:r>
          </w:p>
        </w:tc>
        <w:tc>
          <w:tcPr>
            <w:tcW w:w="23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Stanisław Kłodziński</w:t>
            </w:r>
          </w:p>
        </w:tc>
      </w:tr>
      <w:tr>
        <w:trPr>
          <w:trHeight w:val="45" w:hRule="atLeast"/>
        </w:trPr>
        <w:tc>
          <w:tcPr>
            <w:tcW w:w="2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Jakubowski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Stanisław Kłodziński</w:t>
            </w:r>
            <w:r>
              <w:rPr>
                <w:rFonts w:ascii="Times New Roman" w:hAnsi="Times New Roman"/>
                <w:b w:val="false"/>
                <w:i w:val="false"/>
                <w:color w:val="000000"/>
                <w:sz w:val="22"/>
              </w:rPr>
              <w:t xml:space="preserve"> (4 X 1918 Kraków-1 XI 1990 tamże), polski lekarz-pulmonolog, dział. społ., dokumentalista; przed 1939 studiował medycynę na UJ; uczestniczył w kampanii wrześniowej w woj. służbie med.; w czasie okupacji działał w strukturach RGO w sekcji pomocy więźniom „Patronat” organizując żywność i leki; aresztowany 1941, uwięziony w KL Auschwitz, gdzie jako medyk uczestniczył w obozowym ruchu oporu; 1945 przewieziony do Mauthausen; po wojnie ukończył studia med., obronił doktorat; zainicjował badania nad tzw. KZ- syndrom, opisując następstwa med. i psych. jakie wywarł pobyt w obozach koncentracyjnych; świadek w procesach norymberskich, jeden z inicjatorów opracowania antologii Zeszyty Oświęcimskie; upowszechniał wiedzę o czasach wojny, zabiegając o pol.-niem. pojednanie; spotykał się w Oświęcimiu z młodzieżą niem. organizującą akcje „Znak Pokuty”; opublikował ok. 300 prac związanych z epidemiologią i gruźlicą.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20"/>
        <w:gridCol w:w="910"/>
        <w:gridCol w:w="1780"/>
        <w:gridCol w:w="370"/>
        <w:gridCol w:w="1271"/>
        <w:gridCol w:w="7603"/>
      </w:tblGrid>
      <w:tr>
        <w:trPr>
          <w:trHeight w:val="45" w:hRule="atLeast"/>
        </w:trPr>
        <w:tc>
          <w:tcPr>
            <w:tcW w:w="20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125</w:t>
            </w:r>
          </w:p>
        </w:tc>
        <w:tc>
          <w:tcPr>
            <w:tcW w:w="17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6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Stow. Żydów Postępowych (Tempel)</w:t>
            </w:r>
          </w:p>
        </w:tc>
      </w:tr>
      <w:tr>
        <w:trPr>
          <w:trHeight w:val="45" w:hRule="atLeast"/>
        </w:trPr>
        <w:tc>
          <w:tcPr>
            <w:tcW w:w="20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Alicja Maciejewska-Maślak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Stowarzyszenie Izraelitów Postępowych (Tempel) – organizacja pow. w l. 40 XIX w. przez </w:t>
            </w:r>
          </w:p>
          <w:p>
            <w:pPr>
              <w:spacing w:after="269"/>
              <w:ind w:left="15"/>
              <w:jc w:val="left"/>
            </w:pPr>
            <w:r>
              <w:rPr>
                <w:rFonts w:ascii="Times New Roman" w:hAnsi="Times New Roman"/>
                <w:b w:val="false"/>
                <w:i w:val="false"/>
                <w:color w:val="000000"/>
                <w:sz w:val="22"/>
              </w:rPr>
              <w:t xml:space="preserve"> tzw. Żydów „cywilizowanych”, „niemieckich” w celu wzajemnego wsparcia i wspólnej </w:t>
            </w:r>
          </w:p>
          <w:p>
            <w:pPr>
              <w:spacing w:after="269"/>
              <w:ind w:left="15"/>
              <w:jc w:val="left"/>
            </w:pPr>
            <w:r>
              <w:rPr>
                <w:rFonts w:ascii="Times New Roman" w:hAnsi="Times New Roman"/>
                <w:b w:val="false"/>
                <w:i w:val="false"/>
                <w:color w:val="000000"/>
                <w:sz w:val="22"/>
              </w:rPr>
              <w:t xml:space="preserve"> modlitwy.Stow. posiadało dom modlitwy w mieszkaniu prywatnym na Kazimierzu, w 1861 </w:t>
            </w:r>
          </w:p>
          <w:p>
            <w:pPr>
              <w:spacing w:after="269"/>
              <w:ind w:left="15"/>
              <w:jc w:val="left"/>
            </w:pPr>
            <w:r>
              <w:rPr>
                <w:rFonts w:ascii="Times New Roman" w:hAnsi="Times New Roman"/>
                <w:b w:val="false"/>
                <w:i w:val="false"/>
                <w:color w:val="000000"/>
                <w:sz w:val="22"/>
              </w:rPr>
              <w:t xml:space="preserve"> zastąpiony przez synagogę (Tempel), w której kładziono nacisk na uporządkowanie i elegancję </w:t>
            </w:r>
          </w:p>
          <w:p>
            <w:pPr>
              <w:spacing w:after="269"/>
              <w:ind w:left="15"/>
              <w:jc w:val="left"/>
            </w:pPr>
            <w:r>
              <w:rPr>
                <w:rFonts w:ascii="Times New Roman" w:hAnsi="Times New Roman"/>
                <w:b w:val="false"/>
                <w:i w:val="false"/>
                <w:color w:val="000000"/>
                <w:sz w:val="22"/>
              </w:rPr>
              <w:t xml:space="preserve"> nabożeństwa, jego oprawę muzyczną (wprowadzono chór, do którego w międzywojniu </w:t>
            </w:r>
          </w:p>
          <w:p>
            <w:pPr>
              <w:spacing w:after="269"/>
              <w:ind w:left="15"/>
              <w:jc w:val="left"/>
            </w:pPr>
            <w:r>
              <w:rPr>
                <w:rFonts w:ascii="Times New Roman" w:hAnsi="Times New Roman"/>
                <w:b w:val="false"/>
                <w:i w:val="false"/>
                <w:color w:val="000000"/>
                <w:sz w:val="22"/>
              </w:rPr>
              <w:t xml:space="preserve"> dopuszczono kobiety i fisharmonię, nieużywaną jednak w szabat), wprowadzono regularne </w:t>
            </w:r>
          </w:p>
          <w:p>
            <w:pPr>
              <w:spacing w:after="269"/>
              <w:ind w:left="15"/>
              <w:jc w:val="left"/>
            </w:pPr>
            <w:r>
              <w:rPr>
                <w:rFonts w:ascii="Times New Roman" w:hAnsi="Times New Roman"/>
                <w:b w:val="false"/>
                <w:i w:val="false"/>
                <w:color w:val="000000"/>
                <w:sz w:val="22"/>
              </w:rPr>
              <w:t xml:space="preserve"> kazania (niemieckie i polskie) wygłaszane przez kaznodziejów posiadających wykształcenie </w:t>
            </w:r>
          </w:p>
          <w:p>
            <w:pPr>
              <w:spacing w:after="269"/>
              <w:ind w:left="15"/>
              <w:jc w:val="left"/>
            </w:pPr>
            <w:r>
              <w:rPr>
                <w:rFonts w:ascii="Times New Roman" w:hAnsi="Times New Roman"/>
                <w:b w:val="false"/>
                <w:i w:val="false"/>
                <w:color w:val="000000"/>
                <w:sz w:val="22"/>
              </w:rPr>
              <w:t xml:space="preserve"> religijne i akademickie. </w:t>
            </w:r>
          </w:p>
          <w:p>
            <w:pPr>
              <w:spacing w:after="269"/>
              <w:ind w:left="15"/>
              <w:jc w:val="left"/>
            </w:pPr>
            <w:r>
              <w:rPr>
                <w:rFonts w:ascii="Times New Roman" w:hAnsi="Times New Roman"/>
                <w:b w:val="false"/>
                <w:i w:val="false"/>
                <w:color w:val="000000"/>
                <w:sz w:val="22"/>
              </w:rPr>
              <w:t xml:space="preserve"> Wśród członków byli przedst. inteligencji żydowskiej, kupcy, właściciele nieruchomości; </w:t>
            </w:r>
          </w:p>
          <w:p>
            <w:pPr>
              <w:spacing w:after="269"/>
              <w:ind w:left="15"/>
              <w:jc w:val="left"/>
            </w:pPr>
            <w:r>
              <w:rPr>
                <w:rFonts w:ascii="Times New Roman" w:hAnsi="Times New Roman"/>
                <w:b w:val="false"/>
                <w:i w:val="false"/>
                <w:color w:val="000000"/>
                <w:sz w:val="22"/>
              </w:rPr>
              <w:t xml:space="preserve"> wielu należało do elity finansowej miasta, udzielało się na forum polityki lokalnej, było </w:t>
            </w:r>
          </w:p>
          <w:p>
            <w:pPr>
              <w:spacing w:after="269"/>
              <w:ind w:left="15"/>
              <w:jc w:val="left"/>
            </w:pPr>
            <w:r>
              <w:rPr>
                <w:rFonts w:ascii="Times New Roman" w:hAnsi="Times New Roman"/>
                <w:b w:val="false"/>
                <w:i w:val="false"/>
                <w:color w:val="000000"/>
                <w:sz w:val="22"/>
              </w:rPr>
              <w:t xml:space="preserve"> społecznikami. Do najaktywniejszych przedst. i zarazem członków zarządu należeli m.in. J. </w:t>
            </w:r>
          </w:p>
          <w:p>
            <w:pPr>
              <w:spacing w:after="269"/>
              <w:ind w:left="15"/>
              <w:jc w:val="left"/>
            </w:pPr>
            <w:r>
              <w:rPr>
                <w:rFonts w:ascii="Times New Roman" w:hAnsi="Times New Roman"/>
                <w:b w:val="false"/>
                <w:i w:val="false"/>
                <w:color w:val="000000"/>
                <w:sz w:val="22"/>
              </w:rPr>
              <w:t xml:space="preserve"> Oettinger, S. Samelsohn, A. Gumplowicz, J. A. Propper, L. Horowitz. </w:t>
            </w:r>
          </w:p>
          <w:p>
            <w:pPr>
              <w:spacing w:after="269"/>
              <w:ind w:left="15"/>
              <w:jc w:val="left"/>
            </w:pPr>
            <w:r>
              <w:rPr>
                <w:rFonts w:ascii="Times New Roman" w:hAnsi="Times New Roman"/>
                <w:b w:val="false"/>
                <w:i w:val="false"/>
                <w:color w:val="000000"/>
                <w:sz w:val="22"/>
              </w:rPr>
              <w:t xml:space="preserve"> Liczba członków Stow. wynosiła 130 w 1871, 218 w 1885, 457 w 1913. Zwyczajowo do </w:t>
            </w:r>
          </w:p>
          <w:p>
            <w:pPr>
              <w:spacing w:after="269"/>
              <w:ind w:left="15"/>
              <w:jc w:val="left"/>
            </w:pPr>
            <w:r>
              <w:rPr>
                <w:rFonts w:ascii="Times New Roman" w:hAnsi="Times New Roman"/>
                <w:b w:val="false"/>
                <w:i w:val="false"/>
                <w:color w:val="000000"/>
                <w:sz w:val="22"/>
              </w:rPr>
              <w:t xml:space="preserve"> Stow. wstępował mężczyzna, a jego przywileje członkowskie (miejsce w synagodze) </w:t>
            </w:r>
          </w:p>
          <w:p>
            <w:pPr>
              <w:spacing w:after="269"/>
              <w:ind w:left="15"/>
              <w:jc w:val="left"/>
            </w:pPr>
            <w:r>
              <w:rPr>
                <w:rFonts w:ascii="Times New Roman" w:hAnsi="Times New Roman"/>
                <w:b w:val="false"/>
                <w:i w:val="false"/>
                <w:color w:val="000000"/>
                <w:sz w:val="22"/>
              </w:rPr>
              <w:t xml:space="preserve"> rozciągały się na żonę. </w:t>
            </w:r>
          </w:p>
          <w:p>
            <w:pPr>
              <w:spacing w:after="269"/>
              <w:ind w:left="15"/>
              <w:jc w:val="left"/>
            </w:pPr>
            <w:r>
              <w:rPr>
                <w:rFonts w:ascii="Times New Roman" w:hAnsi="Times New Roman"/>
                <w:b w:val="false"/>
                <w:i w:val="false"/>
                <w:color w:val="000000"/>
                <w:sz w:val="22"/>
              </w:rPr>
              <w:t xml:space="preserve"> Nazwa SIP oficjalnie funkcjonowała dopiero od 1895 r., wcześniej Stow. nosiło nazwę Bet </w:t>
            </w:r>
          </w:p>
          <w:p>
            <w:pPr>
              <w:spacing w:after="269"/>
              <w:ind w:left="15"/>
              <w:jc w:val="left"/>
            </w:pPr>
            <w:r>
              <w:rPr>
                <w:rFonts w:ascii="Times New Roman" w:hAnsi="Times New Roman"/>
                <w:b w:val="false"/>
                <w:i w:val="false"/>
                <w:color w:val="000000"/>
                <w:sz w:val="22"/>
              </w:rPr>
              <w:t xml:space="preserve"> und Unterstützungs -Verein der die Civilisation anstrebenden Israeliten in Krakau. </w:t>
            </w:r>
          </w:p>
          <w:p>
            <w:pPr>
              <w:spacing w:after="269"/>
              <w:ind w:left="15"/>
              <w:jc w:val="left"/>
            </w:pPr>
            <w:r>
              <w:rPr>
                <w:rFonts w:ascii="Times New Roman" w:hAnsi="Times New Roman"/>
                <w:b w:val="false"/>
                <w:i w:val="false"/>
                <w:color w:val="000000"/>
                <w:sz w:val="22"/>
              </w:rPr>
              <w:t xml:space="preserve"> Statut został zatwierdzony w 1843 r., kolejne w 1864, 1895 (ponownie zatw. 1901 i 1912). W </w:t>
            </w:r>
          </w:p>
          <w:p>
            <w:pPr>
              <w:spacing w:after="269"/>
              <w:ind w:left="15"/>
              <w:jc w:val="left"/>
            </w:pPr>
            <w:r>
              <w:rPr>
                <w:rFonts w:ascii="Times New Roman" w:hAnsi="Times New Roman"/>
                <w:b w:val="false"/>
                <w:i w:val="false"/>
                <w:color w:val="000000"/>
                <w:sz w:val="22"/>
              </w:rPr>
              <w:t xml:space="preserve"> 1869 r. Stow., w reakcji na konflikty wewnątrzgminne i spór z ortodoksją, podjęło nieudaną </w:t>
            </w:r>
          </w:p>
          <w:p>
            <w:pPr>
              <w:spacing w:after="269"/>
              <w:ind w:left="15"/>
              <w:jc w:val="left"/>
            </w:pPr>
            <w:r>
              <w:rPr>
                <w:rFonts w:ascii="Times New Roman" w:hAnsi="Times New Roman"/>
                <w:b w:val="false"/>
                <w:i w:val="false"/>
                <w:color w:val="000000"/>
                <w:sz w:val="22"/>
              </w:rPr>
              <w:t xml:space="preserve"> próbę oddzielenia się od gminy żydowskiej i założenia własnej. Kres działalności Stow. </w:t>
            </w:r>
          </w:p>
          <w:p>
            <w:pPr>
              <w:spacing w:after="269"/>
              <w:ind w:left="15"/>
              <w:jc w:val="left"/>
            </w:pPr>
            <w:r>
              <w:rPr>
                <w:rFonts w:ascii="Times New Roman" w:hAnsi="Times New Roman"/>
                <w:b w:val="false"/>
                <w:i w:val="false"/>
                <w:color w:val="000000"/>
                <w:sz w:val="22"/>
              </w:rPr>
              <w:t xml:space="preserve"> przyniosła II w. ś. </w:t>
            </w:r>
          </w:p>
          <w:p>
            <w:pPr>
              <w:spacing w:after="269"/>
              <w:ind w:left="15"/>
              <w:jc w:val="left"/>
            </w:pPr>
          </w:p>
          <w:p>
            <w:pPr>
              <w:spacing w:after="269"/>
              <w:ind w:left="15"/>
              <w:jc w:val="left"/>
            </w:pPr>
            <w:r>
              <w:rPr>
                <w:rFonts w:ascii="Times New Roman" w:hAnsi="Times New Roman"/>
                <w:b w:val="false"/>
                <w:i w:val="false"/>
                <w:color w:val="000000"/>
                <w:sz w:val="22"/>
              </w:rPr>
              <w:t xml:space="preserve"> Opr. A. Maślak-Maciejewska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12"/>
        <w:gridCol w:w="1312"/>
        <w:gridCol w:w="2567"/>
        <w:gridCol w:w="534"/>
        <w:gridCol w:w="1834"/>
        <w:gridCol w:w="4795"/>
      </w:tblGrid>
      <w:tr>
        <w:trPr>
          <w:trHeight w:val="45" w:hRule="atLeast"/>
        </w:trPr>
        <w:tc>
          <w:tcPr>
            <w:tcW w:w="2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183</w:t>
            </w:r>
          </w:p>
        </w:tc>
        <w:tc>
          <w:tcPr>
            <w:tcW w:w="25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Studia Naturae</w:t>
            </w:r>
          </w:p>
        </w:tc>
      </w:tr>
      <w:tr>
        <w:trPr>
          <w:trHeight w:val="45" w:hRule="atLeast"/>
        </w:trPr>
        <w:tc>
          <w:tcPr>
            <w:tcW w:w="2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„Studia Naturae”</w:t>
            </w:r>
            <w:r>
              <w:rPr>
                <w:rFonts w:ascii="Times New Roman" w:hAnsi="Times New Roman"/>
                <w:b w:val="false"/>
                <w:i w:val="false"/>
                <w:color w:val="000000"/>
                <w:sz w:val="22"/>
              </w:rPr>
              <w:t xml:space="preserve">, 2016 - ; rocz.; nauk., wyd. Instytut Biologii Uniwersytetu Pedagogicznego im. KEN w Krakowie; red. B. Barabasz-Krasny; wydawane w ramach „Annales Universitatis Paedagogicae Cracoviensis”; pismo w j. ang.; z zakresu: botaniki, algologii, mikologii, zoologii, biologii eksperymentalnej, biologii środowiska, ekologii; forum wymiany doświadczeń i możliwość publikowania wyników badań pracowników różnych ośrodków naukowych w Polsce i poza jej granicami.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56"/>
        <w:gridCol w:w="1152"/>
        <w:gridCol w:w="2253"/>
        <w:gridCol w:w="469"/>
        <w:gridCol w:w="1609"/>
        <w:gridCol w:w="5915"/>
      </w:tblGrid>
      <w:tr>
        <w:trPr>
          <w:trHeight w:val="45" w:hRule="atLeast"/>
        </w:trPr>
        <w:tc>
          <w:tcPr>
            <w:tcW w:w="2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182</w:t>
            </w:r>
          </w:p>
        </w:tc>
        <w:tc>
          <w:tcPr>
            <w:tcW w:w="22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Studia Naturae, 1967</w:t>
            </w:r>
          </w:p>
        </w:tc>
      </w:tr>
      <w:tr>
        <w:trPr>
          <w:trHeight w:val="45" w:hRule="atLeast"/>
        </w:trPr>
        <w:tc>
          <w:tcPr>
            <w:tcW w:w="2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„Studia Naturae”, 1967 - ;</w:t>
            </w:r>
            <w:r>
              <w:rPr>
                <w:rFonts w:ascii="Times New Roman" w:hAnsi="Times New Roman"/>
                <w:b w:val="false"/>
                <w:i w:val="false"/>
                <w:color w:val="000000"/>
                <w:sz w:val="22"/>
              </w:rPr>
              <w:t xml:space="preserve"> seria nauk. Instytutu Ochrony Przyrody PAN; red. H. Okarma; zawiera prace w j. pol. i j. ang. wiążące się z ekologicznymi podstawami ochrony przyrody, analizą stanu zagrożenia świata roślin, zwierząt i przyrody nieożywionej oraz ich aktualnego zabezpieczenia, zwłaszcza w formie rezerwatowej, także publikacje stanowiące dokumentację istniejących i proponowanych przedmiotów ochrony; wydawana w dwóch seriach: A – prace naukowe, B – prace popularnonaukowe, w 1993 zrezygnowano z serii B, kontynuując linię programową serii A i zachowując jej numerację; każdy zesz. poświęcony jest jednemu problemowi i zawiera jedną lub kilka prac; dotychczas ukazało się 61 tomów serii.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11"/>
        <w:gridCol w:w="1222"/>
        <w:gridCol w:w="2389"/>
        <w:gridCol w:w="497"/>
        <w:gridCol w:w="1706"/>
        <w:gridCol w:w="5429"/>
      </w:tblGrid>
      <w:tr>
        <w:trPr>
          <w:trHeight w:val="45" w:hRule="atLeast"/>
        </w:trPr>
        <w:tc>
          <w:tcPr>
            <w:tcW w:w="27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184</w:t>
            </w:r>
          </w:p>
        </w:tc>
        <w:tc>
          <w:tcPr>
            <w:tcW w:w="23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4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Studia Waweliana</w:t>
            </w:r>
          </w:p>
        </w:tc>
      </w:tr>
      <w:tr>
        <w:trPr>
          <w:trHeight w:val="45" w:hRule="atLeast"/>
        </w:trPr>
        <w:tc>
          <w:tcPr>
            <w:tcW w:w="27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„Studia Waweliana”</w:t>
            </w:r>
            <w:r>
              <w:rPr>
                <w:rFonts w:ascii="Times New Roman" w:hAnsi="Times New Roman"/>
                <w:b w:val="false"/>
                <w:i w:val="false"/>
                <w:color w:val="000000"/>
                <w:sz w:val="22"/>
              </w:rPr>
              <w:t xml:space="preserve">, 1992 - ; seria nauk; wyd. Państwowe Zbiory Sztuki na Wawelu, od t. III (1994) Zamek Królewski na Wawelu. Państ. Zbiory Sztuki; kontynuacja serii „Studia do Dziejów Wawelu” (1955-1991); red. J.K. Ostrowski, K. Kuczman (t. I-V); w zamierzeniu w cyklu rocznym ukazuje się nieregularnie; główne organ muzealny obejmujący historię, architekturę, zabudowę, wyposażenie oraz zbiory Zamku Królewskiego na Wawelu; obok obszernych rozprawy naukowych, prac monograficznych i materiałów z badań, regularnie publikuje się sprawozdania z działalności Muzeum, organizowanych wystaw a także informacje o pracach konserwatorskich, eksponatach muzealnych, nowych nabytkach, wspomnienia, nekrologi; interesująca szata graficzna; nakł. 500 egz.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71"/>
        <w:gridCol w:w="1024"/>
        <w:gridCol w:w="2002"/>
        <w:gridCol w:w="417"/>
        <w:gridCol w:w="1430"/>
        <w:gridCol w:w="6810"/>
      </w:tblGrid>
      <w:tr>
        <w:trPr>
          <w:trHeight w:val="45" w:hRule="atLeast"/>
        </w:trPr>
        <w:tc>
          <w:tcPr>
            <w:tcW w:w="2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181</w:t>
            </w:r>
          </w:p>
        </w:tc>
        <w:tc>
          <w:tcPr>
            <w:tcW w:w="20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8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Studia do Dziejów Wawelu</w:t>
            </w:r>
          </w:p>
        </w:tc>
      </w:tr>
      <w:tr>
        <w:trPr>
          <w:trHeight w:val="45" w:hRule="atLeast"/>
        </w:trPr>
        <w:tc>
          <w:tcPr>
            <w:tcW w:w="2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„Studia do Dziejów Wawelu”,</w:t>
            </w:r>
            <w:r>
              <w:rPr>
                <w:rFonts w:ascii="Times New Roman" w:hAnsi="Times New Roman"/>
                <w:b w:val="false"/>
                <w:i w:val="false"/>
                <w:color w:val="000000"/>
                <w:sz w:val="22"/>
              </w:rPr>
              <w:t xml:space="preserve"> 1955-91; nauk. seria wydawnicza; wyd. Państwowe Zbiory Sztuki Na Wawelu, nast. Państwowe Zbiory na Wawelu; twórca i długoletni red. J. Szablowski; w jej ramach ukazało się 5 tomów (1955, 1961, 1968, 1978, 1991) zawierających opracowania syntetyczne, rozprawy monograficzne, kronikę konserwatorska i kronikę muzealną, przegląd bibliograficzny, komunikaty; poświęcona szerokiemu wachlarzowi problemów związanych z wawelskim wzgórzem, poprzez tematykę archeologiczną i historyczną, po artystyczną; jej kontynuacją stanowią dwie serie: „Studia Waweliana” (1992 - ) poświęcona zagadnieniom historycznym i artystycznym z działem recenzji oraz „Acta Archaeologica Waweliana (1993 -) zawierająca opracowania i materiały archeologiczne.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91"/>
        <w:gridCol w:w="1123"/>
        <w:gridCol w:w="2196"/>
        <w:gridCol w:w="457"/>
        <w:gridCol w:w="1568"/>
        <w:gridCol w:w="6119"/>
      </w:tblGrid>
      <w:tr>
        <w:trPr>
          <w:trHeight w:val="45" w:hRule="atLeast"/>
        </w:trPr>
        <w:tc>
          <w:tcPr>
            <w:tcW w:w="24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141</w:t>
            </w:r>
          </w:p>
        </w:tc>
        <w:tc>
          <w:tcPr>
            <w:tcW w:w="21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1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Syjonizm w Krakowie</w:t>
            </w:r>
          </w:p>
        </w:tc>
      </w:tr>
      <w:tr>
        <w:trPr>
          <w:trHeight w:val="45" w:hRule="atLeast"/>
        </w:trPr>
        <w:tc>
          <w:tcPr>
            <w:tcW w:w="24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Syjonizm w Krakowie,</w:t>
            </w:r>
            <w:r>
              <w:rPr>
                <w:rFonts w:ascii="Times New Roman" w:hAnsi="Times New Roman"/>
                <w:b w:val="false"/>
                <w:i w:val="false"/>
                <w:color w:val="000000"/>
                <w:sz w:val="22"/>
              </w:rPr>
              <w:t xml:space="preserve"> ruch postulujący odrodzenie narodowe Żydów i odbudowę żydowskiej siedziby narodowej w Ziemi Izraela (hebr. Erec Israel), pojęcie ukuł w 1890 r. Natan Birnbaum, działacz żydowski w Wiedniu (w 1892 r. posłużył się terminem „syjonizm polityczny”), nawiązuje do wzgórza Syjon w Jerozolimie. Żydzi od wieków wyrażali tęsknotę za utraconą państwowością, notowano też ich pojedyncze wyjazdy do Ziemi Izraela, ale dopiero syjonizm stworzył odpowiednie warunki dla rozwoju emigracji żydowskiej do tego miejsca i zorganizowania tam osadnictwa żydowskiego na szeroką skalę. Wcześniejsze ruchy postulujące odbudowę państwa żydowskiego określamy m.in. mianem protosyjonistycznych, zaliczamy do nich m.in. koła Miłośników Syjonu (hebr. Chowewej Syjon). Na czele krakowskiego środowiska syjonistycznego stanął Abraham Ozjasz Thon, ważnym zapleczem dla tego ruchu stali się Żydzi postępowi, skupieni wokół krakowskiej synagogi Tempel, w której Thon pełnił funkcję rabina. W 1897 r. Thon pomagał Teodorowi Herzlowi zorganizować Pierwszy Kongres Syjonistyczny w Bazylei. W XIX w. Kraków stanowił drugi po Lwowie czołowy ośrodek syjonistyczny w Galicji. W 1904 r. w utworzona została tutaj ogólnoaustriacka Żydowska Robotnicza Partia Poalej Syjon, formacja socjalistyczno-syjonistyczna. Przed I wojną światową rozwinęło działalność również Stowarzyszenie „Syon” dla Kolonizacji Syrii i Palestyny, w połowie 1920 r. liczyło 290 członków. W dwudziestoleciu międzywojennym Kraków, obok Warszawy, Lwowa, Łodzi i Wilna należał do głównych centrów ruchu syjonistycznego w Polsce. W tym okresie w strukturach ruchu syjonistycznego doszło do podziałów na tle wyborów ideowych i metod działania, wyłoniły się wówczas trzy podstawowe nurty: ogólny, socjalistyczny i rewizjonistyczny, które miały swoją reprezentację w Krakowie. Działacze syjonistyczni pracując na rzecz odbudowy państwa żydowskiego zachowali lojalność wobec Polski. 14 X 1918 r. w lokalu Stowarzyszenia „Syjon” odbyło się zgromadzenie, podczas którego ok. 2 tys. uczestników przyjęło rezolucję wyrażającą radość z odbudowy Polski. W kolejnych latach działacze syjonistyczni, zwłaszcza nurtu prawicowego, utrzymywali bardzo dobre relacje z polskimi władzami. Mimo podziałów formacje syjonistyczne wyrosły na jedną z wiodących sił politycznych wśród Żydów polskich, obok lewicowego Bundu i skupiającej ortodoksów partii Agudat Israel, które mocno różniąc się między sobą zarazem silnie zwalczały syjonizm. 9 II 1919 r. przy ul. Stradom 15 otwarto Biuro Palestyńskie, które miało ułatwiać Żydom emigrację do Ziemi Izraela. Pierwszy zorganizowany przez Biuro wyjazd Żydów do Ziemi Izraela wyruszył z Krakowa w X 1919 r. Cechą wyróżniającą krakowski syjonizm był silny związek z miejscowym środowiskiem żydowskich intelektualistów i przedstawicieli wolnych zawodów, którzy stanowili dla tego ruchu ważne zaplecze, m.in. znany lekarz i działacz oświatowy dr Chaim Hilfstein i adwokaci dr Szymon Feldblum i dr Ignacy Schwarzbart. Dużą aktywnością wykazał się Związek Żydowskiej Młodzieży Akademickiej UJ „Przedświt-Haszachar”, który stawiał sobie za cel wychowywanie członków w przywiązaniu do duchowości i kultury żydowskiej i popularyzację idei syjonistycznej. W dniach 18-19 IV 1926 r. w Krakowie odbył się zorganizowany przez tę organizację I Zjazd Syjonistycznej Młodzieży Akademickiej. Kraków chętnie odwiedzali wspierające ruch syjonistyczny osobistości świata nauki, kultury i polityki, na czele z najważniejszym w tamtym czasie poetą tworzącym w języku hebrajskim (pisał także w jidysz) Chaimem Nachmanem Bialikiem i filozofem Martinem Buberem (wiosną 1939 r.). Przyjeżdżał tu również pisarz i prezydent Organizacji Syjonistycznej (późniejsza Światowa Organizacja Syjonistyczna) Nahum Sokołow i Włodzimierz Żabotyński, przywódca ruchu rewizjonistycznego - występował m.in. Teatrze Starym i w kinie „Warszawa”. Przyjeżdżali tu również działacze i instruktorzy z Erec Israel, a także z państw europejskich. W Krakowie żywo reagowano na wydarzenia światowe dotyczące postulatów odbudowy państwa żydowskiego, po głośnej konferencji w San Remo (19 IV 1920 r.), na której przedstawiciele mocarstw europejskich zaakceptowali wypływające z Deklaracji Balfoura poparcie dla tej idei w Krakowie odbył się szereg wieców, na których jednorazowo gromadziło się nawet ponad 10 tys. osób. Działacze syjonistyczni z Krakowa odgrywali ważną rolę w światowych strukturach ruchu, np. Ignacy Schwarzbart reprezentował Żydów polskich podczas międzynarodowych kongresów syjonistycznych, a także zasiadał w Komitecie Akcyjnym Organizacji Syjonistycznej. Podczas II wojny światowej był członkiem Rady Narodowej RP na uchodźstwie, od 1946 r. mieszkał w USA, gdzie kierował działem organizacyjnym w Światowym Kongresie Żydów. Zmarł w Nowym Jorku w 1961 r. W Krakowie istniał oddział zał. w 1922 r. w Warszawie Towarzystwa Przyjaciół Uniwersytetu Hebrajskiego w Jerozolimie, w 1936 r. należało do niego 300 osób. W dziele popularyzacji syjonizmu wśród młodzieży ważną rolę odegrało również Gimnazjum Hebrajskie. W Krakowie z powodzeniem działały powiązane z organizacjami syjonistycznymi kluby sportowe (na czele z Makkabi Kraków) i liczne kibuce – większość z nich miała charakter doświadczalny i funkcjonowała m.in. w podwórzach kazimierskich kamienic, większy kibuc funkcjonował na Cichym Kąciku, nieopodal Błoń, prowadziła go lewicowa organizacja syjonistyczna o charakterze skauckim Ha-Szomer ha-Cair (hebr. Młody Strażnik). Bardzo duże znaczenie przywiązywano do krzewienia języka hebrajskiego wśród Żydów i postulowano jego przywrócenie do codziennego użytku. Do popularyzacji języka i literatury hebrajskiej przyczyniła się m.in. powołana do życia w X 1899 Biblioteka i Czytelnia Publiczna „Ezra”. 8 XI 1921 r. z inicjatywy „Przedświt-Haszachar” w lokalu przy ul. Stradom 15 otwarto Żydowską Czytelnię Akademicką, która udostępniała m.in. prasę w języku hebrajskim. Działały szkoły i kursy języka hebrajskiego, urządzano wieczory poetyckie i satyryczne w języku hebrajskim, ich organizatorem było m.in. Stowarzyszenie „Iwrith”. Dużą aktywnością wykazało się Żydowskie Stowarzyszenie Oświatowo-Kulturalne „Tarbut”, które funkcjonowało pod auspicjami Organizacji Syjonistycznej. W 1922 r. zaczęło działalność w Warszawie, następnie pojawiło się w ok. 300 innych miastach polskich, w Krakowie istniał jeden z Komitetów Okręgowych tej organizacji. 2 II 1924 r. powołano tutaj Żydowski Uniwersytet Ludowy „Tarbut”, który realizował zajęcia dot. m.in. języka, literatury i sztuki hebrajskiej. 6 VII 1924 r. w Gimnazjum Hebrajskim otwarto zorganizowaną przez „Tarbut” wystawę książki hebrajskiej, na której zgromadzono ok. 2 tys. egzemplarzy książek i czasopism. Kursy języka hebrajskiego organizował również otwarty w XII 1924 r. Klub „Tel Awiw”, który w swojej czytelni udostępniał m.in. hebrajskojęzyczną prasę polską i zagraniczną. Odzwierciedleniem rosnącego zainteresowania językiem hebrajskim była działalność Związku Zawodowego Nauczycieli Języka Hebrajskiego. Kraków stanowił ważny ośrodek wydawniczo-prasowy ruchu syjonistycznego w Polsce. Drukowano tutaj kolportowane w całym kraju materiały informacyjne i szkoleniowe, ulotki i prasę, obok „Nowego Dziennika”, ukazywał się tu szereg innych tytułów o różnym nakładzie i zasięgu: staraniem „Przedświt-Haszachar” od 15 XI 1925 do 22 XI 1926 wydawano miesięcznik „Cofim” (hebr. Stojący na Straży), nakładem Agudat Hanoar Haiwri “Akiba” (Związek Młodzieży Żydowskiej “Akiba”), od II do XI 1926 r. ukazywał się miesięcznik “Hanoar” (Młodzież), później w jego miejsce pod tym samym tytułem pojawiły się jednodniówki. Inne tytuły syjonistyczne, to m.in.: „Diwrej Akiba” (Słowo Akiby), wyd. jako tygodnik i dwutygodnik przez ruch Agudat Hanoar Haiwri “Akiba“ od XI 1933 do VI 1939 r., wydawany przez tę samą organizację w latach 1934-1936 dwutygodnik „Ceirim” (Młodzi) oraz tygodniki należące do Syjonistycznej Partii Pracy “Hitachdut” (Zrzeszenie): „Nasz Przegląd Żydowski”, ukazywał się w VI 1927 r. i “Nasza Walka”, od 5 V 1935 do 1 V 1936 roku. W propagowaniu idei syjonistycznych sięgano po najnowocześniejsze wówczas techniki przekazu, m.in. po film, np. w dniach 11-14 VI 1920 r. w kinie „Opieka” wyświetlano film pt. „Życie Żydów w Palestynie”, który prezentował obyczajowość i rozwój Ziemi Izraela. Podczas II wojny światowej działacze syjonistyczni skierowali swoją aktywność na organizację samopomocy dla Żydów i walkę z okupantem hitlerowskim. Po wojnie krótko wznowili działalność, by dopomóc Żydom chcącym emigrować do Ziemi Izraela, a następnie do niepodległego już Izraela, w tym względzie prowadzili trudne negocjacje z władzami komunistycznymi, ale pomagali organizować również nielegalną emigrację, którą najczęściej obsługiwała Koordynacja Syjonistyczna, zwana Bricha (hebr. ucieczka). Niedługo po proklamacji niepodległości Izraela, pod naporem władz komunistycznych, działające w Polsce organizacje syjonistyczne musiały zaprzestać działalności, większość ich członków wyemigrowała z Polski.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80"/>
        <w:gridCol w:w="850"/>
        <w:gridCol w:w="2362"/>
        <w:gridCol w:w="492"/>
        <w:gridCol w:w="1687"/>
        <w:gridCol w:w="5883"/>
      </w:tblGrid>
      <w:tr>
        <w:trPr>
          <w:trHeight w:val="45" w:hRule="atLeast"/>
        </w:trPr>
        <w:tc>
          <w:tcPr>
            <w:tcW w:w="26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29</w:t>
            </w:r>
          </w:p>
        </w:tc>
        <w:tc>
          <w:tcPr>
            <w:tcW w:w="23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Szczerski Krzysztof</w:t>
            </w:r>
          </w:p>
        </w:tc>
      </w:tr>
      <w:tr>
        <w:trPr>
          <w:trHeight w:val="45" w:hRule="atLeast"/>
        </w:trPr>
        <w:tc>
          <w:tcPr>
            <w:tcW w:w="26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Szczerski</w:t>
            </w:r>
            <w:r>
              <w:rPr>
                <w:rFonts w:ascii="Times New Roman" w:hAnsi="Times New Roman"/>
                <w:b w:val="false"/>
                <w:i w:val="false"/>
                <w:color w:val="000000"/>
                <w:sz w:val="22"/>
              </w:rPr>
              <w:t xml:space="preserve"> KRZYSZTOF, ur 15 IV 1973 Kraków; politolog, polityk, nauczyc. akademicki; 1997 absolwent politologii w UJ, 2001 doktorat, 2010 habilitacja, 2018 profesura; 2005–07 i 2008–10 wicedyrektor INPiSM UJ; 2013–14 redaktor naczelny dwumiesięcznika „Arcana”, współpracownik miesięcznika „Wpis”; 5 I–10 IX 2007 podsekretarz stanu w MSZ, 10 IX 2007–15 I 2008 podsekretarz stanu w Urzędzie Komitetu Integracji Europejskiej; 2011 –15 poseł PiS na Sejm VII kadencji z okręgu podkrakowskiego; 2015–17 sekretarz stanu w kancelarii prezydenta RP A.Dudy, od 2017 szef Gabinetu Prezydenta; od 2009 członek SKOZK; autor książek naukowych i publicystycznych dot. integracji europejskiej, takich jak </w:t>
            </w:r>
            <w:r>
              <w:rPr>
                <w:rFonts w:ascii="Times New Roman" w:hAnsi="Times New Roman"/>
                <w:b w:val="false"/>
                <w:i/>
                <w:color w:val="000000"/>
                <w:sz w:val="22"/>
              </w:rPr>
              <w:t>Integracja europejska. Cywilizacja i polityka</w:t>
            </w:r>
            <w:r>
              <w:rPr>
                <w:rFonts w:ascii="Times New Roman" w:hAnsi="Times New Roman"/>
                <w:b w:val="false"/>
                <w:i w:val="false"/>
                <w:color w:val="000000"/>
                <w:sz w:val="22"/>
              </w:rPr>
              <w:t xml:space="preserve"> (2003); </w:t>
            </w:r>
            <w:r>
              <w:rPr>
                <w:rFonts w:ascii="Times New Roman" w:hAnsi="Times New Roman"/>
                <w:b w:val="false"/>
                <w:i/>
                <w:color w:val="000000"/>
                <w:sz w:val="22"/>
              </w:rPr>
              <w:t>Dynamika systemu europejskiego</w:t>
            </w:r>
            <w:r>
              <w:rPr>
                <w:rFonts w:ascii="Times New Roman" w:hAnsi="Times New Roman"/>
                <w:b w:val="false"/>
                <w:i w:val="false"/>
                <w:color w:val="000000"/>
                <w:sz w:val="22"/>
              </w:rPr>
              <w:t xml:space="preserve"> (2008); </w:t>
            </w:r>
            <w:r>
              <w:rPr>
                <w:rFonts w:ascii="Times New Roman" w:hAnsi="Times New Roman"/>
                <w:b w:val="false"/>
                <w:i/>
                <w:color w:val="000000"/>
                <w:sz w:val="22"/>
              </w:rPr>
              <w:t>Oburzeni</w:t>
            </w:r>
            <w:r>
              <w:rPr>
                <w:rFonts w:ascii="Times New Roman" w:hAnsi="Times New Roman"/>
                <w:b w:val="false"/>
                <w:i w:val="false"/>
                <w:color w:val="000000"/>
                <w:sz w:val="22"/>
              </w:rPr>
              <w:t xml:space="preserve"> (2013); odznaczony m.in. fińskim Orderem Lwa, czeskim Orderem Tomaša Garrique Masaryka, rumuńskim Orderem Gwiady (2019).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754"/>
        <w:gridCol w:w="556"/>
        <w:gridCol w:w="1546"/>
        <w:gridCol w:w="322"/>
        <w:gridCol w:w="1104"/>
        <w:gridCol w:w="8672"/>
      </w:tblGrid>
      <w:tr>
        <w:trPr>
          <w:trHeight w:val="45" w:hRule="atLeast"/>
        </w:trPr>
        <w:tc>
          <w:tcPr>
            <w:tcW w:w="17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30</w:t>
            </w:r>
          </w:p>
        </w:tc>
        <w:tc>
          <w:tcPr>
            <w:tcW w:w="15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Szczyt Ministrów Obrony Państw NATO 2009</w:t>
            </w:r>
          </w:p>
        </w:tc>
      </w:tr>
      <w:tr>
        <w:trPr>
          <w:trHeight w:val="45" w:hRule="atLeast"/>
        </w:trPr>
        <w:tc>
          <w:tcPr>
            <w:tcW w:w="17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Szczyt Ministrów Obrony Państw NATO 2009.</w:t>
            </w:r>
            <w:r>
              <w:rPr>
                <w:rFonts w:ascii="Times New Roman" w:hAnsi="Times New Roman"/>
                <w:b w:val="false"/>
                <w:i w:val="false"/>
                <w:color w:val="000000"/>
                <w:sz w:val="22"/>
              </w:rPr>
              <w:t xml:space="preserve"> Nieformalne spotkanie ministrów obrony państw NATO w Krakowie 19-20 II 2009; spotkanie przygotowawcze do szczytu NATO w Strasburgu i Kehl; zorganizowane w 10. rocznicę wejścia Polski do NATO i 60 rocznicę powstania Sojuszu; wzięło w nim udział 48 delegacji, w skład których wchodziło 693 reprezentantów ministerialnych; szczytowi przewodniczył sekretarz generalny Sojuszu J. de Hoop Scheffer, rolę gospodarza pełnił minister obrony narodowej B. Klich; obrady toczyły się w hotelu Sheraton; J. de Hoop Scheffer przedstawił zarys nowej koncepcji strategicznej paktu; tematem rozmów było zaangażowanie w misję w Afganistanie (sytuacja przed wyborami, zwalczanie handlu narkotykami, rozbudowanie afgańskich sił zbrojnych, szkolenie policji), kwestia Gruzji i Ukrainy (warunków ich akcesji), stosunki z Rosją; podczas szczytu odbyła się konferencja „NATO przed jubileuszowym szczytem. Czy pakt potrzebuje nowej koncepcji strategicznej?” zorganizowana przez Instytut Studiów Strategicznych, wziął w niej udział sekretarz generalny sojuszu J. de Hoop Scheffer oraz minister spraw zagranicznych Polski R. Sikorski. Podczas szczytu sekretarz obrony USA (R. Gates) oraz polski szef MON (B. Klich) podpisali w siedzibie 2. Korpusu Zmechanizowanego memorandum o współpracy sił specjalnych obu krajów.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04"/>
        <w:gridCol w:w="984"/>
        <w:gridCol w:w="2737"/>
        <w:gridCol w:w="570"/>
        <w:gridCol w:w="1954"/>
        <w:gridCol w:w="4605"/>
      </w:tblGrid>
      <w:tr>
        <w:trPr>
          <w:trHeight w:val="45" w:hRule="atLeast"/>
        </w:trPr>
        <w:tc>
          <w:tcPr>
            <w:tcW w:w="3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89</w:t>
            </w:r>
          </w:p>
        </w:tc>
        <w:tc>
          <w:tcPr>
            <w:tcW w:w="27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6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Szenirer Sara</w:t>
            </w:r>
          </w:p>
        </w:tc>
      </w:tr>
      <w:tr>
        <w:trPr>
          <w:trHeight w:val="45" w:hRule="atLeast"/>
        </w:trPr>
        <w:tc>
          <w:tcPr>
            <w:tcW w:w="3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Szenirer Sara (13 VII 1883 Kraków - 1 III 1935), edukatorka, działaczka społ., twórczyni systemu szkół Beit Jakow. Ur. w ortodoksyjnej rodzinie chasydzkiej o tradycjach rabinackich, ukończyła szkołę powszechną, naukę kontynuowała samodzielnie. W 1914 wyjechała do Wiednia, uczestniczyła w wykładach i kazaniach neo-ortodoksyjnego rabina Dawida M. Flescha, który zainspirował ją do działań na rzecz rel. edukacji dziewcząt. W 1915 wróciła do Kr., w XI 1917 utworzyła w Kr. pierwszą żyd. szkołę ortodoksyjną dla dziewcząt. W 1918 powstała organizacja Beit Jakow (jid. Bejs Jakow) objęta patronatem Agudat Israel. W 1925 utw. seminarium nauczycielskie szkolące kadrę dla szkół Bejt Jakow (gł. placówka w Krakowie - ul. św. Stanisława 10). Dziesiątki szkół Beit Jakow powstały na terenie Polski, a także za granicą m.in. na Litwie, Łotwie, w Czechosłowacji, Rumunii, na Węgrzech i w Austrii. Obecnie szkoły Beit Jaakow działają w Izraelu, Stanach Zjednoczonych i Wielkiej Brytanii. Sznirer przestała pełnić funkcje kierownicze, pozostała członkinią Kolegium Nauczycielskiego Keren Hatora. Zaangażowała się także w utw. org. młodzieżowej przy Agudat Israel – Benot Agudat Israel (Córki Agudat Israel). Publikowała teksty na temat edukacji, etyki i kalendarza żyd. - zebrane m.in. w „Gezamlte shriftn” (Pisma zebrane, 1933). Autorka sztuk - m.in. „Chana i jej siedmiu synów” (1929) i „Moc świętego szabatu” (1922). Część z jej tekstów została przetłumaczona na hebr. w „Sefer ha-maḥazot” (Book of Plays, 1954) ,„Em bi-Yisra’el” (Matka w Izraelu, 1955). Pochowana na nowym cmentarzu żydowskim w Podgórzu.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16"/>
        <w:gridCol w:w="1269"/>
        <w:gridCol w:w="2482"/>
        <w:gridCol w:w="517"/>
        <w:gridCol w:w="1772"/>
        <w:gridCol w:w="5098"/>
      </w:tblGrid>
      <w:tr>
        <w:trPr>
          <w:trHeight w:val="45" w:hRule="atLeast"/>
        </w:trPr>
        <w:tc>
          <w:tcPr>
            <w:tcW w:w="2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148</w:t>
            </w:r>
          </w:p>
        </w:tc>
        <w:tc>
          <w:tcPr>
            <w:tcW w:w="24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Szpital św. Rafała</w:t>
            </w:r>
          </w:p>
        </w:tc>
      </w:tr>
      <w:tr>
        <w:trPr>
          <w:trHeight w:val="45" w:hRule="atLeast"/>
        </w:trPr>
        <w:tc>
          <w:tcPr>
            <w:tcW w:w="2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Tomasik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Szpital Św. Rafała</w:t>
            </w:r>
            <w:r>
              <w:rPr>
                <w:rFonts w:ascii="Times New Roman" w:hAnsi="Times New Roman"/>
                <w:b w:val="false"/>
                <w:i w:val="false"/>
                <w:color w:val="000000"/>
                <w:sz w:val="22"/>
              </w:rPr>
              <w:t xml:space="preserve"> (ul. Bochenka) pierwszy komercyjny szpital w Krakowie, jednostka Grupy Scanmed. W latach 70-tych powstały plany budowy Szpitala Podgórskiego. Wybudowane na przełomie lat 70/80 obiekty pozostały w stanie surowym otwartym do lat 90-tych. Dokończenie szpitala przez Polsko-Włoska Fundację Promocji Zdrowia im. św. Rafała nie zostało zrealizowane, pomimo wsparcia polskiego i włoskiego rządu. Uruchomiono jedynie w 1997 r. przychodnię. W 2005 roku fundację postawiono w stan likwidacji, budynki wykupiła Grupa Scanmed. Po niezbędnych adaptacjach uruchomiono w 2009 r. pierwsze 4 oddziały Szpitala z 23 łóżkami oraz 4 sale operacyjne. W 2010 r. w szpitalu uruchomiono Krakowskie Centrum Kardiologii Inwazyjnej Elektroterapii i Angiologii, a w 2012 Centrum Rekonstrukcji Piersi. Szpital znajduje się w czołówce jednostek leczących nowotwory ośrodkowego układu nerwowego w Polsce. W 2013 zakupiono system neuromonitoringu śródoperacyjnego, a w 2014 urządzenie NanoKnife do precyzyjnego usuwania nowotworów (jako trzeci ośrodek w Polsce). Szpital posiada (2020) 9 Oddziałów ze 133 łóżkami: Chirurgii Jednego Dnia, Kliniczny Anestezjologii i Intensywnej Terapii, Kliniczny Kardiologii Inwazyjnej, Angiologii i Elektroterapii, Kliniczny Neurochirurgii, Kliniczny Rehabilitacji Neurologicznej, Kliniczny Chirurgii Ogólnej i Onkologicznej, Rehabilitacji Dziennej, Kliniczny Ortopedii i Traumatologii Narządu Ruchu oraz izbę przyjęć i 2 bloki operacyjne z 5 salami operacyjnymi oraz 19 poradni. Na wybrane procedury szpital posiada kontrakty z NFZ. Od 2017 r. w oddziałach klinicznych szkoleni są studenci medycyny Akademii Krakowskiej im. Frycza Modrzewskiego. W szpitalu hospitalizowanych jest ok. 9 tys. chorych rocznie i udzielanych jest ok. 65 tys. porad. Dyr. I. Franczak (2009-2013), J. Job (2013-2016), A. Sak- Ciężadło (2016-2018), K. Palarska (od 2019).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91"/>
        <w:gridCol w:w="1092"/>
        <w:gridCol w:w="2138"/>
        <w:gridCol w:w="445"/>
        <w:gridCol w:w="1526"/>
        <w:gridCol w:w="6462"/>
      </w:tblGrid>
      <w:tr>
        <w:trPr>
          <w:trHeight w:val="45" w:hRule="atLeast"/>
        </w:trPr>
        <w:tc>
          <w:tcPr>
            <w:tcW w:w="2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188</w:t>
            </w:r>
          </w:p>
        </w:tc>
        <w:tc>
          <w:tcPr>
            <w:tcW w:w="21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Szwajcarzy w Krakowie</w:t>
            </w:r>
          </w:p>
        </w:tc>
      </w:tr>
      <w:tr>
        <w:trPr>
          <w:trHeight w:val="45" w:hRule="atLeast"/>
        </w:trPr>
        <w:tc>
          <w:tcPr>
            <w:tcW w:w="2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Zarubin - 0; Maciej Ziemierski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Szwajcarzy do Krakowa przybywali od końca XV w. (rodzina Fogelwederów®) dominowali Italo-Szwajcarzy, w mniejszym stopniu Germano-Szwajcarzy, w większości katolicy, rzadziej protestanci, reprezentanci profesji kupieckiej bądź kupiecko-bankierskiej, budowniczowie i architekci, pochodzili przeważnie z ob. kantonu Gryzonia (zwł. komuna Bregalii) oraz ob. kantonu Ticino, zwłaszcza z Mendrisio i Lugano, a także m. in. z miast Sankt Gallen, Genewa i Zurych; wiązali się z miastem zawodowo lub przyjmowali prawo miejskie kr.: Hektor von Watte (1510), A. Vogelsang (1525), J. Teudts (Todesco) (1584), A. Todesco (1589), A. de Bernardo (1593), K. Arconi (1593), zegarmistrz P. de Vignoles (1593), złotnik F. Rabi (1594), J. Motalli (1595), R. Thodesco (1597), lekarz i przyrodnik A. Schneeberger, budowniczy i architekt królewski Jan Trevano®, murator R. de Mariabella (1603), J. Reitino (1609), R. Kortyn ławnik Sądu Wyższego Prawa Magdeburskiego na Zamku Krakowskim i wójt prowincjalny (1610), F. Mucini (1622), S. Sala (1630), J. Guerra (1631), W. Senes (1633), J. Carli (1645), J. F. Maderni (1654), R. della Foppa (1654), Jan Kortyn (1667), J. Dzianotti de Castellati ławnik SWPM (1673), J. Dzianotti de Maffei ławnik SWPM (1682), murator J. Zywerth (czynny w cechu w l. 1618-1636), Ł. Reitino, bracia Castelli, rzeźbiarze (2 ćw. XVII w.), złotnik M. Voisin (Woyszyn), pod koniec XVII w. architekt i rzeźbiarz B. Fontana ®. Liczba napływających Szwajcarów w XVIII w. spadła, m.in. prawo miejskie przyjęli F. Toryani (1706), dzierżawca cegielni, rajca i lohner miejski, kupiec, sztukator, architekt (pałac Czartoryskich na Wesołej 1719-1721, 1732-1733, odbudowa Zamku na Wawelu 1738-1741), M. Pellegrini (1701), B. Jenny (Geni) (1796), pasztetnicy M. Fabry i J. Wieland (1797) oraz R. Kloes (1797). Część imigrantów szw. przeniknęła do elity miejskiej zasiadając w radzie i ławie miejskiej m.in. rodziny Kortynów z komuny Bregalii, Dzianottich z Castasegna (w Bregalii) i Toryanich z Mendrisio. Od lat 80 XVIII w. do I poł. XIX. odwiedzane są chętnie szw. cukiernie i kawiarnie: cukiernia i kawiarnia Wielandów ®cukiernia Taronich (róg Rynku Gł. i ul. Brackiej), cukiernia L. P. Cortesiego (Cukiernia Maurizio® szw. rodziny ulegają polonizacji (m.in. Lardi, Wassali,), R. Jenny zał. w 1840 na rogu ul. Strzeleckiej i Lubicz browar piwa bawarskiego (Browar Krakowski i Fabryka Przetworów Słodowych J. Goetza ®. Rozwój miasta w okresie międzywojennym przyciągnął szw. kapitał, m.in. w 1925 r. H. Lax i M. Hoffman zał. przy ul Masarskiej 6-8 Polsko-Szwajcarską Fabrykę Czekolady „Suchard” (Suchard, Polsko-Szwajcarska Fabryka Czekolady „Suchard” S.A®, w 1934 r. przy ul. Kolejowej 12 „Helvetia” fabryka wyrobów czekoladowych i wafli (Helia, Fabryka Wyrobów Czekoladowych i Wafli „Helia” spółka z o.o. ®; w 1939 r. utworzono Towarzystwo Polsko-Szwajcarskie; od 1942 w kancelarii generalnego gubernatora Hansa Franka referent W. E. von Palézieux, kierował przebudową zamku wawelskiego, odpowiedzialny za wywóz na Dolny Śląsk zrabowanych dzieł sztuki. Rozwój firm szw. na rynku krakowskim po 2004 r., głównie w branży finansowej, ubezpieczeniowej, audytowej i zarządzania zasobami ludzkimi: UBS (2007-) w Zabierzowie®oraz w Krakowskim Parku Technologicznym® (od 2021 w Fabryczna Office Park), ABB (2016-) tzw. Globalne Centrum Usług Wspólnych (ul. Przy Rondzie 4), KPMG International (Business Campus, ul. Opolska 114), Adecco (ul. Lubicz 17B), Ilapak (ul. Tyniecka 233), współpraca UMK Kraków z miastem partnerskim Solura (1990-), współpraca kulturalna (Szwajcarska Fundacja Kulturalna „Pro Helvetia” 1992-2005).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30"/>
        <w:gridCol w:w="929"/>
        <w:gridCol w:w="2583"/>
        <w:gridCol w:w="538"/>
        <w:gridCol w:w="1844"/>
        <w:gridCol w:w="5130"/>
      </w:tblGrid>
      <w:tr>
        <w:trPr>
          <w:trHeight w:val="45" w:hRule="atLeast"/>
        </w:trPr>
        <w:tc>
          <w:tcPr>
            <w:tcW w:w="2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95</w:t>
            </w:r>
          </w:p>
        </w:tc>
        <w:tc>
          <w:tcPr>
            <w:tcW w:w="25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1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Szylling Antoni</w:t>
            </w:r>
          </w:p>
        </w:tc>
      </w:tr>
      <w:tr>
        <w:trPr>
          <w:trHeight w:val="45" w:hRule="atLeast"/>
        </w:trPr>
        <w:tc>
          <w:tcPr>
            <w:tcW w:w="2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SZYLLING</w:t>
            </w:r>
            <w:r>
              <w:rPr>
                <w:rFonts w:ascii="Times New Roman" w:hAnsi="Times New Roman"/>
                <w:b w:val="false"/>
                <w:i w:val="false"/>
                <w:color w:val="000000"/>
                <w:sz w:val="22"/>
              </w:rPr>
              <w:t xml:space="preserve"> ANTONI, (31 VIII 1884 Płoniawy -17 III 1971 Montreal), gen. WP; absolwent szkoły handlowej w 1904; członek bojówek „Proletariatu” i PPS; kilkakrotnie więziony; odbył dwuletnią służbę w armii carskiej; 1907 r. chorąży; 1909 - 1912 student Wyższej Szkoły Rolniczej; agronom; 1 VIII 1914 zmobilizowany; kolejno awansowany: ppor., por., sztabskapitan; 20 X 1917 przeszedł do II Korpusu Polskiego; XII 1917 - II 1918 d-ca 5. p. strzelców w; oficer sztabu II Korpusu; 15 IV 1918 mjr.; 11 V 1918 r. pod Kaniowem w niewoli niemieckiej; od 27 I 1919 r. służył w Wojsku Polskim; członek Komisji Weryfikacyjnej Oddziału Personalnego Sztabu Generalnego; VI 1919 d-ca 2. p. strzelców ”Błękitnej Armii”; d-ca 44. pp w wojnie bolszewickiej; 1920 ppłk; IX – XII 1920 d-ca XXV Brygady Piechoty (BP); XII 1920 – II 1922 d-ca piechoty dywizyjnej 13. DP; 1922 płk; III 1922 wystąpił z wojska; 25 XII 1925 powołany do służby; 1926 r. d-ca piechoty dywizyjnej 28., później 23. Dywizji Piechoty; 2 V 1928 – VI 1937 d-ca piechoty dywizyjnej, później d-ca 8. DP; 1 I 1929 gen. bryg.; 25 V 1937 - III 1939 gen. do pracy przy Generalnym Inspektorze Sił Zbrojnych; 23 III 1939 d-ca Armii „Kraków”; 20 IX 1939 – 30 IV 1945 w niemieckiej niewoli; jeniec Oflagu VII A Murnau; 12 XI 1939 - 5 VII 1940 starszy obozu; po wojnie we Francji i Polskich Siłach Zbrojnych w Wielkiej Brytanii; 1 I 1946 gen. dyw.; zdemobilizowany; prowadził farmę w Kanadzie; działał w środowiskach kombatanckich; odznaczony Krzyżem Orderu Wojennego Virtuti Militari IV i V kl., trzykrotnie Krzyżem Walecznych, Orderem Odrodzenia Polski III i IV kl., Złotym Krzyżem Zasługi.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34"/>
        <w:gridCol w:w="962"/>
        <w:gridCol w:w="2675"/>
        <w:gridCol w:w="557"/>
        <w:gridCol w:w="1910"/>
        <w:gridCol w:w="4816"/>
      </w:tblGrid>
      <w:tr>
        <w:trPr>
          <w:trHeight w:val="45" w:hRule="atLeast"/>
        </w:trPr>
        <w:tc>
          <w:tcPr>
            <w:tcW w:w="30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80</w:t>
            </w:r>
          </w:p>
        </w:tc>
        <w:tc>
          <w:tcPr>
            <w:tcW w:w="26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Teatr żydowski</w:t>
            </w:r>
          </w:p>
        </w:tc>
      </w:tr>
      <w:tr>
        <w:trPr>
          <w:trHeight w:val="45" w:hRule="atLeast"/>
        </w:trPr>
        <w:tc>
          <w:tcPr>
            <w:tcW w:w="30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Mirosława Bułat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[TEATR ŻYDOWSKI W KRAKOWIE] </w:t>
            </w:r>
          </w:p>
          <w:p>
            <w:pPr>
              <w:spacing w:after="269"/>
              <w:ind w:left="15"/>
              <w:jc w:val="left"/>
            </w:pPr>
            <w:r>
              <w:rPr>
                <w:rFonts w:ascii="Times New Roman" w:hAnsi="Times New Roman"/>
                <w:b w:val="false"/>
                <w:i w:val="false"/>
                <w:color w:val="000000"/>
                <w:sz w:val="22"/>
              </w:rPr>
              <w:t xml:space="preserve"> DOTYCHCZAS (brak odrębnego hasła): </w:t>
            </w:r>
          </w:p>
          <w:p>
            <w:pPr>
              <w:spacing w:after="269"/>
              <w:ind w:left="15"/>
              <w:jc w:val="left"/>
            </w:pPr>
            <w:r>
              <w:rPr>
                <w:rFonts w:ascii="Times New Roman" w:hAnsi="Times New Roman"/>
                <w:b w:val="false"/>
                <w:i w:val="false"/>
                <w:color w:val="000000"/>
                <w:sz w:val="22"/>
              </w:rPr>
              <w:t xml:space="preserve"> W wydaniu 1 </w:t>
            </w:r>
            <w:r>
              <w:rPr>
                <w:rFonts w:ascii="Times New Roman" w:hAnsi="Times New Roman"/>
                <w:b w:val="false"/>
                <w:i/>
                <w:color w:val="000000"/>
                <w:sz w:val="22"/>
              </w:rPr>
              <w:t>Encyklopedii Krakowa</w:t>
            </w:r>
            <w:r>
              <w:rPr>
                <w:rFonts w:ascii="Times New Roman" w:hAnsi="Times New Roman"/>
                <w:b w:val="false"/>
                <w:i w:val="false"/>
                <w:color w:val="000000"/>
                <w:sz w:val="22"/>
              </w:rPr>
              <w:t xml:space="preserve"> – część hasła </w:t>
            </w:r>
            <w:r>
              <w:rPr>
                <w:rFonts w:ascii="Times New Roman" w:hAnsi="Times New Roman"/>
                <w:b w:val="false"/>
                <w:i/>
                <w:color w:val="000000"/>
                <w:sz w:val="22"/>
              </w:rPr>
              <w:t>Teatr</w:t>
            </w:r>
            <w:r>
              <w:rPr>
                <w:rFonts w:ascii="Times New Roman" w:hAnsi="Times New Roman"/>
                <w:b w:val="false"/>
                <w:i w:val="false"/>
                <w:color w:val="000000"/>
                <w:sz w:val="22"/>
              </w:rPr>
              <w:t xml:space="preserve"> autorstwa J. Michalika (s. 984): </w:t>
            </w:r>
          </w:p>
          <w:p>
            <w:pPr>
              <w:spacing w:after="269"/>
              <w:ind w:left="15"/>
              <w:jc w:val="left"/>
            </w:pPr>
          </w:p>
          <w:p>
            <w:pPr>
              <w:spacing w:after="269"/>
              <w:ind w:left="15"/>
              <w:jc w:val="left"/>
            </w:pPr>
            <w:r>
              <w:rPr>
                <w:rFonts w:ascii="Times New Roman" w:hAnsi="Times New Roman"/>
                <w:b w:val="false"/>
                <w:i w:val="false"/>
                <w:color w:val="000000"/>
                <w:sz w:val="22"/>
              </w:rPr>
              <w:t xml:space="preserve"> Od 2 poł. lat 80. XIX w. miały miejsce imprezy t. żydowskiego; prawdopodobnie już 1834 żyd. aktorzy prezentowali w Kr. gry purimowe (</w:t>
            </w:r>
            <w:r>
              <w:rPr>
                <w:rFonts w:ascii="Times New Roman" w:hAnsi="Times New Roman"/>
                <w:b w:val="false"/>
                <w:i/>
                <w:color w:val="000000"/>
                <w:sz w:val="22"/>
              </w:rPr>
              <w:t>purimszpiln</w:t>
            </w:r>
            <w:r>
              <w:rPr>
                <w:rFonts w:ascii="Times New Roman" w:hAnsi="Times New Roman"/>
                <w:b w:val="false"/>
                <w:i w:val="false"/>
                <w:color w:val="000000"/>
                <w:sz w:val="22"/>
              </w:rPr>
              <w:t xml:space="preserve"> – przedstawienia w ramach obchodów karnawału żyd.; 1881 K. Juwelir otrzymał koncesję na występy w Galicji i prawdopodobnie jego trupa występowała w Kr. jako pierwsza. Pierwszy udokumentowany spektakl w jidysz odbył się 13 VII 1887 za sprawą </w:t>
            </w:r>
            <w:r>
              <w:rPr>
                <w:rFonts w:ascii="Times New Roman" w:hAnsi="Times New Roman"/>
                <w:b w:val="false"/>
                <w:i w:val="false"/>
                <w:color w:val="000000"/>
                <w:sz w:val="22"/>
              </w:rPr>
              <w:t>towarzystwa teatr. Żydów pol.</w:t>
            </w:r>
            <w:r>
              <w:rPr>
                <w:rFonts w:ascii="Times New Roman" w:hAnsi="Times New Roman"/>
                <w:b w:val="false"/>
                <w:i w:val="false"/>
                <w:color w:val="000000"/>
                <w:sz w:val="22"/>
              </w:rPr>
              <w:t xml:space="preserve"> kierowanego przez Ch. B. Trejtlera (posiadacza koncesji na występy na prowincji galic. od 1885); zagrano komedię </w:t>
            </w:r>
            <w:r>
              <w:rPr>
                <w:rFonts w:ascii="Times New Roman" w:hAnsi="Times New Roman"/>
                <w:b w:val="false"/>
                <w:i/>
                <w:color w:val="000000"/>
                <w:sz w:val="22"/>
              </w:rPr>
              <w:t>Kabcensohn et Hungerman</w:t>
            </w:r>
            <w:r>
              <w:rPr>
                <w:rFonts w:ascii="Times New Roman" w:hAnsi="Times New Roman"/>
                <w:b w:val="false"/>
                <w:i w:val="false"/>
                <w:color w:val="000000"/>
                <w:sz w:val="22"/>
              </w:rPr>
              <w:t xml:space="preserve"> (pod zmienionym tytułem </w:t>
            </w:r>
            <w:r>
              <w:rPr>
                <w:rFonts w:ascii="Times New Roman" w:hAnsi="Times New Roman"/>
                <w:b w:val="false"/>
                <w:i/>
                <w:color w:val="000000"/>
                <w:sz w:val="22"/>
              </w:rPr>
              <w:t>Szuler</w:t>
            </w:r>
            <w:r>
              <w:rPr>
                <w:rFonts w:ascii="Times New Roman" w:hAnsi="Times New Roman"/>
                <w:b w:val="false"/>
                <w:i w:val="false"/>
                <w:color w:val="000000"/>
                <w:sz w:val="22"/>
              </w:rPr>
              <w:t xml:space="preserve">) A. Goldfadena – twórcy profesjonalnego t. jidysz). Rozmaite trupy teatr. (K. Juwelira, zespół Trefniak, trupa Farbera, A. Brueh-Melzer, B. Harta, Akselroda, H. Cukerberga) występowały 1887, 1888, 1889, 1892, 1893, 1908, 1910, 1912 i 1913 w ogrodzie Hotelu Londyńskiego (ul. Stradom 11), restauracji L. Ebera „Pod Plewną” (ul. Starowiślna 22), hotelu Union (ul. Św. Gertrudy 27), kawiarni Osterweila, a od 1908 w sali teatr. przy ul. Bocheńskiej 7 (na ok. 380 miejsc). W 1917–22 istniał żydowski t., którym kierował M. Jakob, wystawiając dochodowe operetki, niewyszukane komedie ze śpiewami i tańcami oraz tzw. obrazy życiowe A. Goldfadena, J. Latejnera, Z. Feinmana, M. i A. Szorów, I. Zołotarewskiego, Z. Libina; zespół stanowili gł. doświadczeni amatorzy, m. in. R. Brueh, E. </w:t>
            </w:r>
            <w:r>
              <w:rPr>
                <w:rFonts w:ascii="Times New Roman" w:hAnsi="Times New Roman"/>
                <w:b w:val="false"/>
                <w:i w:val="false"/>
                <w:color w:val="000000"/>
                <w:sz w:val="22"/>
              </w:rPr>
              <w:t>Jingwirth</w:t>
            </w:r>
            <w:r>
              <w:rPr>
                <w:rFonts w:ascii="Times New Roman" w:hAnsi="Times New Roman"/>
                <w:b w:val="false"/>
                <w:i w:val="false"/>
                <w:color w:val="000000"/>
                <w:sz w:val="22"/>
              </w:rPr>
              <w:t xml:space="preserve"> Z. Liebgold, A. Melzer, S. Urich, D. Wetstein; wydarzeniem było wystawienie 12 V 1921 Dybuka Sz. An-skiego wspólnie z artystami z łódzkiej trupy Abe G. Kompaniejca. Latem 1926 w ogrodzie Hotelu Londyńskiego występował Żydowski T. Letni (dyr. A. Melzer, kier. artyst. S. Prizament). Jesienią 1926 powstał Krakowski T. Żydowski, stały profesjonalny t. pod patronatem ®Towarzystwa „Krakowski Teatr Żydowski” (Gezelszaft „Krokewer Jidisz Teater”), które w latach 30. zorganizowało także żyd. szkołę dram.; pierwszym dyr. był J. Turkow, nast. A. Morewski; zespół tworzyli gł. aktorzy zaw., m.in. D. Blumenfeld, E. Eisen-Żelezińska, R. Holzer, M. Rozenówna, R. Wellner, B. Azrielson (Roessler), Z. Bader, Ch. Brakarz, Ch. Nysencwajg, J. Oren (Orensztejn), L. Staw (Herbst), D. Szerman; oprawą plast. opiekował się M. Waldman i I. </w:t>
            </w:r>
            <w:r>
              <w:rPr>
                <w:rFonts w:ascii="Times New Roman" w:hAnsi="Times New Roman"/>
                <w:b w:val="false"/>
                <w:i w:val="false"/>
                <w:color w:val="000000"/>
                <w:sz w:val="22"/>
              </w:rPr>
              <w:t>Holdhuber</w:t>
            </w:r>
            <w:r>
              <w:rPr>
                <w:rFonts w:ascii="Times New Roman" w:hAnsi="Times New Roman"/>
                <w:b w:val="false"/>
                <w:i w:val="false"/>
                <w:color w:val="000000"/>
                <w:sz w:val="22"/>
              </w:rPr>
              <w:t xml:space="preserve">-Czaj, a muz. – B. Sperber; repertuar obejmował żyd. utwory klas. i nowsze oraz nieżyd., m.in. </w:t>
            </w:r>
            <w:r>
              <w:rPr>
                <w:rFonts w:ascii="Times New Roman" w:hAnsi="Times New Roman"/>
                <w:b w:val="false"/>
                <w:i/>
                <w:color w:val="000000"/>
                <w:sz w:val="22"/>
              </w:rPr>
              <w:t>Volpone</w:t>
            </w:r>
            <w:r>
              <w:rPr>
                <w:rFonts w:ascii="Times New Roman" w:hAnsi="Times New Roman"/>
                <w:b w:val="false"/>
                <w:i w:val="false"/>
                <w:color w:val="000000"/>
                <w:sz w:val="22"/>
              </w:rPr>
              <w:t xml:space="preserve"> B. Johnsona, </w:t>
            </w:r>
            <w:r>
              <w:rPr>
                <w:rFonts w:ascii="Times New Roman" w:hAnsi="Times New Roman"/>
                <w:b w:val="false"/>
                <w:i/>
                <w:color w:val="000000"/>
                <w:sz w:val="22"/>
              </w:rPr>
              <w:t>Od poranka do północy</w:t>
            </w:r>
            <w:r>
              <w:rPr>
                <w:rFonts w:ascii="Times New Roman" w:hAnsi="Times New Roman"/>
                <w:b w:val="false"/>
                <w:i w:val="false"/>
                <w:color w:val="000000"/>
                <w:sz w:val="22"/>
              </w:rPr>
              <w:t xml:space="preserve"> G. Kaisera, </w:t>
            </w:r>
            <w:r>
              <w:rPr>
                <w:rFonts w:ascii="Times New Roman" w:hAnsi="Times New Roman"/>
                <w:b w:val="false"/>
                <w:i/>
                <w:color w:val="000000"/>
                <w:sz w:val="22"/>
              </w:rPr>
              <w:t>Hinkemann</w:t>
            </w:r>
            <w:r>
              <w:rPr>
                <w:rFonts w:ascii="Times New Roman" w:hAnsi="Times New Roman"/>
                <w:b w:val="false"/>
                <w:i w:val="false"/>
                <w:color w:val="000000"/>
                <w:sz w:val="22"/>
              </w:rPr>
              <w:t xml:space="preserve"> E. Tollera, </w:t>
            </w:r>
            <w:r>
              <w:rPr>
                <w:rFonts w:ascii="Times New Roman" w:hAnsi="Times New Roman"/>
                <w:b w:val="false"/>
                <w:i/>
                <w:color w:val="000000"/>
                <w:sz w:val="22"/>
              </w:rPr>
              <w:t>Daniel</w:t>
            </w:r>
            <w:r>
              <w:rPr>
                <w:rFonts w:ascii="Times New Roman" w:hAnsi="Times New Roman"/>
                <w:b w:val="false"/>
                <w:i w:val="false"/>
                <w:color w:val="000000"/>
                <w:sz w:val="22"/>
              </w:rPr>
              <w:t xml:space="preserve"> (prapremiera) i </w:t>
            </w:r>
            <w:r>
              <w:rPr>
                <w:rFonts w:ascii="Times New Roman" w:hAnsi="Times New Roman"/>
                <w:b w:val="false"/>
                <w:i/>
                <w:color w:val="000000"/>
                <w:sz w:val="22"/>
              </w:rPr>
              <w:t>Sędziowie</w:t>
            </w:r>
            <w:r>
              <w:rPr>
                <w:rFonts w:ascii="Times New Roman" w:hAnsi="Times New Roman"/>
                <w:b w:val="false"/>
                <w:i w:val="false"/>
                <w:color w:val="000000"/>
                <w:sz w:val="22"/>
              </w:rPr>
              <w:t xml:space="preserve"> S. Wyspiańskiego (reż. A. Piekarski), </w:t>
            </w:r>
            <w:r>
              <w:rPr>
                <w:rFonts w:ascii="Times New Roman" w:hAnsi="Times New Roman"/>
                <w:b w:val="false"/>
                <w:i/>
                <w:color w:val="000000"/>
                <w:sz w:val="22"/>
              </w:rPr>
              <w:t>Dybuk</w:t>
            </w:r>
            <w:r>
              <w:rPr>
                <w:rFonts w:ascii="Times New Roman" w:hAnsi="Times New Roman"/>
                <w:b w:val="false"/>
                <w:i w:val="false"/>
                <w:color w:val="000000"/>
                <w:sz w:val="22"/>
              </w:rPr>
              <w:t xml:space="preserve"> Sz. An-skiego, </w:t>
            </w:r>
            <w:r>
              <w:rPr>
                <w:rFonts w:ascii="Times New Roman" w:hAnsi="Times New Roman"/>
                <w:b w:val="false"/>
                <w:i/>
                <w:color w:val="000000"/>
                <w:sz w:val="22"/>
              </w:rPr>
              <w:t>Ten, którego biją po twarzy</w:t>
            </w:r>
            <w:r>
              <w:rPr>
                <w:rFonts w:ascii="Times New Roman" w:hAnsi="Times New Roman"/>
                <w:b w:val="false"/>
                <w:i w:val="false"/>
                <w:color w:val="000000"/>
                <w:sz w:val="22"/>
              </w:rPr>
              <w:t xml:space="preserve"> L. Andriejewa, </w:t>
            </w:r>
            <w:r>
              <w:rPr>
                <w:rFonts w:ascii="Times New Roman" w:hAnsi="Times New Roman"/>
                <w:b w:val="false"/>
                <w:i/>
                <w:color w:val="000000"/>
                <w:sz w:val="22"/>
              </w:rPr>
              <w:t>Szmaty</w:t>
            </w:r>
            <w:r>
              <w:rPr>
                <w:rFonts w:ascii="Times New Roman" w:hAnsi="Times New Roman"/>
                <w:b w:val="false"/>
                <w:i w:val="false"/>
                <w:color w:val="000000"/>
                <w:sz w:val="22"/>
              </w:rPr>
              <w:t xml:space="preserve"> H. Lejwika, </w:t>
            </w:r>
            <w:r>
              <w:rPr>
                <w:rFonts w:ascii="Times New Roman" w:hAnsi="Times New Roman"/>
                <w:b w:val="false"/>
                <w:i/>
                <w:color w:val="000000"/>
                <w:sz w:val="22"/>
              </w:rPr>
              <w:t>Kean, albo geniusz i szaleństwo</w:t>
            </w:r>
            <w:r>
              <w:rPr>
                <w:rFonts w:ascii="Times New Roman" w:hAnsi="Times New Roman"/>
                <w:b w:val="false"/>
                <w:i w:val="false"/>
                <w:color w:val="000000"/>
                <w:sz w:val="22"/>
              </w:rPr>
              <w:t xml:space="preserve"> A. Dumasa (ojca); reżyserowali gł. A. Morewski i M. Ronell. Od 1927 Krakowski T. Żydowski otrzymywał niewielkie subsydium, stale jednak miał trudności finansowe, toteż wiele było występów gościnnych: Wileński T. Ludowy pod kierownictwem J. Wajshofa (sezony 1928/29, 1931/32), warsz. zespół M. Lipmana (1932/33), wielokrotnie w okresie międzywojennym Trupa Wileńska M. Mazy (m.in. </w:t>
            </w:r>
            <w:r>
              <w:rPr>
                <w:rFonts w:ascii="Times New Roman" w:hAnsi="Times New Roman"/>
                <w:b w:val="false"/>
                <w:i/>
                <w:color w:val="000000"/>
                <w:sz w:val="22"/>
              </w:rPr>
              <w:t>Dybuk</w:t>
            </w:r>
            <w:r>
              <w:rPr>
                <w:rFonts w:ascii="Times New Roman" w:hAnsi="Times New Roman"/>
                <w:b w:val="false"/>
                <w:i w:val="false"/>
                <w:color w:val="000000"/>
                <w:sz w:val="22"/>
              </w:rPr>
              <w:t xml:space="preserve"> Sz. An-skiego w reżyserii D. Hermana oraz premiera </w:t>
            </w:r>
            <w:r>
              <w:rPr>
                <w:rFonts w:ascii="Times New Roman" w:hAnsi="Times New Roman"/>
                <w:b w:val="false"/>
                <w:i/>
                <w:color w:val="000000"/>
                <w:sz w:val="22"/>
              </w:rPr>
              <w:t>Opowieści o Herszele z Ostropola</w:t>
            </w:r>
            <w:r>
              <w:rPr>
                <w:rFonts w:ascii="Times New Roman" w:hAnsi="Times New Roman"/>
                <w:b w:val="false"/>
                <w:i w:val="false"/>
                <w:color w:val="000000"/>
                <w:sz w:val="22"/>
              </w:rPr>
              <w:t xml:space="preserve"> M. Lifszyca), grający w języku hebrajskim zespół Habima (1926, 1930, 1938), Warsz. Żydowski T. Artystyczny (WIKT, 1924, 1927, 1939), Warsz. Żydowski T. Dramatyczny „Elizeum” pod kierownictwem M. Weicherta (1932) i wiele innych zespołów z Warszawy i Łodzi, także dram., operetkowe i kabaretowe trupy objazdowe. Występy odbywały się najczęściej w budynku przy ul. Bocheńskiej, w ogródku (później w pawilonie) przy Hotelu Londyńskim, w kinie Warszawa (ul. Stradom 19), a także poza dzielnicą żyd.: w lokalu Tow. „Krakowski T. Żydowski” (ul. Stolarska 9), w T. Bagatela (ul. Karmelicka 2) i w Sali Saskiej (ul. Św. Jana 6). W 1932 Krakowski T. Żydowski wziął udział w uroczystych obchodach 25 rocznicy śmierci S. Wyspiańskiego, wystawiając </w:t>
            </w:r>
            <w:r>
              <w:rPr>
                <w:rFonts w:ascii="Times New Roman" w:hAnsi="Times New Roman"/>
                <w:b w:val="false"/>
                <w:i/>
                <w:color w:val="000000"/>
                <w:sz w:val="22"/>
              </w:rPr>
              <w:t>Daniela i Sędziów</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 </w:t>
            </w:r>
          </w:p>
          <w:p>
            <w:pPr>
              <w:spacing w:after="269"/>
              <w:ind w:left="15"/>
              <w:jc w:val="left"/>
            </w:pPr>
            <w:r>
              <w:rPr>
                <w:rFonts w:ascii="Times New Roman" w:hAnsi="Times New Roman"/>
                <w:b w:val="false"/>
                <w:i w:val="false"/>
                <w:color w:val="000000"/>
                <w:sz w:val="22"/>
              </w:rPr>
              <w:t xml:space="preserve"> Moje UWAGI (M. B.): </w:t>
            </w:r>
          </w:p>
          <w:p>
            <w:pPr>
              <w:spacing w:after="269"/>
              <w:ind w:left="15"/>
              <w:jc w:val="left"/>
            </w:pPr>
            <w:r>
              <w:rPr>
                <w:rFonts w:ascii="Times New Roman" w:hAnsi="Times New Roman"/>
                <w:b w:val="false"/>
                <w:i w:val="false"/>
                <w:color w:val="000000"/>
                <w:sz w:val="22"/>
              </w:rPr>
              <w:t xml:space="preserve"> Jest: &lt;&lt;za sprawą </w:t>
            </w:r>
            <w:r>
              <w:rPr>
                <w:rFonts w:ascii="Times New Roman" w:hAnsi="Times New Roman"/>
                <w:b w:val="false"/>
                <w:i w:val="false"/>
                <w:color w:val="000000"/>
                <w:sz w:val="22"/>
              </w:rPr>
              <w:t>towarzystwa teatr. Żydów pol.</w:t>
            </w:r>
            <w:r>
              <w:rPr>
                <w:rFonts w:ascii="Times New Roman" w:hAnsi="Times New Roman"/>
                <w:b w:val="false"/>
                <w:i w:val="false"/>
                <w:color w:val="000000"/>
                <w:sz w:val="22"/>
              </w:rPr>
              <w:t xml:space="preserve"> kierowanego przez Ch. B. Trejtlera&gt;&gt; </w:t>
            </w:r>
            <w:r>
              <w:rPr>
                <w:rFonts w:ascii="Times New Roman" w:hAnsi="Times New Roman"/>
                <w:b/>
                <w:i w:val="false"/>
                <w:color w:val="000000"/>
                <w:sz w:val="22"/>
              </w:rPr>
              <w:t>sugerowałabym</w:t>
            </w:r>
            <w:r>
              <w:rPr>
                <w:rFonts w:ascii="Times New Roman" w:hAnsi="Times New Roman"/>
                <w:b w:val="false"/>
                <w:i w:val="false"/>
                <w:color w:val="000000"/>
                <w:sz w:val="22"/>
              </w:rPr>
              <w:t xml:space="preserve">, aby dać to w cudzysłów (takiej nazwy użyto na afiszu) &lt;&lt;za sprawą </w:t>
            </w:r>
            <w:r>
              <w:rPr>
                <w:rFonts w:ascii="Times New Roman" w:hAnsi="Times New Roman"/>
                <w:b w:val="false"/>
                <w:i w:val="false"/>
                <w:color w:val="000000"/>
                <w:sz w:val="22"/>
              </w:rPr>
              <w:t>„</w:t>
            </w:r>
            <w:r>
              <w:rPr>
                <w:rFonts w:ascii="Times New Roman" w:hAnsi="Times New Roman"/>
                <w:b w:val="false"/>
                <w:i w:val="false"/>
                <w:color w:val="000000"/>
                <w:sz w:val="22"/>
              </w:rPr>
              <w:t>towarzystwa teatr. Żydów pol.</w:t>
            </w:r>
            <w:r>
              <w:rPr>
                <w:rFonts w:ascii="Times New Roman" w:hAnsi="Times New Roman"/>
                <w:b w:val="false"/>
                <w:i w:val="false"/>
                <w:color w:val="000000"/>
                <w:sz w:val="22"/>
              </w:rPr>
              <w:t>”</w:t>
            </w:r>
            <w:r>
              <w:rPr>
                <w:rFonts w:ascii="Times New Roman" w:hAnsi="Times New Roman"/>
                <w:b w:val="false"/>
                <w:i w:val="false"/>
                <w:color w:val="000000"/>
                <w:sz w:val="22"/>
              </w:rPr>
              <w:t xml:space="preserve"> kierowanego przez Ch. B. Trejtlera&gt;&gt; </w:t>
            </w:r>
          </w:p>
          <w:p>
            <w:pPr>
              <w:spacing w:after="269"/>
              <w:ind w:left="15"/>
              <w:jc w:val="left"/>
            </w:pPr>
            <w:r>
              <w:rPr>
                <w:rFonts w:ascii="Times New Roman" w:hAnsi="Times New Roman"/>
                <w:b w:val="false"/>
                <w:i w:val="false"/>
                <w:color w:val="000000"/>
                <w:sz w:val="22"/>
              </w:rPr>
              <w:t xml:space="preserve"> Jest &lt;&lt; E. </w:t>
            </w:r>
            <w:r>
              <w:rPr>
                <w:rFonts w:ascii="Times New Roman" w:hAnsi="Times New Roman"/>
                <w:b w:val="false"/>
                <w:i w:val="false"/>
                <w:color w:val="000000"/>
                <w:sz w:val="22"/>
              </w:rPr>
              <w:t>Jingwirth</w:t>
            </w:r>
            <w:r>
              <w:rPr>
                <w:rFonts w:ascii="Times New Roman" w:hAnsi="Times New Roman"/>
                <w:b w:val="false"/>
                <w:i w:val="false"/>
                <w:color w:val="000000"/>
                <w:sz w:val="22"/>
              </w:rPr>
              <w:t>&gt;&gt;, winno być E. J</w:t>
            </w:r>
            <w:r>
              <w:rPr>
                <w:rFonts w:ascii="Times New Roman" w:hAnsi="Times New Roman"/>
                <w:b w:val="false"/>
                <w:i w:val="false"/>
                <w:color w:val="000000"/>
                <w:sz w:val="22"/>
              </w:rPr>
              <w:t>u</w:t>
            </w:r>
            <w:r>
              <w:rPr>
                <w:rFonts w:ascii="Times New Roman" w:hAnsi="Times New Roman"/>
                <w:b w:val="false"/>
                <w:i w:val="false"/>
                <w:color w:val="000000"/>
                <w:sz w:val="22"/>
              </w:rPr>
              <w:t>ngwirth [</w:t>
            </w:r>
            <w:r>
              <w:rPr>
                <w:rFonts w:ascii="Times New Roman" w:hAnsi="Times New Roman"/>
                <w:b/>
                <w:i w:val="false"/>
                <w:color w:val="000000"/>
                <w:sz w:val="22"/>
              </w:rPr>
              <w:t>błąd literowy</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Jest &lt;&lt; I. </w:t>
            </w:r>
            <w:r>
              <w:rPr>
                <w:rFonts w:ascii="Times New Roman" w:hAnsi="Times New Roman"/>
                <w:b w:val="false"/>
                <w:i w:val="false"/>
                <w:color w:val="000000"/>
                <w:sz w:val="22"/>
              </w:rPr>
              <w:t>Holdhuber</w:t>
            </w:r>
            <w:r>
              <w:rPr>
                <w:rFonts w:ascii="Times New Roman" w:hAnsi="Times New Roman"/>
                <w:b w:val="false"/>
                <w:i w:val="false"/>
                <w:color w:val="000000"/>
                <w:sz w:val="22"/>
              </w:rPr>
              <w:t xml:space="preserve">-Czaj &gt;&gt;, winno być &lt;&lt;I. </w:t>
            </w:r>
            <w:r>
              <w:rPr>
                <w:rFonts w:ascii="Times New Roman" w:hAnsi="Times New Roman"/>
                <w:b w:val="false"/>
                <w:i w:val="false"/>
                <w:color w:val="000000"/>
                <w:sz w:val="22"/>
              </w:rPr>
              <w:t>G</w:t>
            </w:r>
            <w:r>
              <w:rPr>
                <w:rFonts w:ascii="Times New Roman" w:hAnsi="Times New Roman"/>
                <w:b w:val="false"/>
                <w:i w:val="false"/>
                <w:color w:val="000000"/>
                <w:sz w:val="22"/>
              </w:rPr>
              <w:t>oldhuber-Czaj&gt;&gt; [</w:t>
            </w:r>
            <w:r>
              <w:rPr>
                <w:rFonts w:ascii="Times New Roman" w:hAnsi="Times New Roman"/>
                <w:b/>
                <w:i w:val="false"/>
                <w:color w:val="000000"/>
                <w:sz w:val="22"/>
              </w:rPr>
              <w:t>błąd literowy</w:t>
            </w:r>
            <w:r>
              <w:rPr>
                <w:rFonts w:ascii="Times New Roman" w:hAnsi="Times New Roman"/>
                <w:b w:val="false"/>
                <w:i w:val="false"/>
                <w:color w:val="000000"/>
                <w:sz w:val="22"/>
              </w:rPr>
              <w:t xml:space="preserve">] </w:t>
            </w:r>
          </w:p>
          <w:p>
            <w:pPr>
              <w:spacing w:after="269"/>
              <w:ind w:left="15"/>
              <w:jc w:val="left"/>
            </w:pPr>
          </w:p>
          <w:p>
            <w:pPr>
              <w:spacing w:after="269"/>
              <w:ind w:left="15"/>
              <w:jc w:val="center"/>
            </w:pPr>
            <w:r>
              <w:rPr>
                <w:rFonts w:ascii="Times New Roman" w:hAnsi="Times New Roman"/>
                <w:b w:val="false"/>
                <w:i w:val="false"/>
                <w:color w:val="000000"/>
                <w:sz w:val="22"/>
              </w:rPr>
              <w:t xml:space="preserve"> TEATR ŻYDOWSKI W KRAKOWIE – hasło przedmiotowe [docelowo 2500 znaków w obrębie części </w:t>
            </w:r>
            <w:r>
              <w:rPr>
                <w:rFonts w:ascii="Times New Roman" w:hAnsi="Times New Roman"/>
                <w:b w:val="false"/>
                <w:i w:val="false"/>
                <w:color w:val="000000"/>
                <w:sz w:val="22"/>
              </w:rPr>
              <w:t>Życie społeczne</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O losach i charakterze t. żyd. w Kr. zadecydował wysoki stopień akulturacji miejscowych Żydów. Wyrażała się ona m.in. stałą obecnością na widowni pol. teatrów Żydów z różnych warstw społecznych. Sprawiało to, iż ludzie t. żyd. obawiali się Kr. jako miasta o trudnej, wymagającej publiczności. </w:t>
            </w:r>
          </w:p>
          <w:p>
            <w:pPr>
              <w:spacing w:after="269"/>
              <w:ind w:left="15"/>
              <w:jc w:val="left"/>
            </w:pPr>
            <w:r>
              <w:rPr>
                <w:rFonts w:ascii="Times New Roman" w:hAnsi="Times New Roman"/>
                <w:b w:val="false"/>
                <w:i w:val="false"/>
                <w:color w:val="000000"/>
                <w:sz w:val="22"/>
              </w:rPr>
              <w:t xml:space="preserve"> Od 2 poł. lat 80. XIX w. pierwsze koncesjonowane galic. trupy jidyszowe (np. K. Juwelira, zespół rodzinny Ch. B. Trejtlera) korzystały przeważnie z sal hotelowych, restauracyjnych lub kawiarnianych (na ok. 60 osób), dając występy o charakterze lud. Niewiele o nich wiedzieli pol. krakowianie, a także akulturowani Żydzi, np. radny miejski prof. UJ J. Rosenblatt, który w 1887 wypowiedział się przeciwko budowie prowizorycznego teatrzyku drewn. twierdząc, że „chociaż sam jest izraelitą, lecz nie wie, co ma znaczyć t. izraelicki czyli żydowski”. </w:t>
            </w:r>
          </w:p>
          <w:p>
            <w:pPr>
              <w:spacing w:after="269"/>
              <w:ind w:left="15"/>
              <w:jc w:val="left"/>
            </w:pPr>
            <w:r>
              <w:rPr>
                <w:rFonts w:ascii="Times New Roman" w:hAnsi="Times New Roman"/>
                <w:b w:val="false"/>
                <w:i w:val="false"/>
                <w:color w:val="000000"/>
                <w:sz w:val="22"/>
              </w:rPr>
              <w:t xml:space="preserve"> Po I wojnie świat. t. żyd. pozostał gałęzią zarobkowania wymagającą koncesji. Po inwalidzie wojennym Colmanie pozwolenie przyznano znanemu władzom b. tłumaczowi przysięgłemu i cenzorowi M. Jakobowi. Prowadził on placówkę nastawioną na zysk, schlebiającą niewybrednym gustom (1917–22). Kontestowała ją inteligencja żyd. (z racji żenująco niskiego poziomu), ale także ortodoksi (urażeni naruszaniem spoczynku sobotniego i świątecznego). Ponieważ miejscowe aspiracje wykraczały poza skromny t. etniczny, scenę lokalnej społeczności, po upadku „przedsięwzięcia” M. Jakoba postanowiono powołać do życia t. jidyszowy jako ważną instytucję nar. i unaradawiającą, stanowiącą cz. nowocz. świeckiej kultury jidysz. Utworzono organizację dla finansowego i organizacyjnego wspierania t. ® Tow. „Krak. T. Żyd.” (działalność 1927–39). Krak. T. Żyd. funkcjonował jako jeden z pierwszych społ. teatrów żyd. na ziemiach pol. Oprócz jego przedstawień kr. widzowie mogli oglądać gościnne występy zespołów i artystów z innych ośrodków w Polsce i za granicą oraz trup objazdowych. Prezentowane jidyszowej publiczności w Kr. sztuki niejednokrotnie poruszały ważne problemy społ.: dyskryminacji rasowej (</w:t>
            </w:r>
            <w:r>
              <w:rPr>
                <w:rFonts w:ascii="Times New Roman" w:hAnsi="Times New Roman"/>
                <w:b w:val="false"/>
                <w:i/>
                <w:color w:val="000000"/>
                <w:sz w:val="22"/>
              </w:rPr>
              <w:t>Missisipi</w:t>
            </w:r>
            <w:r>
              <w:rPr>
                <w:rFonts w:ascii="Times New Roman" w:hAnsi="Times New Roman"/>
                <w:b w:val="false"/>
                <w:i w:val="false"/>
                <w:color w:val="000000"/>
                <w:sz w:val="22"/>
              </w:rPr>
              <w:t xml:space="preserve"> L. Małacha, 1936; </w:t>
            </w:r>
            <w:r>
              <w:rPr>
                <w:rFonts w:ascii="Times New Roman" w:hAnsi="Times New Roman"/>
                <w:b w:val="false"/>
                <w:i/>
                <w:color w:val="000000"/>
                <w:sz w:val="22"/>
              </w:rPr>
              <w:t>Jakub i Ezaw</w:t>
            </w:r>
            <w:r>
              <w:rPr>
                <w:rFonts w:ascii="Times New Roman" w:hAnsi="Times New Roman"/>
                <w:b w:val="false"/>
                <w:i w:val="false"/>
                <w:color w:val="000000"/>
                <w:sz w:val="22"/>
              </w:rPr>
              <w:t xml:space="preserve"> S. Gronemanna, 1938), małżeństw mieszanych (</w:t>
            </w:r>
            <w:r>
              <w:rPr>
                <w:rFonts w:ascii="Times New Roman" w:hAnsi="Times New Roman"/>
                <w:b w:val="false"/>
                <w:i/>
                <w:color w:val="000000"/>
                <w:sz w:val="22"/>
              </w:rPr>
              <w:t>Czarne getto</w:t>
            </w:r>
            <w:r>
              <w:rPr>
                <w:rFonts w:ascii="Times New Roman" w:hAnsi="Times New Roman"/>
                <w:b w:val="false"/>
                <w:i w:val="false"/>
                <w:color w:val="000000"/>
                <w:sz w:val="22"/>
              </w:rPr>
              <w:t xml:space="preserve"> wg E. O’Neilla, 1931), relacji międzywyznaniowych (</w:t>
            </w:r>
            <w:r>
              <w:rPr>
                <w:rFonts w:ascii="Times New Roman" w:hAnsi="Times New Roman"/>
                <w:b w:val="false"/>
                <w:i/>
                <w:color w:val="000000"/>
                <w:sz w:val="22"/>
              </w:rPr>
              <w:t>Dukus</w:t>
            </w:r>
            <w:r>
              <w:rPr>
                <w:rFonts w:ascii="Times New Roman" w:hAnsi="Times New Roman"/>
                <w:b w:val="false"/>
                <w:i w:val="false"/>
                <w:color w:val="000000"/>
                <w:sz w:val="22"/>
              </w:rPr>
              <w:t xml:space="preserve"> A. Kacyzne, 1926), dyskryminacji kobiet </w:t>
            </w:r>
            <w:r>
              <w:rPr>
                <w:rFonts w:ascii="Times New Roman" w:hAnsi="Times New Roman"/>
                <w:b w:val="false"/>
                <w:i/>
                <w:color w:val="000000"/>
                <w:sz w:val="22"/>
              </w:rPr>
              <w:t>(My kobiety (Sprawa Moniki)</w:t>
            </w:r>
            <w:r>
              <w:rPr>
                <w:rFonts w:ascii="Times New Roman" w:hAnsi="Times New Roman"/>
                <w:b w:val="false"/>
                <w:i w:val="false"/>
                <w:color w:val="000000"/>
                <w:sz w:val="22"/>
              </w:rPr>
              <w:t xml:space="preserve"> M. Morozowicz-Szczepkowskiej, 1933), zakazu aborcji (</w:t>
            </w:r>
            <w:r>
              <w:rPr>
                <w:rFonts w:ascii="Times New Roman" w:hAnsi="Times New Roman"/>
                <w:b w:val="false"/>
                <w:i/>
                <w:color w:val="000000"/>
                <w:sz w:val="22"/>
              </w:rPr>
              <w:t>Cjankali</w:t>
            </w:r>
            <w:r>
              <w:rPr>
                <w:rFonts w:ascii="Times New Roman" w:hAnsi="Times New Roman"/>
                <w:b w:val="false"/>
                <w:i w:val="false"/>
                <w:color w:val="000000"/>
                <w:sz w:val="22"/>
              </w:rPr>
              <w:t xml:space="preserve"> F. Wolfa, 1932), niesprawiedliwości społ. (</w:t>
            </w:r>
            <w:r>
              <w:rPr>
                <w:rFonts w:ascii="Times New Roman" w:hAnsi="Times New Roman"/>
                <w:b w:val="false"/>
                <w:i/>
                <w:color w:val="000000"/>
                <w:sz w:val="22"/>
              </w:rPr>
              <w:t>Młyn</w:t>
            </w:r>
            <w:r>
              <w:rPr>
                <w:rFonts w:ascii="Times New Roman" w:hAnsi="Times New Roman"/>
                <w:b w:val="false"/>
                <w:i w:val="false"/>
                <w:color w:val="000000"/>
                <w:sz w:val="22"/>
              </w:rPr>
              <w:t xml:space="preserve"> D. Bergelsona, 1931; pt. </w:t>
            </w:r>
            <w:r>
              <w:rPr>
                <w:rFonts w:ascii="Times New Roman" w:hAnsi="Times New Roman"/>
                <w:b w:val="false"/>
                <w:i/>
                <w:color w:val="000000"/>
                <w:sz w:val="22"/>
              </w:rPr>
              <w:t>Głuchy</w:t>
            </w:r>
            <w:r>
              <w:rPr>
                <w:rFonts w:ascii="Times New Roman" w:hAnsi="Times New Roman"/>
                <w:b w:val="false"/>
                <w:i w:val="false"/>
                <w:color w:val="000000"/>
                <w:sz w:val="22"/>
              </w:rPr>
              <w:t>, 1934). Ponieważ Bund nie cieszył się w Kr. tak dużymi wpływami, jak w innych ośrodkach, zdarzało się, że cenzura tolerowała spektakle utworów zakazanych (</w:t>
            </w:r>
            <w:r>
              <w:rPr>
                <w:rFonts w:ascii="Times New Roman" w:hAnsi="Times New Roman"/>
                <w:b w:val="false"/>
                <w:i/>
                <w:color w:val="000000"/>
                <w:sz w:val="22"/>
              </w:rPr>
              <w:t>Missisipi</w:t>
            </w:r>
            <w:r>
              <w:rPr>
                <w:rFonts w:ascii="Times New Roman" w:hAnsi="Times New Roman"/>
                <w:b w:val="false"/>
                <w:i w:val="false"/>
                <w:color w:val="000000"/>
                <w:sz w:val="22"/>
              </w:rPr>
              <w:t xml:space="preserve">, 1936). Na Kazimierzu przedstawienia zwykle nie odbywały się w piątek (ze względu na szabat). Czasem przenoszono je wtedy np. do Bagateli. Kr. dał teatrowi jidysz dwie nieprzeciętne osobowości: R. Holcer (wybitną recytatorkę i aktorkę, twórczynię ciekawych kreacji męskich) oraz M. Gebirtiga (stolarza-politurnika, autora popularnych piosenek wykonywanych przez żyd. sceny miniatur). </w:t>
            </w:r>
          </w:p>
          <w:p>
            <w:pPr>
              <w:spacing w:after="269"/>
              <w:ind w:left="15"/>
              <w:jc w:val="left"/>
            </w:pPr>
            <w:r>
              <w:rPr>
                <w:rFonts w:ascii="Times New Roman" w:hAnsi="Times New Roman"/>
                <w:b w:val="false"/>
                <w:i w:val="false"/>
                <w:color w:val="000000"/>
                <w:sz w:val="22"/>
              </w:rPr>
              <w:t xml:space="preserve"> Ważną rolę odgrywały zespoły amatorskie (np. kółko Strzechy Robotniczej pod auspicjami Poalej-Syjon). Funkcję konsolidującą środowisko i edukacyjną pełniło studio teatr. prowadzone przez ® Tow. „Krak. T. Żyd.” w latach 30. Za rodzaj t. ulicznego uznać można organizowane przez syjonistów adlojady – karnawałowe pochody uliczne wozów symbol. z żywymi obrazami i inscenizacjami w ramach obchodów święta Purim (1934, 1935, 1938, 1939). </w:t>
            </w:r>
          </w:p>
          <w:p>
            <w:pPr>
              <w:spacing w:after="269"/>
              <w:ind w:left="15"/>
              <w:jc w:val="left"/>
            </w:pPr>
            <w:r>
              <w:rPr>
                <w:rFonts w:ascii="Times New Roman" w:hAnsi="Times New Roman"/>
                <w:b w:val="false"/>
                <w:i w:val="false"/>
                <w:color w:val="000000"/>
                <w:sz w:val="22"/>
              </w:rPr>
              <w:t xml:space="preserve"> Miłośnicy języka hebr. mogli uczestniczyć w występach amatorskich (np. Iwriah, 1920, 1921; hebr. kursy dram. Tarbutu, 1924, 1925). Nie tylko widzów żyd. ściągały nowocz. przedstawienia gościnne zaw. t. hebr. Habima (1926, 1930, 1938). </w:t>
            </w:r>
          </w:p>
          <w:p>
            <w:pPr>
              <w:spacing w:after="269"/>
              <w:ind w:left="15"/>
              <w:jc w:val="left"/>
            </w:pPr>
            <w:r>
              <w:rPr>
                <w:rFonts w:ascii="Times New Roman" w:hAnsi="Times New Roman"/>
                <w:b w:val="false"/>
                <w:i w:val="false"/>
                <w:color w:val="000000"/>
                <w:sz w:val="22"/>
              </w:rPr>
              <w:t xml:space="preserve"> Generalnie jednak krakowianie narodowości pol. rzadko, przy specjalnej okazji odwiedzali teatry żyd. Pierwsze jidyszowe przedstawienie </w:t>
            </w:r>
            <w:r>
              <w:rPr>
                <w:rFonts w:ascii="Times New Roman" w:hAnsi="Times New Roman"/>
                <w:b w:val="false"/>
                <w:i/>
                <w:color w:val="000000"/>
                <w:sz w:val="22"/>
              </w:rPr>
              <w:t>Dybuka</w:t>
            </w:r>
            <w:r>
              <w:rPr>
                <w:rFonts w:ascii="Times New Roman" w:hAnsi="Times New Roman"/>
                <w:b w:val="false"/>
                <w:i w:val="false"/>
                <w:color w:val="000000"/>
                <w:sz w:val="22"/>
              </w:rPr>
              <w:t xml:space="preserve"> w Kr. (1921) oglądali ponoć nawet katol. duchowni. Doczekało się ono omówienia na łamach „IKC”a. Podobnie jak inscenizacje dramatów S. Wyspiańskiego w 1927 r., które zyskały przychylne recenzje w prasie pol. gł. nurtu („Czas”, „IKC”, „Naprzód”, „Nowa Reforma”). W roku jubileuszu śmierci autora (1932) inscenizację </w:t>
            </w:r>
            <w:r>
              <w:rPr>
                <w:rFonts w:ascii="Times New Roman" w:hAnsi="Times New Roman"/>
                <w:b w:val="false"/>
                <w:i/>
                <w:color w:val="000000"/>
                <w:sz w:val="22"/>
              </w:rPr>
              <w:t>Sędziów i Daniela</w:t>
            </w:r>
            <w:r>
              <w:rPr>
                <w:rFonts w:ascii="Times New Roman" w:hAnsi="Times New Roman"/>
                <w:b w:val="false"/>
                <w:i w:val="false"/>
                <w:color w:val="000000"/>
                <w:sz w:val="22"/>
              </w:rPr>
              <w:t xml:space="preserve"> w jidysz uświetnili swoją obecnością nawet przedstawiciele władz (min. oświaty, wojewoda, prezydent m. i inni dostojnicy). </w:t>
            </w:r>
          </w:p>
          <w:p>
            <w:pPr>
              <w:spacing w:after="269"/>
              <w:ind w:left="15"/>
              <w:jc w:val="left"/>
            </w:pPr>
            <w:r>
              <w:rPr>
                <w:rFonts w:ascii="Times New Roman" w:hAnsi="Times New Roman"/>
                <w:b w:val="false"/>
                <w:i w:val="false"/>
                <w:color w:val="000000"/>
                <w:sz w:val="22"/>
              </w:rPr>
              <w:t xml:space="preserve"> Pomimo aspiracji i wysiłków części miejscowej inteligencji żyd., t. jidysz funkcjonował przeważnie na peryferiach krak. życia artyst., nie będąc w stanie skutecznie konkurować z odwiedzanymi przez Żydów teatrami pol. </w:t>
            </w:r>
          </w:p>
          <w:p>
            <w:pPr>
              <w:spacing w:after="269"/>
              <w:ind w:left="15"/>
              <w:jc w:val="left"/>
            </w:pPr>
            <w:r>
              <w:rPr>
                <w:rFonts w:ascii="Times New Roman" w:hAnsi="Times New Roman"/>
                <w:b w:val="false"/>
                <w:i w:val="false"/>
                <w:color w:val="000000"/>
                <w:sz w:val="22"/>
              </w:rPr>
              <w:t xml:space="preserve"> [jest 3817 znaków]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50"/>
        <w:gridCol w:w="904"/>
        <w:gridCol w:w="2513"/>
        <w:gridCol w:w="523"/>
        <w:gridCol w:w="1794"/>
        <w:gridCol w:w="5370"/>
      </w:tblGrid>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20</w:t>
            </w:r>
          </w:p>
        </w:tc>
        <w:tc>
          <w:tcPr>
            <w:tcW w:w="2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Terlecki Ryszard</w:t>
            </w:r>
          </w:p>
        </w:tc>
      </w:tr>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Terlecki</w:t>
            </w:r>
            <w:r>
              <w:rPr>
                <w:rFonts w:ascii="Times New Roman" w:hAnsi="Times New Roman"/>
                <w:b w:val="false"/>
                <w:i w:val="false"/>
                <w:color w:val="000000"/>
                <w:sz w:val="22"/>
              </w:rPr>
              <w:t xml:space="preserve"> RYSZARD, ur. 2 IX 1949 Kraków, polityk, historyk, nauczyciel akad.; 1976 ukończył studia w UJ, 1980 doktorat, 1992 habilitacja, 2002 profesura; od 1977 pracownik Instytutu Historii Nauki, Oświaty i Techniki PAN w Kr.; od 1980 Wydziału Filozoficznego Tow. Jezusowego w Kr. (później Wyższa Szkoła Filoz.-Pedag., obec. Akademia Ignatianum; 2003–07 prorektor tej uczelni); 2000–06 naczelnik Biura Eduk, Publicznej Oddziału IPN w Kr., 2006–XI 2007 dyrektor tego Oddziału; od 2003 zatrudniony w Państwowej Wyższej Szkole Wschodnioeurop. w Przemyślu; od lat 60. związany z ruchem hipisowskim (pseud. „Pies”) i opozycją, od 1977 współpracownik SKS i KOR, od 1980 w NSZZ „Solidarność”; prowadził wykłady we Wszechnicy Robotniczej (przy ZR Małopolska NZSS „S”), a od 1984 Chrześc. Uniw. Robot. w Mistrzejowicach; 1983–89 członek redakcji czasop. „Arka”; 1989 współzałożyc. czasop. „Świat”, 1990–93 współzałożyc. i z-ca redaktora nacz. „Czasu Krakowskiego”, 1995–98 przewodnicz. Rady Program. Radia Kr., 1996–98 red. nacz. rzeszowskiego dziennika „Nowiny”; należał do: Koalicji Republikańskiej (1991–92), Partii Chrześc. Demokratów (1992–97), Stronnictwa Konserw.-Lud. (1997–2000); PiS (od 2008); 1998–2002 i 2006–07 radny miasta Kr.; 2006 ubiegał się o funkcję prezyd. miasta Kr.(przegrywając w II turze); od 2007 poseł na Sejm z ramienia PiS, a od 2015 wicemarszałek sejmu oraz przewodnicz. klubu parlam. PiS; syn pisarza Olgerda T.; autor m.in. </w:t>
            </w:r>
            <w:r>
              <w:rPr>
                <w:rFonts w:ascii="Times New Roman" w:hAnsi="Times New Roman"/>
                <w:b w:val="false"/>
                <w:i/>
                <w:color w:val="000000"/>
                <w:sz w:val="22"/>
              </w:rPr>
              <w:t>Oświata dorosłych i popularyzacja nauki w Galicji w okresie autonomii</w:t>
            </w:r>
            <w:r>
              <w:rPr>
                <w:rFonts w:ascii="Times New Roman" w:hAnsi="Times New Roman"/>
                <w:b w:val="false"/>
                <w:i w:val="false"/>
                <w:color w:val="000000"/>
                <w:sz w:val="22"/>
              </w:rPr>
              <w:t xml:space="preserve"> (1990), </w:t>
            </w:r>
            <w:r>
              <w:rPr>
                <w:rFonts w:ascii="Times New Roman" w:hAnsi="Times New Roman"/>
                <w:b w:val="false"/>
                <w:i/>
                <w:color w:val="000000"/>
                <w:sz w:val="22"/>
              </w:rPr>
              <w:t>Miecz i tarcza komunizmu. Historia aparatu bezpieczeństwa w Polsce 1944–1990</w:t>
            </w:r>
            <w:r>
              <w:rPr>
                <w:rFonts w:ascii="Times New Roman" w:hAnsi="Times New Roman"/>
                <w:b w:val="false"/>
                <w:i w:val="false"/>
                <w:color w:val="000000"/>
                <w:sz w:val="22"/>
              </w:rPr>
              <w:t xml:space="preserve"> (2007).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57"/>
        <w:gridCol w:w="1001"/>
        <w:gridCol w:w="2783"/>
        <w:gridCol w:w="579"/>
        <w:gridCol w:w="1987"/>
        <w:gridCol w:w="4447"/>
      </w:tblGrid>
      <w:tr>
        <w:trPr>
          <w:trHeight w:val="45" w:hRule="atLeast"/>
        </w:trPr>
        <w:tc>
          <w:tcPr>
            <w:tcW w:w="3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83</w:t>
            </w:r>
          </w:p>
        </w:tc>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4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Thon Ozjasz</w:t>
            </w:r>
          </w:p>
        </w:tc>
      </w:tr>
      <w:tr>
        <w:trPr>
          <w:trHeight w:val="45" w:hRule="atLeast"/>
        </w:trPr>
        <w:tc>
          <w:tcPr>
            <w:tcW w:w="3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Michał Galas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center"/>
            </w:pPr>
            <w:r>
              <w:rPr>
                <w:rFonts w:ascii="Times New Roman" w:hAnsi="Times New Roman"/>
                <w:b w:val="false"/>
                <w:i w:val="false"/>
                <w:color w:val="000000"/>
                <w:sz w:val="22"/>
              </w:rPr>
              <w:t xml:space="preserve"> </w:t>
            </w:r>
            <w:r>
              <w:rPr>
                <w:rFonts w:ascii="Times New Roman" w:hAnsi="Times New Roman"/>
                <w:b/>
                <w:i w:val="false"/>
                <w:color w:val="000000"/>
                <w:sz w:val="22"/>
              </w:rPr>
              <w:t>Rabin dr Abraham Ozjasz Thon (1870-1936) – biogram dla EK</w:t>
            </w:r>
            <w:r>
              <w:rPr>
                <w:rFonts w:ascii="Times New Roman" w:hAnsi="Times New Roman"/>
                <w:b w:val="false"/>
                <w:i w:val="false"/>
                <w:color w:val="000000"/>
                <w:sz w:val="22"/>
              </w:rPr>
              <w:t xml:space="preserve"> </w:t>
            </w:r>
          </w:p>
          <w:p>
            <w:pPr>
              <w:spacing w:after="269"/>
              <w:ind w:left="15"/>
              <w:jc w:val="left"/>
            </w:pPr>
          </w:p>
          <w:p>
            <w:pPr>
              <w:spacing w:after="269"/>
              <w:ind w:left="15"/>
              <w:jc w:val="left"/>
            </w:pPr>
          </w:p>
          <w:p>
            <w:pPr>
              <w:spacing w:after="269"/>
              <w:ind w:left="15"/>
              <w:jc w:val="left"/>
            </w:pPr>
            <w:r>
              <w:rPr>
                <w:rFonts w:ascii="Times New Roman" w:hAnsi="Times New Roman"/>
                <w:b w:val="false"/>
                <w:i w:val="false"/>
                <w:color w:val="000000"/>
                <w:sz w:val="22"/>
              </w:rPr>
              <w:t xml:space="preserve"> Rabin Abraham Ozjasz Thon urodził się 13 lutego 1870 roku (12 adar 5631) we Lwowie, w tradycyjnej rodzinie żydowskiej, jego rodzice, Mojżesz i Klara. Thon uczęszczał do chederu, uczył się także pod okiem rabina Uriego Wolfa Salata, który udzielił mu smichy. W 1888 roku rozpoczął naukę w II Gimnazjum Państwowym we Lwowie. Tam też zetknął się ze zwolennikami lwowskich stowarzyszeń protosyjonistycznych „Mikra Kodesz” oraz „Syjon”. </w:t>
            </w:r>
          </w:p>
          <w:p>
            <w:pPr>
              <w:spacing w:after="269"/>
              <w:ind w:left="15"/>
              <w:jc w:val="left"/>
            </w:pPr>
            <w:r>
              <w:rPr>
                <w:rFonts w:ascii="Times New Roman" w:hAnsi="Times New Roman"/>
                <w:b w:val="false"/>
                <w:i w:val="false"/>
                <w:color w:val="000000"/>
                <w:sz w:val="22"/>
              </w:rPr>
              <w:t xml:space="preserve"> W 1891 roku wyjechał na studia do Berlina, gdzie studiował na Wydziale Filozoficznym tamtejszego uniwersytetu oraz nauki judaistyczne w Hochschule fuer die Wissenschaft des Judentums – uczelni związanej ze zwolennikami reformy judaizmu. W Berlinie związał się organizacją młodzieży syjonistycznej „Jung – Israel”, do której należeli m.in. Samuel Poznański i Micha J. Beryczewski. Studia w Berlinie zwieńczone zostały stopniem doktora filozofii za pracę poświęconą myśli Kanta: „Die Grundprinzipien der Kantischen Moralphilosophie in ihrer Entwickelung”. Pracę obronił publicznie 28 czerwca 1985 roku, a jego oponentami byli: D. Neumark, M. Ehrenpreis i S.A. Poznański. </w:t>
            </w:r>
          </w:p>
          <w:p>
            <w:pPr>
              <w:spacing w:after="269"/>
              <w:ind w:left="15"/>
              <w:jc w:val="left"/>
            </w:pPr>
            <w:r>
              <w:rPr>
                <w:rFonts w:ascii="Times New Roman" w:hAnsi="Times New Roman"/>
                <w:b w:val="false"/>
                <w:i w:val="false"/>
                <w:color w:val="000000"/>
                <w:sz w:val="22"/>
              </w:rPr>
              <w:t xml:space="preserve"> Thon przez pewien czas rozważał drogę kariery naukowej, w 1897 roku opublikował w „The American Journal of Sociology” artykuł: „The Present Status of Sociology in Germany”. Jednakże po namyśle Thon odrzucił sugestie swoich profesorów Georga Simmela, Fryderyka Paulsna i Adolfa Wagnera, by poświecił się pracy naukowej. </w:t>
            </w:r>
          </w:p>
          <w:p>
            <w:pPr>
              <w:spacing w:after="269"/>
              <w:ind w:left="15"/>
              <w:jc w:val="left"/>
            </w:pPr>
            <w:r>
              <w:rPr>
                <w:rFonts w:ascii="Times New Roman" w:hAnsi="Times New Roman"/>
                <w:b w:val="false"/>
                <w:i w:val="false"/>
                <w:color w:val="000000"/>
                <w:sz w:val="22"/>
              </w:rPr>
              <w:t xml:space="preserve"> Równocześnie ukończył Thon Hochschule für die Wissenschaft des Judentums uzyskując dyplom rabina, chociaż nie było się bez problemów, z powodu jego przynależności do organizacji syjonistycznych. W Berlinie nawiązał kontakt z Theodorem Herzlem, z którym wymieniał obfitą korespondencję oraz Ahad Ha-Ammem. Niektórzy biografowie Thona, sugerują, iż to on stał za pomysłem zwołania pierwszego Kongresu Syjonistycznego. Już w tym czasie stał się jednym z czołowych ideologów tworzącego się ruchu syjonistycznego, szczególnie po publikacji w 1896 roku artykułu „Zur geschichtsphilosophischen Begruendung des Zionismus”. </w:t>
            </w:r>
          </w:p>
          <w:p>
            <w:pPr>
              <w:spacing w:after="269"/>
              <w:ind w:left="15"/>
              <w:jc w:val="left"/>
            </w:pPr>
            <w:r>
              <w:rPr>
                <w:rFonts w:ascii="Times New Roman" w:hAnsi="Times New Roman"/>
                <w:b w:val="false"/>
                <w:i w:val="false"/>
                <w:color w:val="000000"/>
                <w:sz w:val="22"/>
              </w:rPr>
              <w:t xml:space="preserve"> Połączenie swoich poglądów ze służbą społeczności żydowskiej znalazł Thon w Krakowie. W 1897 roku Thon został zaakceptowany na stanowisko kaznodziei Synagogi Postępowej – Tempel w Krakowie, na początku pełnił także funkcję nauczyciela religii mojżeszowej w krakowskich gimnazjach. Funkcję rabina w tej społeczności pełnił od 1901 roku do śmierci </w:t>
            </w:r>
          </w:p>
          <w:p>
            <w:pPr>
              <w:spacing w:after="269"/>
              <w:ind w:left="15"/>
              <w:jc w:val="left"/>
            </w:pPr>
            <w:r>
              <w:rPr>
                <w:rFonts w:ascii="Times New Roman" w:hAnsi="Times New Roman"/>
                <w:b w:val="false"/>
                <w:i w:val="false"/>
                <w:color w:val="000000"/>
                <w:sz w:val="22"/>
              </w:rPr>
              <w:t xml:space="preserve"> W Krakowie Thon od razu stał się osobistością, szeroko wychodzącą poza profesję kaznodziei i rabina. Był on inicjatorem wielu pomysłów, które na trwale wpisały się w pejzaż żydowskiego Krakowa końca XIX i początku XX wieku. Do najważniejszych należy powołanie do życia biblioteki „Ezra”, wspierał także Gimnazjum Hebrajskie w Krakowie, był współzałożycielem „Nowego Dziennika”, pełnił również funkcję prezesa stowarzyszenia „Bnei – Brit” oraz aktywnie uczestniczył w Zrzeszeniu Literatów i Dziennikarzy Hebrajskich. </w:t>
            </w:r>
          </w:p>
          <w:p>
            <w:pPr>
              <w:spacing w:after="269"/>
              <w:ind w:left="15"/>
              <w:jc w:val="left"/>
            </w:pPr>
            <w:r>
              <w:rPr>
                <w:rFonts w:ascii="Times New Roman" w:hAnsi="Times New Roman"/>
                <w:b w:val="false"/>
                <w:i w:val="false"/>
                <w:color w:val="000000"/>
                <w:sz w:val="22"/>
              </w:rPr>
              <w:t xml:space="preserve"> W działalność publiczną o szerszym wymiarze zaangażował się Thon w 1907 roku, startując w wyborach do parlamentu austriackiego z okręgu w Kołomyi. Nie uzyskawszy wystarczającego poparcia, wycofał się z aktywnego życia politycznego do 1918 roku. W tymże roku został przywódcą powstałej w Krakowie Żydowskiej Rady Narodowej, a w 1919 roku aktywnie uczestniczył w Komitecie Delegacji Żydowskich na konferencji pokojowej w Paryżu. Jednym z ważnych postulatów, za którymi się gorąco opowiadał, było uznanie Żydów za mniejszość narodową i zagwarantowanie jej równych praw. W latach 1919 – 1935 zasiadał Thon w parlamencie II Rzeczypospolitej, gdzie pełnił także funkcje przewodniczącego Koła Żydowskiego. Dzięki jego zaangażowaniu doszło w 1925 roku do zawarcia tzw. ugody polsko-żydowskiej. </w:t>
            </w:r>
          </w:p>
          <w:p>
            <w:pPr>
              <w:spacing w:after="269"/>
              <w:ind w:left="15"/>
              <w:jc w:val="left"/>
            </w:pPr>
          </w:p>
          <w:p>
            <w:pPr>
              <w:spacing w:after="269"/>
              <w:ind w:left="15"/>
              <w:jc w:val="left"/>
            </w:pPr>
            <w:r>
              <w:rPr>
                <w:rFonts w:ascii="Times New Roman" w:hAnsi="Times New Roman"/>
                <w:b w:val="false"/>
                <w:i w:val="false"/>
                <w:color w:val="000000"/>
                <w:sz w:val="22"/>
              </w:rPr>
              <w:t xml:space="preserve"> Thon odegrał ważną rolę w tworzeniu żydowskiej uczelni na poziomie akademickim. Był jednym z inicjatorów powołania Towarzystwa Krzewienia Nauk Judaistycznych w Polsce, w Warszawie w 1925 roku, co zaowocowało powstaniem w 1928 roku Instytutu Nauk Judaistycznych, którego Thon został wykładowcą. </w:t>
            </w:r>
          </w:p>
          <w:p>
            <w:pPr>
              <w:spacing w:after="269"/>
              <w:ind w:left="15"/>
              <w:jc w:val="left"/>
            </w:pPr>
          </w:p>
          <w:p>
            <w:pPr>
              <w:spacing w:after="269"/>
              <w:ind w:left="15"/>
              <w:jc w:val="left"/>
            </w:pPr>
            <w:r>
              <w:rPr>
                <w:rFonts w:ascii="Times New Roman" w:hAnsi="Times New Roman"/>
                <w:b w:val="false"/>
                <w:i w:val="false"/>
                <w:color w:val="000000"/>
                <w:sz w:val="22"/>
              </w:rPr>
              <w:t xml:space="preserve"> Ideologią, której pozostał Thon wierny przez całe życie, której poświecił całe życie był syjonizm. Od 1919 roku przewodził Organizacji Syjonistycznej Zachodniej Małopolski i Śląska. Aktywnie uczestniczył w kongresach syjonistycznych, których był współpomysłodawcą. Thon pełnił wiele ważnych funkcji w licznych organizacjach, jak np. Keren Hajesod czy prezesa Tarbutu w latach 1921-1926. </w:t>
            </w:r>
          </w:p>
          <w:p>
            <w:pPr>
              <w:spacing w:after="269"/>
              <w:ind w:left="15"/>
              <w:jc w:val="left"/>
            </w:pPr>
            <w:r>
              <w:rPr>
                <w:rFonts w:ascii="Times New Roman" w:hAnsi="Times New Roman"/>
                <w:b w:val="false"/>
                <w:i w:val="false"/>
                <w:color w:val="000000"/>
                <w:sz w:val="22"/>
              </w:rPr>
              <w:t xml:space="preserve"> Thon był także aktywnym publicystą i literatem, publikował w prasie żydowskiej „Nowy Dziennik”, „Hajnt”, Ha-Olam” „Ha-Sziloach”, „He-Atid”, „Luach Achi'asef”, „Ha-Cefira”, „Ha-Jom i wielu innych. Drukiem ukazały się także zbiory jego esejów i kazań w języku hebrajskim i polskim. </w:t>
            </w:r>
          </w:p>
          <w:p>
            <w:pPr>
              <w:spacing w:after="269"/>
              <w:ind w:left="15"/>
              <w:jc w:val="left"/>
            </w:pPr>
            <w:r>
              <w:rPr>
                <w:rFonts w:ascii="Times New Roman" w:hAnsi="Times New Roman"/>
                <w:b w:val="false"/>
                <w:i w:val="false"/>
                <w:color w:val="000000"/>
                <w:sz w:val="22"/>
              </w:rPr>
              <w:t xml:space="preserve"> Zmarł 11 listopada 1936 roku (26 cheszwan 5697) w swoim mieszkaniu przy ul. Jasnej 5 (obecnie ul. Bogusławskiego) w Krakowie i został pochowany na cmentarzu żydowskim Krakowie przy ulicy Miodowej. Na budynku domu, w którym mieszkał znajduje się tablica pamiątkowa. </w:t>
            </w:r>
          </w:p>
          <w:p>
            <w:pPr>
              <w:spacing w:after="269"/>
              <w:ind w:left="15"/>
              <w:jc w:val="left"/>
            </w:pPr>
          </w:p>
          <w:p>
            <w:pPr>
              <w:spacing w:after="269"/>
              <w:ind w:left="15"/>
              <w:jc w:val="left"/>
            </w:pPr>
            <w:r>
              <w:rPr>
                <w:rFonts w:ascii="Times New Roman" w:hAnsi="Times New Roman"/>
                <w:b w:val="false"/>
                <w:i w:val="false"/>
                <w:color w:val="000000"/>
                <w:sz w:val="22"/>
              </w:rPr>
              <w:t xml:space="preserve"> Opracował Michał Galas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83"/>
        <w:gridCol w:w="1073"/>
        <w:gridCol w:w="2983"/>
        <w:gridCol w:w="621"/>
        <w:gridCol w:w="2130"/>
        <w:gridCol w:w="3764"/>
      </w:tblGrid>
      <w:tr>
        <w:trPr>
          <w:trHeight w:val="45" w:hRule="atLeast"/>
        </w:trPr>
        <w:tc>
          <w:tcPr>
            <w:tcW w:w="33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21</w:t>
            </w:r>
          </w:p>
        </w:tc>
        <w:tc>
          <w:tcPr>
            <w:tcW w:w="29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7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Thun Róża</w:t>
            </w:r>
          </w:p>
        </w:tc>
      </w:tr>
      <w:tr>
        <w:trPr>
          <w:trHeight w:val="45" w:hRule="atLeast"/>
        </w:trPr>
        <w:tc>
          <w:tcPr>
            <w:tcW w:w="33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Thun</w:t>
            </w:r>
            <w:r>
              <w:rPr>
                <w:rFonts w:ascii="Times New Roman" w:hAnsi="Times New Roman"/>
                <w:b w:val="false"/>
                <w:i w:val="false"/>
                <w:color w:val="000000"/>
                <w:sz w:val="22"/>
              </w:rPr>
              <w:t xml:space="preserve"> RÓŻA, własc. Róża Maria Barbara Gräfin von Thun und Hohenstein, ur. 13 IV 1954 Kraków; anglistka, działaczka społeczna, polityczka, europosłanka; 1979 ukończyła filologię angielską w UJ; związana z opozycją antykomunist.; od 1977 w SKS (1978–79 jego rzeczniczka); współpracowała z KOR, współorganizowała wykłady Uniwersytetu Latającego (TKN) w Kr., VI 1979 w czasie pielgrzymki Jana Pawła II prowadziła niezależne biuro prasowe; współautorka Listu do episkopatu Czech i Moraw w sprawie obrony prześladowanych członków Karty 77; 1981–89 przebywała w Niemczech, 1989–91 Neapolu, organizując m.in. pomoc humanitarną dla Polski i wsparcie dla działaczy „Solidarności” na Zachodzie; po powrocie do Polski 1992–2005 dyrektor generalna (później prezes) Polskiej Fundacji im. R.Schumana, wspierając m.in. powstawanie szkolnych klubów europ. i szkół im. Schumana, należała do Narodowej Rady Integracji Europejskiej przy Prezesie Rady Ministrów; 2003 incjatorka Inicjatywy Obywatelskiej „TAK w Referendum”; 2005–09 dyrektor Przedstawicielstwa Kom. Europ. w Polsce; 1991–2000 członkini Unii Dem. (później Unii Wolności), od VII 2009 PO; 1998–2000 radna Gminy Warszawa-Centrum; od 2009 posłanka do Parlam. Europ. z okręgu krak.–świętokrzyskiego, zasiada w klubie EPL–ED; w Parlam. przewodnicząca Grupy Roboczej ds. Jedolitego Rynku Cyfrowego, zaangaż. w zniesienie opłat roamingowych w UE; córka Jacka Woźniakowskiego; odzaczona Krzyżem Oficerskim Orderu Odrodzenia Polski (2003), Orderem Zasługi Rep. Włoskiej (2005) i Legią Honorową (2015).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31"/>
        <w:gridCol w:w="870"/>
        <w:gridCol w:w="1702"/>
        <w:gridCol w:w="354"/>
        <w:gridCol w:w="1215"/>
        <w:gridCol w:w="7882"/>
      </w:tblGrid>
      <w:tr>
        <w:trPr>
          <w:trHeight w:val="45" w:hRule="atLeast"/>
        </w:trPr>
        <w:tc>
          <w:tcPr>
            <w:tcW w:w="19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120</w:t>
            </w:r>
          </w:p>
        </w:tc>
        <w:tc>
          <w:tcPr>
            <w:tcW w:w="17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8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Towarzystwo Gimn. Sokol_Podgorze</w:t>
            </w:r>
          </w:p>
        </w:tc>
      </w:tr>
      <w:tr>
        <w:trPr>
          <w:trHeight w:val="45" w:hRule="atLeast"/>
        </w:trPr>
        <w:tc>
          <w:tcPr>
            <w:tcW w:w="19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Towarzystwo Gimnastyczne „Sokół” w Podgórzu,</w:t>
            </w:r>
            <w:r>
              <w:rPr>
                <w:rFonts w:ascii="Times New Roman" w:hAnsi="Times New Roman"/>
                <w:b w:val="false"/>
                <w:i w:val="false"/>
                <w:color w:val="000000"/>
                <w:sz w:val="22"/>
              </w:rPr>
              <w:t xml:space="preserve"> utworzono 1891/92 (10.1892 – powstanie komitetu założycielskiego, 7.01.1892 – ukonstytuowanie zarządu) inicjatywa W. ®Adamski, filia Towarzystwa Gimnastycznego „Sokół” we Lwowie; zarząd: W. Adamski – prezes, F. ®Maryewski – wiceprezes, dr Samuel Aronson,, dr Tadeusz Bednarski, J. ®Emilewicz, dr I. ® Feuereisen, Kazimierz Janusz, Roman Klein I. ®Kranz, J. ®Kryłowski, W. ®Liban, Franciszek Rehman, Teodor Rybak, Józef Stępień, Władysław Markwiczyński, E. ®Serkowski, Karol Górski, Gustaw Baruch, Gustaw Rosenzweig; 1892 ok. 130 członków (w tym m.in. B. ®Gustawicz); prowadziło gimnastykę dla dorosłych, dzieci oraz oddzielnie dla dziewcząt, nauczyciele gimnastyki: Kazimierz Homiński, Roman Sworzeniowski; 1893 rozpoczęcie (na działce 6,44 ar podarowanej przez miasto) a w końcu grudnia 1894 ukończenie budowy siedziby (ob. ul. Sokolska 17) wg. projektu J. Kryłowskiego; wyposażenie gimnastyczne sali użyczył dr H. ®Jordan; poza gimnastyką uprawiano kolarstwo, ścisła współpraca z TG „S” w Wieliczce; na czas wojny zawieszono działalność, wznowiono po; w 1923(?) połączenie z ® „Korona” KS, tworząc Sokoli Klub Sportowy „Korona”; 7.08.2002 rejestracja w Krajowym Rejestrze Sądowym – Polskie TG „Sokół” - Kraków Podgórze, siedziba ul. Marszałka J. Piłsudskiego 27, prezes Andrzej Żuraniewski; nie prowadzi działalności.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70"/>
        <w:gridCol w:w="662"/>
        <w:gridCol w:w="1296"/>
        <w:gridCol w:w="270"/>
        <w:gridCol w:w="925"/>
        <w:gridCol w:w="9331"/>
      </w:tblGrid>
      <w:tr>
        <w:trPr>
          <w:trHeight w:val="45" w:hRule="atLeast"/>
        </w:trPr>
        <w:tc>
          <w:tcPr>
            <w:tcW w:w="14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110</w:t>
            </w:r>
          </w:p>
        </w:tc>
        <w:tc>
          <w:tcPr>
            <w:tcW w:w="12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9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3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Towarzystwo Opieki nad Weteranami Powstań w Krakowie</w:t>
            </w:r>
          </w:p>
        </w:tc>
      </w:tr>
      <w:tr>
        <w:trPr>
          <w:trHeight w:val="45" w:hRule="atLeast"/>
        </w:trPr>
        <w:tc>
          <w:tcPr>
            <w:tcW w:w="14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TOWARZYSTWO OPIEKI NAD WETERANAMI 1831 R.</w:t>
            </w:r>
            <w:r>
              <w:rPr>
                <w:rFonts w:ascii="Times New Roman" w:hAnsi="Times New Roman"/>
                <w:b w:val="false"/>
                <w:i w:val="false"/>
                <w:color w:val="000000"/>
                <w:sz w:val="22"/>
              </w:rPr>
              <w:t xml:space="preserve"> zał. w 1881 przy okazji jubileuszu 50-lecia powst. listopadowego z inicjatywy Kaliksta Horocha przy udziale Pawła Popiela, Adolfa Tetmajera, Marcelego Jawornickiego i Józefa Majera; wszczęło działalność w 1882. Prezesami Tow. byli Kalikst Horoch (1882-83), Marceli Jawornicki (1883-95), Ksawery Konopka (1895-98) i Józef Męciński (1898-1906). Tow. prowadziło biuro przy ul. Gołębiej 5, miało też Komisję Wykonawczą we Lwowie oraz Delegacje i Delegatów terenowych poza Kr. Utrzymywało się ze składek czł., subwencji Sejmu Krajowego (od 1883), akcji charytatywnych, datków od osób prywatnych i inst. publ. W pierwszych latach skupiało przeszło pół tys. czł. Statutowym celem Tow. była opieka nad weteranami powst. listopadowego, którym udzielało zapomóg („żołdu”), szukało pracy, zapewniało żywność, pomoc medyczną i posługę duszpasterską, organizowało bale, rocznice powst. w kościele oo. Dominikanów oraz pogrzeby weteranów. W 1883 uzyskało od władz miasta grunt na cm. Rakowickim pod budowę grobowca, postawionego w 1884 wg projektu Edwarda Stehlika i powiększonego w 1888. Chowano w nim powst. listopadowych do 1905, a od 1901 także styczniowych. Tow. opiekowało się grobowcem, wystawiając wartę honorową w Zaduszki i organizując straż cm. W 1883 ufundowało płytę na Rynku Gł. poświęconą T. Kościuszce, w latach 1885-87 utworzyło komitet opieki nad 3 tys. wyrugowanych z Prus Polaków przybyłych do Kr. 1 III 1906 Tow. zaprzestało działalności, a jego biuro i zadania przejęło Tow. Wzajemnej Pomocy Uczestników Powst. Pol. z R. 1863/4 zał. w 1888 we Lwowie. Z majątku Tow. spłacono m.in. budynek przy ul. Biskupiej 18 kupiony na kredyt w 1901 przez Przytulisko Uczestników Powst. Styczniowego 1863-64 oraz wyznaczono środki na utrzymanie grobowca weteranów.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65"/>
        <w:gridCol w:w="1111"/>
        <w:gridCol w:w="2173"/>
        <w:gridCol w:w="452"/>
        <w:gridCol w:w="1552"/>
        <w:gridCol w:w="6201"/>
      </w:tblGrid>
      <w:tr>
        <w:trPr>
          <w:trHeight w:val="45" w:hRule="atLeast"/>
        </w:trPr>
        <w:tc>
          <w:tcPr>
            <w:tcW w:w="24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131</w:t>
            </w:r>
          </w:p>
        </w:tc>
        <w:tc>
          <w:tcPr>
            <w:tcW w:w="2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Turystyka w Krakowie</w:t>
            </w:r>
          </w:p>
        </w:tc>
      </w:tr>
      <w:tr>
        <w:trPr>
          <w:trHeight w:val="45" w:hRule="atLeast"/>
        </w:trPr>
        <w:tc>
          <w:tcPr>
            <w:tcW w:w="24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Paweł Różycki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Turystyka w Krakowie </w:t>
            </w:r>
          </w:p>
          <w:p>
            <w:pPr>
              <w:spacing w:after="269"/>
              <w:ind w:left="15"/>
              <w:jc w:val="left"/>
            </w:pPr>
            <w:r>
              <w:rPr>
                <w:rFonts w:ascii="Times New Roman" w:hAnsi="Times New Roman"/>
                <w:b w:val="false"/>
                <w:i w:val="false"/>
                <w:color w:val="000000"/>
                <w:sz w:val="22"/>
              </w:rPr>
              <w:t xml:space="preserve"> Rozwój turystyki w Krakowie następował równolegle z wprowadzaniem nowych sposobów przemieszczania się, będących efektem rewolucji przemysłowej epoki industrialnej. Podróże do Krakowa były odbiciem każdego kolejnego okresu, szczególnie w XIX w. W tym stuleciu w Polsce upowszechniło się słowo „turystyka”. Wcześniej można mówić o podróżach, peregrynacjach, pielgrzymkach i wędrowaniu. Pierwsze podróże do Krakowa wiązały się z poszukiwaniem dogodnych miejsc do osiedlenia się i życia. Następnie przybywano tu w celach handlowych, politycznych, religijnych. Z czasem podróżom przyświecały cele naukowe i edukacyjne. Inny charakter miały podróże rzemieślników w celu podjęcia pracy. Po raz pierwszy Kraków został wspomniany ok. 966 przez żydowskiego kupca Ibrahima Ibn Jakuba z Tortosy. Pisał o nim jako ważnym ośrodku kupieckim i zamożnym grodzie, do którego przybywano w celach głównie handlowych. Rozwój ośrodka jako miasta królewskiego powodował przyrost liczby podróżnych; także motywy podróży stawały się różnorodne i złożone. Na dwór królewski przybywali dyplomaci oraz wysłannicy papiescy i cesarscy. W XV w. nastąpiło szczególne ożywienie życia religijnego i rozpoczął się etap pielgrzymowania → Pielgrzymowanie w Krakowie. Korzeni współczesnej turystyki należy szukać w średniowiecznych pielgrzymkach. W XIX w. wraz z dynamicznym rozwojem sposobów podróżowania pojawiały się nowe rodzaje turystyki. W 1847 otwarto dworzec kolejowy i uruchomiono pierwsze połączenie do Mysłowic. Nowe tendencje w ruchu turystycznym realizowano także w Krakowie. Turystyka przestała być zjawiskiem jedynie elitarnym i stopniowo stawała się coraz bardziej popularna, masowa i zorganizowana. Miasto ze swoimi zabytkami i historią było dla wielu bogatych mieszczan i ziemiaństwa obowiązkowym punktem programu podczas podróży do uzdrowisk karpackich, a z czasem także do Zakopanego (Lewan, s. 21). Oprócz podróży o charakterze handlowym i politycznym, rysowała się też turystyka krajoznawcza, której celem było budzenie ducha narodowego w czasach zaborów, oraz turystyka kwalifikowana, często związana z różnymi formami sportu realizowanymi m.in. przez → Polskie Towarzystwo Gimnastyczne Sokół. W XIX w. w Krakowie dominowały te dwie formy. Turystykę krajoznawczą często łączono z pielgrzymowaniem. Pamiątki narodowe budzące ducha patriotyzmu związane były z dobrami duchowymi i kulturowymi. Koncentrowano się na zwiedzaniu Wawelu, Drogi Królewskiej i kościołów Starego Miasta. Za sprawą Stanisława Barabasza rozwijała się w Krakowie turystyka narciarska. W 1888 skonstruował on narty i, zanim przeniósł się do Zakopanego, biegał na nich po Błoniach i zjeżdżał z Sikornika (Lewan, s. 27). Na początku XX w. coraz więcej osób garnęło się do uprawiania turystyki, także ludzie niezamożni. W 1912 powstał w Krakowie Robotniczy Klub Turystyczny. Czas I wojny światowej zahamował ten proces. Po odzyskaniu niepodległości turystyka w Krakowie nabrała nowego znaczenia. Ruch turystyczny był niewielki. W wolnym kraju starano się wykorzystywać dobra kulturowe i przyrodnicze do tworzenia atrakcji turystycznych. Takie działania przyciągały coraz większą rzeszę turystów. W okresie zaborów przyjazdy o zabarwieniu religijno-patriotycznym miały na celu obudzenie lub podtrzymanie ducha narodowego. Przyjazdy krajoznawcze w dwudziestoleciu międzywojennym pozwalały zdobyć wiedzę o kraju, jego historii, dorobku i kulturze. Do Krakowa zaczęło przyjeżdżać coraz więcej młodzieży i wycieczek szkolnych. Po okresie niewoli miasto stawało się atrakcją dla mieszkańców całego kraju, a walory krajoznawcze stanowiły cel dominujący. W tym okresie rozwijał się transport i infrastruktura, przybywało połączeń komunikacyjnych. To czas intensywnej działalności biur promocyjnych i reklamowych, w których tworzono czytelne plakaty turystyczne zachęcające do odwiedzenia Krakowa. Okres II wojny światowej to mroczny czas dla turystyki. Z okresu okupacji miasto wyszło bez poważnych strat materialnych w porównaniu do innych regionów i miast Polski. Potencjał turystyczny Krakowa po wojnie, w zmienionej sytuacji politycznej, społecznej i gospodarczej, był bardzo okrojony; wiele obiektów skradziono lub zniszczono. Funkcjonowała baza noclegowa. W okresie PRL wykorzystywano turystykę do krzewienia wiedzy o kraju (element edukacyjny), ale także do ideologizowania społeczeństwa. Organizatorzy wycieczek akcentowali przewodnią rolę partii i przybliżali historię przywódców tworzących system komunistyczny; w Krakowie eksponowano Muzeum Lenina (1954-1989) przy ul. Topolowej 5 oraz Dom Lenina przy ul. Królowej Jadwigi 41. Dominowała turystyka krajowa. Z całej Polski przybywały wycieczki organizowane przez zakłady pracy, a także szkoły. Podstawą programową było krajoznawstwo. Z racji sposobu finansowania była to turystyka socjalna. Realizowano także turystykę indywidualną, której rozkwit przypada na lata 70. XX w. W latach PRL w Krakowie dominuje turystyka krajoznawcza, oparta na poznawaniu dziedzictwa i dorobku kulturowego. Często miała ona charakter edukacyjny. Wraz z wybudowaniem Nowej Huty rozpoczął się czas dynamicznych podróży służbowych do Krakowa (turystyka biznesowa). Delegacje pracownicze były dla osób zainteresowanych okazją do zwiedzania miasta. Odbywały się też podróże naukowe – pracowników wyższych uczelni i studentów. Rozwój uczelni sprawił, że do miasta przybywało więcej młodzieży. Kształcenie wiązało się z migracjami studentów, którzy mimo że nie byli typowymi turystami, to wpisywali się w krajobraz miasta jako osoby poznające jego atrakcje. Prężnie rozwijał się w tym czasie sport; można mówić o istnieniu w Krakowie turystyki sportowej, a nawet fanoturystyki. Była to jedna z ważniejszych rozrywek; polscy sportowcy odnosili spektakularne sukcesy na arenach Europy i świata. Kraków zawsze stanowił ważny ośrodek religijny, dlatego – mimo niesprzyjającej polityki władz – ważne miejsce zajmowała turystyka pielgrzymkowa. Kult wielu świętych przyciągał pielgrzymów. Po wyborze Karola Wojtyły na papieża pielgrzymi przybywali na spotkania z Ojcem Świętym na krakowskich Błoniach. Były to największe jednorazowe spotkania pielgrzymów z głową Kościoła katolickiego na terenie miasta. W latach 90. XX w. dynamicznie rozwijała się turystyka religijna i pielgrzymkowa. Beatyfikacja (1993), a następnie kanonizacja (2000) św. s. Faustyny Kowalskiej oraz rozszerzanie się kultu Bożego Miłosierdzia na całym świecie sprawiły, że do krakowskich Łagiewnik zaczęli przybywać pątnicy ze wszystkich kontynentów. Wzrostowi zainteresowania orędziem o Bożym Miłosierdziu sprzyjały wizyty Jana Pawła II w sanktuarium łagiewnickim i konsekracja nowej bazyliki (2002). W Krakowie realizowano też różne formy turystyki kulturowej. Do 1989 obserwowano istnienie turystyki przemysłowej, często z elementami edukacyjnymi i propagandowymi. Po transformacji gospodarczej nastąpiła zmiana w sposobie zagospodarowania czasu wolnego turystów; pojawiły się nowe pomysły na pokazywanie walorów turystycznych. To czas narodzin turystyki poprzemysłowej. Tworzono nowe szlaki turystyczne, których tematyka wiązała się z dawnym przemysłem (szlaki postindustrialne eksponujące dawne zabytki i obiekty przemysłowe o wartości historycznej). Kraków posiada też walory uzdrowiskowe (→ Swoszowice). To niewielki segment turystów. Transformacja gospodarcza (1989) zmieniła obraz turystyki w Krakowie. Otwarto się na turystykę międzynarodową. Zniesienie wiz i innych ograniczeń dla turystów zagranicznych spowodowało wzrost zainteresowania miastem i nową destynacją turystyczną. W pierwszym okresie lat 90. XX w., w związku ze zmianami gospodarczymi i ekonomicznymi, wyraźnie zaznacza się turystyka handlowa (zjawisko to dotyczyło całej Polski, a szczególnie dużych ośrodków miejskich). Zainteresowaniem odwiedzających cieszyły się głównie bazary. Pojawienie się na ekranach filmu → Lista </w:t>
            </w:r>
            <w:r>
              <w:rPr>
                <w:rFonts w:ascii="Times New Roman" w:hAnsi="Times New Roman"/>
                <w:b w:val="false"/>
                <w:i/>
                <w:color w:val="000000"/>
                <w:sz w:val="22"/>
              </w:rPr>
              <w:t xml:space="preserve">Schindlera </w:t>
            </w:r>
            <w:r>
              <w:rPr>
                <w:rFonts w:ascii="Times New Roman" w:hAnsi="Times New Roman"/>
                <w:b w:val="false"/>
                <w:i w:val="false"/>
                <w:color w:val="000000"/>
                <w:sz w:val="22"/>
              </w:rPr>
              <w:t>(1993), nagrodzonego wieloma Oscarami, którego akcja rozgrywa się w Krakowie w czasach okupacji, i rozgłos, jaki towarzyszył filmowi, przyczynił się do promocji żydowskiej dzielnicy Kazimierz. Od tej pory ta zaniedbana przez lata część Krakowa zaczęła przeżywać rozkwit i być miejscem coraz częściej odwiedzanym przez turystów. Rozwinęła się tu szeroko turystyka rozrywkowa i kulinarna. Z oferty tej korzystają mieszkańcy i goście, zarówno krajowi jak i zagraniczni. Film zapoczątkował rozwój turystyki etnicznej na znacznie większą skalę niż wcześniej. Do Krakowa zaczęli przyjeżdżać turyści z Izraela, a także osoby z całego świata posiadające żydowskie korzenie, również bardziej ortodoksyjni chasydzi. Kazimierzem zainteresowali się też turyści nie będący Żydami (turystyka kulturowa). Dzięki tym przyjazdom zmienił on oblicze, stając się – obok zabytkowego centrum – dzielnicą kultury, rozrywki i zabawy. Ostatnia dekada XX w. to dynamiczny rozwój wielu rodzajów turystyki, także nowych, opartych na dotychczasowym dziedzictwie, ale wcześniej nie realizowanych, szczególnie związanych z kulturą. Obserwuje się rozwój turystyki filmowej oraz festiwalowej. Kraków jest miejscem plenerów dla realizacji wielu filmów, w tym zagranicznych. Dla miłośników to ważny element kultury, budzący zainteresowanie i stwarzający zachętę do przyjazdu. Organizacja festiwali o różnym charakterze przyciąga rzesze turystów, jest doskonałym uzupełnieniem podstawowej oferty turystycznej i turystyki kulturowej w tradycyjnym rozumieniu, opartej na zwiedzaniu. Z czasem tworzono nowe szlaki: szlak zabytków żydowskich dawnego Kazimierza, → Krakowski Szlak Świętych, → Szlak Papieski, Trasa Uniwersytecka, Szlak Twierdzy Kraków, Historyczna Trasa Podgórska, Trasa Nowohucka, Szlak Kopców. Pojawiające się nowe propozycje nawiązują tematycznie do sztuki współczesnej, np. Szlak Murali Krakowa. Nowym elementem poznawania miasta jest geoturystyka, oparta na walorach geologicznych i znakomicie połączona z walorami architektonicznymi i kulturowymi. Style architektoniczne w połączeniu z materiałem wykorzystywanym do budowy stanowią doskonały przykład na tematyczne wycieczki geoturystyczne: gry miejskie, questy, rekonstrukcje historyczne. Miasto ma bogatą ofertę rozrywkową, oparta nie tylko na zajęciach sportowych, ale również najmodniejszych zabawach rekreacyjnych i kulturowych. Warto tu wymienić dni dziedzictwa, noce muzeów, liczne festiwale. Sztandarowymi imprezami typowymi dla miasta są konkursy szopek krakowskich, pochody Lajkonika, parady smoków, wianki nad Wisłą, a także tradycyjne obchody świąt religijnych, takich jak procesja na Skałkę w dniu św. Stanisława i na Boże Ciało. Koniec XX w. to okres dynamicznego rozwoju turystyki biznesowej. System MICE (</w:t>
            </w:r>
            <w:r>
              <w:rPr>
                <w:rFonts w:ascii="Times New Roman" w:hAnsi="Times New Roman"/>
                <w:b w:val="false"/>
                <w:i/>
                <w:color w:val="000000"/>
                <w:sz w:val="22"/>
              </w:rPr>
              <w:t>meeting, incentive, conference, exhibition</w:t>
            </w:r>
            <w:r>
              <w:rPr>
                <w:rFonts w:ascii="Times New Roman" w:hAnsi="Times New Roman"/>
                <w:b w:val="false"/>
                <w:i w:val="false"/>
                <w:color w:val="000000"/>
                <w:sz w:val="22"/>
              </w:rPr>
              <w:t xml:space="preserve">), sprowadzający się do spotkań biznesowych, imprez motywacyjnych, kongresów, konferencji, a także wystaw i imprez targowych, ma zupełnie nową jakość i jest jednym z najważniejszych zjawisk na turystycznej mapie Krakowa. Powstało wiele hoteli z salami konferencyjnymi i seminaryjnymi. Są one dostosowane do różnych potrzeb i wielkości spotkań. Korzystają z nich turyści i mieszkańcy Krakowa, przedstawiciele różnych branż. W kompleksach konferencyjno-kongresowych oraz halach wystawienniczych organizowane są imprezy handlowe i targi różnotematyczne. Dwie pierwsze dekady XXI w. to czas niezwykle dynamicznego rozwoju tej branży. Przybywały nowe inwestycje, które przyciągały ten segment turystów biznesowych z całego świata. Kraków stał się jednym z najważniejszych ośrodków kongresowych i konferencyjnych w Polsce i Europie Środkowo-Wschodniej. Sprzyja temu oferta kulturowa i historyczna, która uzupełnia segment usług MICE. Kraków to miasto, w którym realizowana jest także turystyka kulinarna. Należy ona do najmłodszych, ale szczególnie promowanych form. Oferta miasta w zakresie gastronomii, jej dostępność i jakość wyróżnia miasto i jest ceniona przez turystów. Organizowane festiwale kulinarne są ważnym elementem promocji. Tradycyjne krakowskie obwarzanki to dla turystów smaczna, nietypowa atrakcja. Kraków jest jednym z ważnych ogniw oferty kulinarnej Małopolski. W całym regionie znajdują się liczne szlaki kulinarne i charakterystyczne dla miejscowości oraz regionów turystyczne produkty kulinarne. Atrakcyjność turystyczna Krakowa jest bezsporna. Miasto należy do czołówki światowych destynacji turystycznych. Bogata oferta i szeroki wachlarz propozycji ściąga turystów z kraju i zagranicy. Pojawiające się nowe rodzaje turystyki odzwierciedlają zmiany zainteresowania odwiedzanymi obiektami i motywy przyjazdu. Do II wojny światowej, a także w czasach PRL notowano wzrost ruchu turystycznego; turyści koncentrowali się na zabytkach świadczących o historii Polski. Od zmian ustrojowych w 1989 oferta znacznie się rozszerzyła. Turyści potrzebują wciąż nowych doznań, szczególnie ci, którzy przybywają do Krakowa po raz kolejny. W pierwszych dekadach XXI w. wzrosło zainteresowanie turystyką rozrywkową. Nastawienie na zabawę spowodowało pojawienie się dysfunkcji turystyki. Wraz z jej rozwojem zaczęto obserwować zjawisko gentryfikacji – wyludnienie się najbardziej atrakcyjnej, zabytkowej części centrum miasta. Turystyfikacja zaburza harmonię pomiędzy środowiskiem lokalnym, liczbą mieszkańców, którzy nadają ton życiu i funkcjonowaniu miasta, a napływającymi turystami. Powoduje, że turyści spotykają się głównie z turystami, a nie z mieszkańcami. Formy uprawianej turystyki ewoluowały w każdej epoce, zmieniając się co dekadę. Wpływało to na wartość odwiedzanych i oglądanych atrakcji turystycznych w mieście. Na przełomie XX i XXI w. turysta kulturowy, krajoznawca zmienił się w turystę rozrywkowego. Taki obraz widoczny jest w ścisłym centrum Krakowa. Akcenty i proporcje zostały zmienione. Dla wielu turystów zagranicznych Kraków jest jednym z głównych celów przyjazdu do Małopolski. Odwiedzają oni niemal obowiązkowo Kopalnię Soli w Wieliczce oraz były niemiecki nazistowski obóz koncentracyjny i zagłady Auschwitz-Birkenau. Kraków stał się bazą wypadową do ważnych atrakcji turystycznych wpisanych na listę UNESCO i innych w Małopolsce. Kraków – pierwsze miasto w Polsce wpisane na prestiżową listę Światowego Dziedzictwa Kultury i Przyrody UNESCO (1978), będącą dla turystów z całego świata wyznacznikiem atrakcyjności, a tym samym promocji – od pierwszych dekad XXI w. budował właściwą infrastrukturę. Ogromny ruch turystyczny przyniósł rozwój bazy noclegowej, gastronomicznej, transportowej i informacyjnej. W miejscach wyludniającego się zabytkowego centrum powstają prywatne apartamenty na wynajem krótkoterminowy. Na przełomie XX i XXI w. baza noclegowa rozwinęła się pod względem liczby miejsc noclegowych, ale również jakości oferowanych usług. Różnorodność i dostępność oferty gastronomicznej wyróżnia Kraków na turystycznej mapie świata. Ewolucji uległa dostępność transportowa miasta. Rozbudowano port lotniczy w Balicach, rozwija się transport kolejowy. W mieście sprzymierzeńcem turystów jest komunikacja tramwajowa i autobusowa. Mogą oni docierać do najważniejszych atrakcji Krakowa meleksami, co ułatwia zwiedzanie odleglejszych miejsc. Rozbudowano sieć informacji turystycznej i punktów sprzedaży imprez turystycznych po Krakowie i w Małopolsce. Ruch turystyczny w mieście nieustająco wzrasta. W 2019 przyjechało do Krakowa 14,05 mln odwiedzających: 10,75 mln krajowych i 3,3 zagranicznych. Turystów (osób korzystających przynajmniej z jednego noclegu w Krakowie) było 10,15 mln: turystów krajowych 7,1 mln, zagranicznych 3,05 mln. Co roku liczba ta systematycznie wzrasta o kilka procent. Taka tendencja jest korzystna dla budżetu, ale powoduje utrudnienia dla mieszkańców i swego rodzaju dysfunkcje. Interesując przedstawia się struktura procentowa przyjazdów (2019). Najwięcej turystów zagranicznych przybywa z Niemiec (14,2%), Wielkiej Brytanii (13,9%), Włoch (11,5%), Francji (11,2%), Hiszpanii (10,4%), Ukrainy (5,4%) (K. Borkowski, 2019). Turyści, głównie brytyjscy, oprócz tradycyjnego zwiedzania, wybierają rozrywkowy sposób spędzania czasu wolnego. Atrakcje rozrywkowe, dostępne także w porze nocnej, przyciągają ten segment turystów. To zjawisko typowe dla drugiej dekady XXI w. Spośród turystów krajowych najwięcej osób przyjeżdża z województw: małopolskiego, śląskiego, mazowieckiego, wielkopolskiego i podkarpackiego. To główne obszary emisyjne turystów przybywających do stolicy Małopolski (2019). Wysoko lokuje się województwo łódzkie, turyści chętnie przyjeżdżają z odleglejszych miejsc, np. z województwa pomorskiego. (K. Borkowski, 2019). Według badań z 2019 turyści przyjeżdżają do Krakowa głównie w celu poznawczym i zwiedzania zabytków (30,5%; 37,2% zagranicznych, 23,3% krajowych), rekreacyjnym (wypoczynek), w którym mieści się szereg motywów (18,6%; 20,4% zagranicznych, 16,9% krajowych), rozrywkowym (8,8%; 10% zagraniczni, 7,6% krajowi), odwiedzenia krewnych (6,8%), tranzyt (6,7%), biznesowych (6,1%). Inne liczne cele: religijne, konferencyjne, edukacyjne, handlowe i pozostałe ((poniżej 6%). (K. Borkowski, 2019). Zachowania turystów i czas przeznaczony przez nich na poszczególne działania podczas pobytu w Krakowie mają różną długość i różnie rozłożone akcenty. Turystyka łączy w sobie wiele rodzajów. Motywy przyjazdu bywają podstawowe, wiodące, jednak w trakcie pobytu, szczególnie podczas indywidualnych podróży, zmieniają się zainteresowania. Turyści dopiero poznają atrakcje i miasto, korzystają z informacji na miejscu i wybierają oferty, które ich szczególnie zainteresują. Często zdarza się, że podczas pobytu realizowane są różne cele, chociaż jeden jest przewodni i najważniejszy. Obecność, szczególnie indywidualnych turystów, powoduje ewoluowanie motywów ich podróży w różnych kierunkach. Turystyka temu sprzyja. Kraków jako ośrodek historii, polskości, kultury, architektury i sztuki sprawia, że dla turystów ważne są miejsca, które pozwalają poznać dawną stolicę Polski. Najczęściej odwiedzane jest wzgórze wawelskie z zamkiem, katedrą i muzeami, Rynek Główny, Stare Miasto i dzielnica Kazimierz. W obrębie Starego Miasta znajduje się tak wiele atrakcji turystycznych, iż dla każdego turysty zainteresowanego zwiedzaniem znajduje się coś interesującego. Promocja miasta związana jest głównie z historycznym centrum i Rynkiem Głównym. Tam koncentruje się ruch turystyczny. Każdy turysta chce tu być. Dopiero kolejne przyjazdy powodują, że turyści wybierają inne atrakcje, poznają miasto z jego dzielnicami, np. Nową Hutę, która pokazuje charakter i architekturę wielkomiejską lat PRL. Kraków znany jest w środowiskach emisyjnych całego świata. Docierają tu turyści reprezentujący niemal wszystkie kraje. </w:t>
            </w:r>
          </w:p>
          <w:p>
            <w:pPr>
              <w:spacing w:after="269"/>
              <w:ind w:left="15"/>
              <w:jc w:val="left"/>
            </w:pP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03"/>
        <w:gridCol w:w="889"/>
        <w:gridCol w:w="2471"/>
        <w:gridCol w:w="514"/>
        <w:gridCol w:w="1764"/>
        <w:gridCol w:w="5513"/>
      </w:tblGrid>
      <w:tr>
        <w:trPr>
          <w:trHeight w:val="45" w:hRule="atLeast"/>
        </w:trPr>
        <w:tc>
          <w:tcPr>
            <w:tcW w:w="28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52</w:t>
            </w:r>
          </w:p>
        </w:tc>
        <w:tc>
          <w:tcPr>
            <w:tcW w:w="24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Usługi dla biznesu</w:t>
            </w:r>
          </w:p>
        </w:tc>
      </w:tr>
      <w:tr>
        <w:trPr>
          <w:trHeight w:val="45" w:hRule="atLeast"/>
        </w:trPr>
        <w:tc>
          <w:tcPr>
            <w:tcW w:w="28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Usługi biznesowe.</w:t>
            </w:r>
            <w:r>
              <w:rPr>
                <w:rFonts w:ascii="Times New Roman" w:hAnsi="Times New Roman"/>
                <w:b w:val="false"/>
                <w:i w:val="false"/>
                <w:color w:val="000000"/>
                <w:sz w:val="22"/>
              </w:rPr>
              <w:t xml:space="preserve"> Kr. należy do największych (obok Warszawy i Wrocławia) ośrodków nowoczesnych u.b. (tzw. usług outsourcingowych) w Polsce. Outsourcing jest spotykany najczęściej w takich dziedzinach jak: księgowość, szkolenia, zaopatrzenie, administracja kadrowa czy IT. Do nowoczesnych u.b. zalicza się outsourcing procesów biznesowych (BPO) — np. zlecenie obsługi kadr i płac zewnętrznemu podmiotowi; usługi świadczone przez tzw. centra usług wspólnych (SSC) — wyodrębnione organizacyjnie jednostki, które świadczą usługi na rzecz innych powiązanych kapitałowo podmiotów, najczęściej są to usługi o charakterze wspierającym, np. księgowe, obsługa zamówień i zakupów; centra badawczo-rozwojowe (R&amp;D) oraz centra IT zajmujące się obsługą informatyczną firmy prowadzącej działalność gosp. Centra nowoczesnych u.b. zaczęły powstawać w Kr. od 2 poł. l. 90. XX w. Centrum Outsourcingu Capgemini — światowego lidera w dziedzinie doradztwa, usług technologicznych i transformacji cyfrowej, było jednym z pierwszych, które ulokowano w Kr. (1996). Również od tego samego roku działa Centrum Finansowo-Księgowe IBM BTO — jedna z wiodących międzynar. firm, świadczących profesjonalne usługi w zakresie wspierania procesów biznesowych. W 1997 otwarte zostało Centrum Badawcze ABB — jednostka zajmująca się opracowywaniem i rozwijaniem najnowszych technologii dla przemysłu energetycznego i automatyki na potrzeby Grupy ABB. W branży IT ważna była inwestycja w centrum rozwoju oprogramowania, dokonana 1997 przez amer. Motorolę. W l. 1999–2000 zaczęły powstawać w Kr. kolejne centra firm zagr., głównie amer. (Sabre, Apriso). Towarzyszył temu rozwój niektórych krajowych producentów oprogramowania, m.in. → Comarchu. Pol. firmy stanowiły istotny zasób kadrowy dla inwestujących w Kr. zagr. centrów oprogramowania. W l. 2003–08 nastąpił dynamiczny wzrost sektora, gdyż powstało wtedy w Kr. 26 centrów nowoczesnych u.b., należących m.in. do firm: Lufthansa, International Paper, Shell, Electrolux, HSBC, UBS, Hitachi. W 2009 powstało Europejskie Centrum Usług Philip Morris, świadczące usługi finansowe, informatyczne oraz dotyczące zasobów ludzkich dla spółek zależnych koncernu PMI w Europie, na Bliskim Wschodzie oraz w Afryce. Niektóre centra uruchamiano przy istniejących już obiektach inwestora zagranicznego (m.in. Fortis Bank, Motorola Solutions), jednak większość zagr. inwestycji powstało jako nowe przedsięwzięcia. W 2016 działalności te skupiały w stolicy Małopolski 50,3 tys. pracujących, co stanowiło niemal ¼ ogółu zatrudnionych w centrach nowoczesnych u.b. w Polsce. Kr. jest miastem coraz bardziej widocznym na mapie globalnych centrów biznesu. Wysoką pozycję Kr. w sektorze outsourcingu potwierdzają także coroczne zestawienia „Tholons Top 100 Outsourcing Destinations” (ob. „Tholons Services Globalization Index — 100 Super Cities”). W tym rankingu 2018 stolica Małopolski zajęła 6 miejsce wśród najatrakcyjniejszych miast na świecie dla tego typu inwestycji. Nowoczesne u.b. mają w Kr. największe znaczenie dla lokalnego rynku pracy. W centrach u.b. następował wzrost zatrudnienia. Wielonarodowość zatrudnionych jest jedną z charakterystycznych cech sektora nowoczesnych u.b.; najliczniej reprezentowani są Ukraińcy, następnie Włosi i Hiszpanie. W 2018 Kr. przyciągnął kolejne inwestycje z branży BPO i SSC. Na koniec 2018 w branży nowoczesnych u.b. BPO, SSC/Global Business Services (GBS), IT, R&amp;D działało tu ponad 300 firm; kilkadziesiąt zatrudniało od 100 do 500 osób, zaś w 34 pracowało powyżej 500 osób. Wśród tych największych są m.in.: Alexander Mann Solutions, Capita, Euroclear, HEINEKEN, IBM BTO, Lufthansa, Shell, Jacobs, ABB, Akamai, Aon, Aptiv, Arvato, Brown Brothers Harriman, Capgemini, Cisco, Electrolux, HSBC, International Paper, Motorola Solutions, Philip Morris International, State Street, UBS, Comarch, EPAM Systems, Ericsson, HCL, Luxoft, Nokia, Siemens, Sabre. W 2019 wśród pracujących w sektorze nowoczesnych u.b. w Kr. dominowali zatrudnieni w centrach SSC/GBS (45%), następnie IT (19%), BPO (18%), R&amp;D (17%). Stolica Małopolski jest (2019) zdecydowanym liderem pod względem udziału w ogólnym zatrudnieniu w centrach usług w Polsce (22,8%), na kolejnych pozycjach są Warszawa (18,3%) i Wrocław (15,5%). Kr. przyciąga z jednej strony młodą, wyedukowaną kadrę, a z drugiej strony partnerów biznesowych z całego świata. Stolica Małopolski spełnia wszystkie wymogi inwestorów; zaliczono do nich m.in.: dostępność wykwalifikowanych kadr, rozwiniętą infrastrukturę oraz silną bazę akademicką, dobre skomunikowanie ze światem i bogatą ofertę kulturalną. W 2019 liczba pracujących w firmach świadczących nowocz. usługi dla biznesu w stolicy Małopolski wynosiła ponad 70 tys. osób. Kr. jest najważniejszym poza Warszawą rynkiem biurowym w Polsce. Jest najlepszą lokalizacją w Europie dla inwestycji z sektora nowoczesnych u.b. i ciągle się rozwija; 2017 przekroczył granicę 1 mln m² całkowitej podaży biur. Taki wzrost jest rezultatem silnego popytu na powierzchnie biurowe, reprezentowanego gł. przez sektor nowoczesnych u.b.; firmy z tego sektora wynajmowały prawie 70% pow. biurowej. Kr. nie ma jednego określonego ośrodka biznesowego, przez co biura do wynajęcia znajdują się w różnych częściach miasta. Stolica Małopolski znalazła się wśród laureatów wyróżnień Związku Liderów Sektora Usług Biznesowych (ABSL) 2019 w kategorii „Miasta wspierające sektor nowoczesnych usług biznesowych” za wkład w rozwój sektora nowoczesnych u.b., a także tworzenie przyjaznego środowiska biznesowego.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3"/>
        <w:gridCol w:w="920"/>
        <w:gridCol w:w="2559"/>
        <w:gridCol w:w="533"/>
        <w:gridCol w:w="1827"/>
        <w:gridCol w:w="5212"/>
      </w:tblGrid>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79</w:t>
            </w:r>
          </w:p>
        </w:tc>
        <w:tc>
          <w:tcPr>
            <w:tcW w:w="2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Usługi publiczne</w:t>
            </w:r>
          </w:p>
        </w:tc>
      </w:tr>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Usługi publiczne</w:t>
            </w:r>
            <w:r>
              <w:rPr>
                <w:rFonts w:ascii="Times New Roman" w:hAnsi="Times New Roman"/>
                <w:b w:val="false"/>
                <w:i w:val="false"/>
                <w:color w:val="000000"/>
                <w:sz w:val="22"/>
              </w:rPr>
              <w:t xml:space="preserve">, działania realizowane na rzecz danej społeczności przez podmiot publiczny lub z udziałem środków publicznych, posiadające charakter klasycznych lub mieszanych dóbr publicznych. Zakres świadczonych usług wyznacza w Kr. w pierwszej kolejności ustawa o samorządzie gminnym (Dz. U. 1990 Nr 16 poz. 95). Świadczenie usług odbywa się samodzielnie przez gminę w ramach jednostek organizacyjnych (jednostki, zakłady budżetowe) lub z udziałem innych jednostek, np. w formie spółek prawa handlowego oraz we współpracy z podmiotami prywatnymi, społecznymi i publicznymi. W założeniach strategii rozwoju Kr. wysoka jakość i dostępność usług publicznych jest traktowana jako element wysokiej jakości życia w mieście. Zgodnie z klasyfikacją usług publicznych UMKr. realizuje usługi publiczne w 3 kategoriach: usługi i e-usługi administracyjne, usługi i e-usługi społeczne oraz usługi techniczne →gospodarka komunalna. W ramach usług administracyjnych prowadzi się wydawanie dokumentów, zezwoleń, decyzji administracyjnych oraz koncesji dot. działalności gospodarczej reglamentowanej przez państw, a także prowadzi się bazy danych pozyskane od obywatela. Realizacją zajmują się m.in. Wydział Spraw Administracyjnych (np. zezwolenie na sprzedaż napojów alkoholowych, wydawanie dowodów osobistych, dopisywanie do spisu wyborców), Urząd Stanu Cywilnego (np. zaświadczenia o stanie cywilnym, odpisy z rejestru, zgłoszenie urodzin), Wydział Architektury i Urbanistyki (np. pozwolenie na budowę, ustalenie warunków zabudowy), Wydział Bezpieczeństwa i Zarządzania Kryzysowego (np. zezwolenia na organizacje imprezy masowej), Wydział Przedsiębiorczości i Innowacji (np. wydawania zaświadczeń zakresu rewitalizacji), Wydział ds. Turystyki (np. wpis do ewidencji obiektów świadczących usługi hotelarskie), Wydział Ewidencji Pojazdów i Kierowców (np. rejestracja pojazdów nowych i używanych, wydawanie i wymiana dowodu rejestracyjnego, wydawanie prawo jazdy, wydawanie i zmiana licencji na wykonywanie krajowego transportu drogowego w zakresie przewozu osób taksówką), Wydział Geodezji (np. wydawania zaświadczeń o położeniu budynku), Wydział Gospodarki Komunalnej (np. wpis do rejestru działalności regulowanej w zakresie odbierania odpadów komunalnych od właścicieli nieruchomości), Wydział Kształtowania Środowiska (np. zezwolenie na usunięcie drzew lub krzewów, wpis i zmiana danych w rejestrze zwierząt podlegających ograniczeniom przewożenia przez granicę, zatwierdzenia dokumentacji geologicznej lub jej zmian), Wydział Kultury i Dziedzictwa Narodowego (np. wydawanie opinii plastycznych dot. nośników informacji wizualnej, przyjmowanie zawiadomień o imprezie artystycznej lub rozrywkowej organizowanej w ramach działalności kulturalnej, odbywającej się poza siedzibą organizator), Wydział Planowania Przestrzennego (np. zaświadczenie z zakresu planowania i zagospodarowania przestrzennego). Wśród usług społecznych rozróżnia się ochronę zdrowia, oświatę i wychowanie, kulturę, kulturę fizyczną i rekreację, pomoc i opiekę społeczną, mieszkalnictwo oraz bezpieczeństwo publiczne. Usługa w zakresie ochrony zdrowia dotyczy głównie tworzenia warunków dla zapewnienia opieki zdrowotnej dla mieszkańców, profilaktyki i terapii uzależnień od alkoholu, zapewnienia instytucjonalnej opieki nad dziećmi do lat 3. Miasto prowadzi programy prewencji, profilaktyki i wyrównania dostępności do opieki zdrowotnej. Prowadzi także samodzielne publiczne zakłady opieki zdrowotnej (Szpital Miejski Specjalistyczny im. G. Narutowicza, Szpital Specjalistyczny im. S. Żeromskiego, Miejskie Centrum Opieki dla Osób Starszych, Przewlekle Niepełnosprawnych oraz Niesamodzielnych, Miejskie Centrum Profilaktyki Uzależnień a także Uzdrowisko Swoszowice). W Kr. działają 22 żłobki samorządowe (ok. 2 350 miejsc). Do zadań gminy należy również zapewnienie transportu zwłok osób zmarłych w miejscach publicznych na terenie miasta Kr. oraz zapewnienie wystawienia kart zgonu osób zmarłych na terenie miasta Kr. (jeśli brak lekarza zobowiązanego do wystawienia dokumentu). Usługa dot. oświaty i wychowania polega na zarządzaniu wychowaniem przedszkolnym oraz oświatą na poziomie szkół podstawowych i ponadpodstawowych oraz stwarzaniu warunków do rozwoju zainteresowań i uzdolnień dzieci i młodzieży. Realizacją zajmuje się m.in. Wydział Edukacji, monitorujący działalność →Miejskiego Centrum Obsługi Oświaty. Miasto prowadzi 109 samorządowych przedszkoli samodzielnych, 88 szkół podstawowych samodzielnych, 11 zespołów szkolno-przedszkolnych, 2 zespoły szkół ogólnokształcących sportowych, 9 zespołów szkół ogólnokształcących, 1 zespół szkół integracyjnych, 26 liceów ogólnokształcących samodzielnych, 23 zespoły szkół zawodowych, 2 centra kształcenia ustawicznego, 3 szkoły muzyczne (I i II st.), 7 zespołów szkól specjalnych, 8 ośrodków wychowawczych, 1 zespół placówek resocjalizacyjno-socjoterapeutycznych, 8 poradni psychologiczno-pedagogicznych i specjalistycznych, 3 burs szkół ponadpodstawowych, 1 szkolne schronisko młodzieżowe, 3 placówki sportowo-rekreacyjne, 11 młodzieżowych domów kultury (dane: marzec 2020). Prowadzi także Krakowski Program Wspierania Uzdolnionych Uczniów, przyznaje nagrody, stypendia i zasiłki szkolne a także dofinansowanie dla nauczycieli. Zajmuje się dowozem i dofinansowaniem dojazdów uczniów do szkół. Usługa w obszarze kultura zakłada przede wszystkim 1) tworzenie warunków dla rozwoju oferty kulturalnej miasta (Miasto prowadzi lub współprowadzi 28 instytucji kultury, prowadzi mecenat kulturalny, tj. oferuje różne formy wsparcia finansowego (np. otwarte konkursy ofert i dotacje w trybie pozakonkursowym zgodnie z art. 19a ustawy o pożytku publicznym i wolontariacie (Dz. U. 2003 Nr 96 poz. 873 ze zm.) i pozafinansowego (np. bezprzetargowy najem lokali użytkowych w budynkach komunalnych na galerię sztuki, wynajem pracowni twórczych) na realizację projektów i działalności w obszarze kultury, przyznaje nagrody oraz stypendia) oraz 2) ochronę dziedzictwa kulturowego (np. udzielanie dotacji celowych na prace konserwatorskie, restauratorskie, roboty budowlane przy zabytkach, prowadzenie rejestr zabytków Krakowa i gminna ewidencja zabytków (zgodnie z Dz. U. 2003 Nr 162 poz. 1568 ze zm.), działania Miejskiego Konserwatora Zabytków, tworzenie→ parków kulturowych na terenie Starego Miasta, Nowej Huty, działania Plastyka Miasta). Pieczę nad jej realizacją sprawuje Wydział Kultury i Dziedzictwa Narodowego, a kierunki wytycza Strategia Rozwoju Kultury. Miasto współpracuje z organizacjami pozarządowymi w ramach Komisji Dialogu Obywatelskiego ds. Kultury (gremium inicjatywno-doradcze). Usługa dotycząca kultury fizycznej i sportu skupia się głównie na zapewnieniu dostępności bazy i oferty sportowej i rekreacyjnej, zapewnienie dzieciom i młodzieży oferty sportowej i rekreacyjnej oraz wspieraniu inicjatyw w zakresie sportu wyczynowego. Realizację usługi prowadzi Wydział Sportu, Pełnomocnik Prezydenta ds. Rozwoju Kultury Fizycznej; działa również Rada ds. Sportu (ciało opiniodawczo-doradcze Prezydenta). Do realizacji zadań edukacyjnych, wychowawczych, kulturalnych, profilaktycznych, opiekuńczych, prozdrowotnych, sportowych i rekreacyjnych powołano także gminną jednostkę budżetową – Zarząd Infrastruktury Sportowej w Krakowie (realizuje, organizuje i prowadzi zadania w zakresie kultury fizycznej, sportu i rekreacji, zarządza mieniem gminy związanym z realizacją zdań w zakresie kultury fizycznej i sportu, poprzez podmioty zewnętrzne zajmuje się m.in. tworzeniem warunków dostępności bazy sportowo-rekreacyjnej oraz uczestnictwa w życiu sportowo-rekreacyjnym, organizacją imprez sportowych, rekreacyjnych, zawodów edukacyjnych, imprez sportowo – rekreacyjnych). Miasto prowadzi programy sportowej, akcje sportowe "zima w mieście" i "lato w mieście", udziela stypendiów sportowych, przyznaje dotacje na wspieranie i upowszechnianie kultury fizycznej oraz w zakresie sprzyjania rozwojowi sportu (otwarte konkursy ofert, tryb pozakonkursowy w trybie art. 19a ustawy o działalności pożytku publicznego i wolontariacie). W Kr. działają Międzyszkolny Ośrodek Sportowy Kraków „Wschód”, Międzyszkolny Ośrodek Sportowy Kraków „Zachód” oraz Krakowski Szkolny Ośrodek Sportowy, realizujące zadania edukacyjne, wychowawcze, kulturalne, profilaktyczne, opiekuńcze, prozdrowotne, sportowe i rekreacyjne. W ramach usługi pomoc i integracja społeczna prowadzi się działania związane ze wsparciem osób i rodzin zagrożonych wykluczeniem społecznym i wykluczonych, zarządzaniem infrastrukturą wsparcia osób i rodzin zagrożonych wykluczeniem i wykluczonych społecznie oraz działaniami na rzecz rodzin. Przy Prezydencie działa Rada ds. Równego Traktowania (ciało opiniodawczo-doradcze). System pomocy społecznej Miasta koordynuje Miejski Ośrodek Pomocy Społecznej w Krakowie. Miasto prowadzi i finansuje (lub dofinansowuje) domy pomocy społecznej (11 jako jednostki budżetowe gminy, 5 w trybie zlecenia zadania), domy dziecka (2), ośrodki wsparcia dla osób starszych (8 jako jednostki podległe MOPS, 5 w trybie zlecenia zadania), kluby samopomocy (6), środowiskowe domy samopomocy (1 publiczny i 12 niepublicznych), mieszkania chronione (13 jako jednostki budżetowe gminy, 14 w trybie zlecenia zadania), placówki opiekuńczo – wychowawcze (4 publiczne, 22 niepubliczne), placówki wsparcia dziennego (33 niepubliczne placówki), placówki specjalistycznego poradnictwa (5), Ośrodek Interwencji Kryzysowej, Specjalistyczny Ośrodek Wsparcia dla Ofiar Przemocy w Rodzinie, klub integracji społecznej (1), warsztaty terapii zajęciowej (3 publiczne, 11 niepublicznych), centra integracji społecznej, schroniska, noclegownie i ogrzewalnie dla osób bezdomnych (3). Krakowskie Centrum Świadczeń UMK udziela również wsparcia poprzez świadczenia socjalne pieniężne (m.in. zasiłki rodzinne, dodatki mieszkaniowe, świadczenie „Dobry Start”, świadczenie za życiem) i niepieniężne (np. Krakowska Karta Rodzinna 3+, Ogólnopolska Karta Dużej Rodziny). Miasto prowadzi także program na rzecz integracji społeczności romskiej, program „Kraków bez barier” na rzecz osób z niepełnosprawnościami, program wspierający repatriantów. Usługa Mieszkalnictwo jest nastawiona na zaspokajanie potrzeb mieszkaniowych oraz tworzenie sprzyjających warunków dla zaspokojenie własnych potrzeb mieszkaniowych oraz zarządzanie i administrowanie zasobem mieszkań komunalnych. Realizowane zadania to m.in. obejmowanie obszaru Kr. miejscowymi planami zagospodarowania przestrzennego, uzbrojenie terenu, rozwój siatki dróg, porządkowanie stanu prawnego nieruchomości, rehabilitacja zabudowy blokowej, zarządzanie, utrzymanie i powiększenia zasobu mieszkaniowego Gminy i zasobu tymczasowych pomieszczeń oraz ich wynajem. Usługę realizuje Wydział Mieszkalnictwa oraz Zarząd Budynków Komunalnych (zakład budżetowy UMK), który sprawuje zarząd nad budynkami mieszkalnymi i użytkowymi, wraz z terenami niezbędnymi dla prawidłowego i racjonalnego korzystania z tych budynków oraz urządzeń, stanowiącymi własność lub współwłasność: Gminy Miejskiej Kraków, a także Skarbu Państwa, osób fizycznych nieznanych z miejsca pobytu, dla których nie ustanowiono kuratora i in. Usługa w zakresie bezpieczeństwa publicznego obejmuje tworzenie warunków do utrzymania bezpieczeństwa publicznego oraz zapewnienie mieszkańcom pomocy w sytuacjach zagrożeń. W UMK funkcjonuje Wydział Bezpieczeństwa i Zarządzania Kryzysowego. Do realizacji usługi powołano także m.in. Centrum Zarządzania Kryzysowego Miasta Kr., będące zintegrowanym stanowiskiem dyspozytorskim zapewniającym całodobowy przepływ informacji o zagrożeniach mających znamiona kryzysu, ich monitorowaniem oraz ostrzeganiem i alarmowaniem zagrożonej ludności na terenie miasta Krakowa. Prezydent miasta jest szefem systemu obrony cywilnej. Komenda Miejskiej Państwowej Straży Pożarnej zajmuje się ochroną przeciwpożarową. W jej skład wchodzi 8 Jednostek Ratowniczo-Gaśniczych prowadzących bezpośrednie działania ratownicze (7 mających siedzibę w Kr. i 1 z siedzibą w Skawinie) oraz Jednostka Ratowniczo-Gaśnicza Szkoły Aspirantów Państwowej Straży Pożarnej, zabezpieczająca operacyjnie rejon dzielnicy Nowa Huta. Utrzymywana jest współpraca i wsparcie finansowe jednostek Ochotniczej Straży Pożarnej (11 jednostek). Realizowane są także działania dot. ograniczenia skutków powodzi oraz odwodnienia miasta. Dla ochrony porządku publicznego powołana została umundurowana formacja – Straż Miejska, zajmująca się przeciwdziałaniem zakłócaniu porządku i spokoju publicznego, przeciwdziałanie alkoholizmowi, egzekwowanie przepisów związanych z utrzymaniem czystości w miejscach publicznych oraz kontrolą ruchu drogowego. W mieście funkcjonuje Miejski Zintegrowany System Wizyjny.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Joanna Sanetra-Szeliga</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69"/>
        <w:gridCol w:w="783"/>
        <w:gridCol w:w="2176"/>
        <w:gridCol w:w="453"/>
        <w:gridCol w:w="1554"/>
        <w:gridCol w:w="6519"/>
      </w:tblGrid>
      <w:tr>
        <w:trPr>
          <w:trHeight w:val="45" w:hRule="atLeast"/>
        </w:trPr>
        <w:tc>
          <w:tcPr>
            <w:tcW w:w="24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22</w:t>
            </w:r>
          </w:p>
        </w:tc>
        <w:tc>
          <w:tcPr>
            <w:tcW w:w="217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5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Wassermann Małgorzata</w:t>
            </w:r>
          </w:p>
        </w:tc>
      </w:tr>
      <w:tr>
        <w:trPr>
          <w:trHeight w:val="45" w:hRule="atLeast"/>
        </w:trPr>
        <w:tc>
          <w:tcPr>
            <w:tcW w:w="24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Wassermann</w:t>
            </w:r>
            <w:r>
              <w:rPr>
                <w:rFonts w:ascii="Times New Roman" w:hAnsi="Times New Roman"/>
                <w:b w:val="false"/>
                <w:i w:val="false"/>
                <w:color w:val="000000"/>
                <w:sz w:val="22"/>
              </w:rPr>
              <w:t xml:space="preserve"> MAŁGORZATA, ur. 16 III 1978 Kraków, adwokat, polityk, posłanka; absolwentka prawa w UJ; prowadziła w Krk. własną kancelarię adwokacką; 2015 weszła do Sejmu RP z list PiS jako bezpartyjna kandydatka z okręgu krakowskiego, uzyskała piąty najwyższy wynik w kraju; zastępczyni przewodniczącego Komisji Sprawiedliwości i Praw Człowieka, przewodnicząca sejmowej komisji śledczej ds. Amber Gold; 2018 kandydatka na urząd prezydenta miasta Krk., przegrała w drugiej turze z urzędującym prezydentem J. Majchrowskim; 2019 wybrana ponownie z listy PiS posłanką na Sejm IX kadencji; córka Z. Wassermanna; współaut. książek </w:t>
            </w:r>
            <w:r>
              <w:rPr>
                <w:rFonts w:ascii="Times New Roman" w:hAnsi="Times New Roman"/>
                <w:b w:val="false"/>
                <w:i/>
                <w:color w:val="000000"/>
                <w:sz w:val="22"/>
              </w:rPr>
              <w:t>Zamach na prawdę</w:t>
            </w:r>
            <w:r>
              <w:rPr>
                <w:rFonts w:ascii="Times New Roman" w:hAnsi="Times New Roman"/>
                <w:b w:val="false"/>
                <w:i w:val="false"/>
                <w:color w:val="000000"/>
                <w:sz w:val="22"/>
              </w:rPr>
              <w:t xml:space="preserve"> (2015), </w:t>
            </w:r>
            <w:r>
              <w:rPr>
                <w:rFonts w:ascii="Times New Roman" w:hAnsi="Times New Roman"/>
                <w:b w:val="false"/>
                <w:i/>
                <w:color w:val="000000"/>
                <w:sz w:val="22"/>
              </w:rPr>
              <w:t>Repolonizacja Polski</w:t>
            </w:r>
            <w:r>
              <w:rPr>
                <w:rFonts w:ascii="Times New Roman" w:hAnsi="Times New Roman"/>
                <w:b w:val="false"/>
                <w:i w:val="false"/>
                <w:color w:val="000000"/>
                <w:sz w:val="22"/>
              </w:rPr>
              <w:t xml:space="preserve"> (2016).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50"/>
        <w:gridCol w:w="1285"/>
        <w:gridCol w:w="2513"/>
        <w:gridCol w:w="523"/>
        <w:gridCol w:w="1794"/>
        <w:gridCol w:w="4989"/>
      </w:tblGrid>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114</w:t>
            </w:r>
          </w:p>
        </w:tc>
        <w:tc>
          <w:tcPr>
            <w:tcW w:w="2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9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Wasyl Stefanyk</w:t>
            </w:r>
          </w:p>
        </w:tc>
      </w:tr>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Stefanyk</w:t>
            </w:r>
            <w:r>
              <w:rPr>
                <w:rFonts w:ascii="Times New Roman" w:hAnsi="Times New Roman"/>
                <w:b w:val="false"/>
                <w:i w:val="false"/>
                <w:color w:val="000000"/>
                <w:sz w:val="22"/>
              </w:rPr>
              <w:t xml:space="preserve"> Wasyl (ur. 14 V 1871 Rusów w pow. śniat., zm. 7 XII 1936 tamże) – ukr. poeta i prozaik, polityk, poseł do Rady Państwa w Wiedniu. Absolwent gim. w Drohobyczu (1892). Rozpoczął studia med. na UJ w 1892, których nie ukończył. W czasie studiów brał aktywny udział w życiu społ. i polit., angażował się w wybory do Rady Państwa, wspierał kampanie wyborcze chłopów. Pod wpływem młodopolskiego Kr. odkrył w sobie talent literacki. Pierwsze utwory opub. w 1897 w gaz. „Pracia” [Czerniowce]. Pierwszy zbiór nowel pt. </w:t>
            </w:r>
            <w:r>
              <w:rPr>
                <w:rFonts w:ascii="Times New Roman" w:hAnsi="Times New Roman"/>
                <w:b w:val="false"/>
                <w:i/>
                <w:color w:val="000000"/>
                <w:sz w:val="22"/>
              </w:rPr>
              <w:t>Synia knyżeczka</w:t>
            </w:r>
            <w:r>
              <w:rPr>
                <w:rFonts w:ascii="Times New Roman" w:hAnsi="Times New Roman"/>
                <w:b w:val="false"/>
                <w:i w:val="false"/>
                <w:color w:val="000000"/>
                <w:sz w:val="22"/>
              </w:rPr>
              <w:t xml:space="preserve"> ukazał się w 1899. Następnie opublikował zbiory opowiadań: </w:t>
            </w:r>
            <w:r>
              <w:rPr>
                <w:rFonts w:ascii="Times New Roman" w:hAnsi="Times New Roman"/>
                <w:b w:val="false"/>
                <w:i/>
                <w:color w:val="000000"/>
                <w:sz w:val="22"/>
              </w:rPr>
              <w:t>Kaminnyj chrest</w:t>
            </w:r>
            <w:r>
              <w:rPr>
                <w:rFonts w:ascii="Times New Roman" w:hAnsi="Times New Roman"/>
                <w:b w:val="false"/>
                <w:i w:val="false"/>
                <w:color w:val="000000"/>
                <w:sz w:val="22"/>
              </w:rPr>
              <w:t xml:space="preserve"> (1900), </w:t>
            </w:r>
            <w:r>
              <w:rPr>
                <w:rFonts w:ascii="Times New Roman" w:hAnsi="Times New Roman"/>
                <w:b w:val="false"/>
                <w:i/>
                <w:color w:val="000000"/>
                <w:sz w:val="22"/>
              </w:rPr>
              <w:t>Doroha</w:t>
            </w:r>
            <w:r>
              <w:rPr>
                <w:rFonts w:ascii="Times New Roman" w:hAnsi="Times New Roman"/>
                <w:b w:val="false"/>
                <w:i w:val="false"/>
                <w:color w:val="000000"/>
                <w:sz w:val="22"/>
              </w:rPr>
              <w:t xml:space="preserve"> (1901) oraz wybór nowel: </w:t>
            </w:r>
            <w:r>
              <w:rPr>
                <w:rFonts w:ascii="Times New Roman" w:hAnsi="Times New Roman"/>
                <w:b w:val="false"/>
                <w:i/>
                <w:color w:val="000000"/>
                <w:sz w:val="22"/>
              </w:rPr>
              <w:t>Moje słowo</w:t>
            </w:r>
            <w:r>
              <w:rPr>
                <w:rFonts w:ascii="Times New Roman" w:hAnsi="Times New Roman"/>
                <w:b w:val="false"/>
                <w:i w:val="false"/>
                <w:color w:val="000000"/>
                <w:sz w:val="22"/>
              </w:rPr>
              <w:t xml:space="preserve"> (1905). Pierwszy okres w twórczości Stefanyka zwany jest przez biografów okresem krakowskim. Spopularyzowane na łamach „Życia”, „Czasu” czy „Światu Słowiańskiego” a tłum. na j. pol. przez krak. twórców i krytyków lit. nowele, zajmują ważne miejsce w dziejach pol.-ukr. relacji lit. przeł. XIX i XX w. 1908-18 był posłem do Rady Państwa. Do pisarstwa powrócił w okresie I wojny światowej. Z tego czasu, zwanego wiedeńskim, znane są przede wszystkim nowela </w:t>
            </w:r>
            <w:r>
              <w:rPr>
                <w:rFonts w:ascii="Times New Roman" w:hAnsi="Times New Roman"/>
                <w:b w:val="false"/>
                <w:i/>
                <w:color w:val="000000"/>
                <w:sz w:val="22"/>
              </w:rPr>
              <w:t>Ditocza pryhoda (1916)</w:t>
            </w:r>
            <w:r>
              <w:rPr>
                <w:rFonts w:ascii="Times New Roman" w:hAnsi="Times New Roman"/>
                <w:b w:val="false"/>
                <w:i w:val="false"/>
                <w:color w:val="000000"/>
                <w:sz w:val="22"/>
              </w:rPr>
              <w:t xml:space="preserve"> i </w:t>
            </w:r>
            <w:r>
              <w:rPr>
                <w:rFonts w:ascii="Times New Roman" w:hAnsi="Times New Roman"/>
                <w:b w:val="false"/>
                <w:i/>
                <w:color w:val="000000"/>
                <w:sz w:val="22"/>
              </w:rPr>
              <w:t>Zemla (1926)</w:t>
            </w:r>
            <w:r>
              <w:rPr>
                <w:rFonts w:ascii="Times New Roman" w:hAnsi="Times New Roman"/>
                <w:b w:val="false"/>
                <w:i w:val="false"/>
                <w:color w:val="000000"/>
                <w:sz w:val="22"/>
              </w:rPr>
              <w:t xml:space="preserve">. W 1919 stanął na czele delegacji ZURL, która w Kijowie podpisała akt połączenia się z URL w jedno państwo ukr.. Rozczarowany upadkiem ukr. dążeń niepodległ. osiadł w II RP, w rodzinnym Rusowie, gdzie mieszkał do śmierci angażując się w działal. miejsc. „Proświty”. W 1928 w celach propagandowych Rząd USSR doceniając jego wkład w rozwój ukr. kult. przyznał mu dożywot. rentę, z której w 1933 publicznie zrezygnował na wieść o Wielkim Głodzie na Ukr. Przyjaźnił się m in. z Łesiem Martowyczem, Iwanem Franką, Markiem Czeremszyną, Solomeą Kruszelnicką, Wacławem Moraczewskim, Stanisławem Przybyszewskim i Władysławem Orkanem. W Kr. na budynku przy ul. Lubicz 44 (ul. Ariańska 1) znajduje się tablica upamiętniająca, że w latach 1892-1901 mieszkał w nim W. Stefanyk.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67"/>
        <w:gridCol w:w="624"/>
        <w:gridCol w:w="1734"/>
        <w:gridCol w:w="361"/>
        <w:gridCol w:w="1238"/>
        <w:gridCol w:w="8030"/>
      </w:tblGrid>
      <w:tr>
        <w:trPr>
          <w:trHeight w:val="45" w:hRule="atLeast"/>
        </w:trPr>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23</w:t>
            </w:r>
          </w:p>
        </w:tc>
        <w:tc>
          <w:tcPr>
            <w:tcW w:w="17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0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Weimarski Szczyt Gospodarczy 2014</w:t>
            </w:r>
          </w:p>
        </w:tc>
      </w:tr>
      <w:tr>
        <w:trPr>
          <w:trHeight w:val="45" w:hRule="atLeast"/>
        </w:trPr>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Weimarski Szczyt Gospodarczy 2014</w:t>
            </w:r>
            <w:r>
              <w:rPr>
                <w:rFonts w:ascii="Times New Roman" w:hAnsi="Times New Roman"/>
                <w:b w:val="false"/>
                <w:i w:val="false"/>
                <w:color w:val="000000"/>
                <w:sz w:val="22"/>
              </w:rPr>
              <w:t xml:space="preserve">, konferencja „Polityka przemysłowa Unii Europejskiej – gospodarczy Trójkąt Weimarski” zorganizowana z inicjatywy Kancelarii Prezydenta RP przy wsparciu ambasady fr. i niem. 6–7 II 2014 w Kr.; jej tematyka dot. współpracy państw Trójkąta Weimarskiego (Polska, Niemcy, Francja) w przemyśle energetycznym, zbrojeniowym, w sferze badań naukowych i innowacji, rozwoju infrastruktury i technologii mobilnych. Dyskusje dotyczyły teżwzmocnienia globalnej konkurecyjności przemysłu europ.; spotkanie odbyło się w Auditorium Maximum UJ; udział wzięło kilkaset osób, m.in. prezydent B.Komorowski, wicepremier i min. infrastruktury i rozwoju E.Bieńkowska, ministrowie gospodarki Polski (J.Piechociński), Niemiec (S.Gabriel), wiceprzew. Komisji Europ. ds. Przemysłu i Przedsiębiorczości (A.Tajani), eksperci i naukowcy oraz przedstawiciele sieci i org: BusinessEurope; PKPP Lewiatan, BDI (niem.), MEDEF (fr.). Współorganizatorami Szczytu byli: Business Center Club, Krajowa Izba Gospodarcza, Pracodawcy RP, Polsko-Niem, Izba Przem.-Handlowa, Francuska Izba Przem.-Handlowa.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43"/>
        <w:gridCol w:w="1101"/>
        <w:gridCol w:w="2153"/>
        <w:gridCol w:w="448"/>
        <w:gridCol w:w="1538"/>
        <w:gridCol w:w="6271"/>
      </w:tblGrid>
      <w:tr>
        <w:trPr>
          <w:trHeight w:val="45" w:hRule="atLeast"/>
        </w:trPr>
        <w:tc>
          <w:tcPr>
            <w:tcW w:w="24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186</w:t>
            </w:r>
          </w:p>
        </w:tc>
        <w:tc>
          <w:tcPr>
            <w:tcW w:w="21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Wiadomości Botaniczne</w:t>
            </w:r>
          </w:p>
        </w:tc>
      </w:tr>
      <w:tr>
        <w:trPr>
          <w:trHeight w:val="45" w:hRule="atLeast"/>
        </w:trPr>
        <w:tc>
          <w:tcPr>
            <w:tcW w:w="24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„Wiadomości Botaniczne”;</w:t>
            </w:r>
            <w:r>
              <w:rPr>
                <w:rFonts w:ascii="Times New Roman" w:hAnsi="Times New Roman"/>
                <w:b w:val="false"/>
                <w:i w:val="false"/>
                <w:color w:val="000000"/>
                <w:sz w:val="22"/>
              </w:rPr>
              <w:t xml:space="preserve"> 1957 - ; nauk. o charakterze przegl.-infor.; kwart.; wyd. Polskie Tow. Botaniczne; 1990-2012 wspólnie z Inst. Botaniki Im. Szafera PAN; red. Z. Mirek (1990-1993), B. Zemanek (1994-98), S. Loster (1999-2004), Z. Mirek (2005-2016), obecnie P. Górski; 2017-19 Z. Mirek pełnił funkcję red. honorowego; zadaniem pisma jest informowanie o postępie nauki świat. i pol. we wszystkich działach botaniki, działalności PTB oraz utrzymywanie więzi pomiędzy członkami Tow.; zamieszcza artykuły przeglądowe i krótkie notatki obejmujące szerokie spectrum zagadnień (rocznice, jubileusze, wspomnienia, biogramy botaników, bieżące wiadomości, inf. o wydarzeniach, nowych periodykach, sprawozdania, recenzje); dod. „Biuletyn Ogrodów Botanicznych, Muzeów i Zbiorów” początkowo jako dział, od 1986 jako wkładka, obecnie dział „WB”; od 2013 dostępne wyłącznie w wersji elektronicznej;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95"/>
        <w:gridCol w:w="981"/>
        <w:gridCol w:w="2728"/>
        <w:gridCol w:w="568"/>
        <w:gridCol w:w="1948"/>
        <w:gridCol w:w="4634"/>
      </w:tblGrid>
      <w:tr>
        <w:trPr>
          <w:trHeight w:val="45" w:hRule="atLeast"/>
        </w:trPr>
        <w:tc>
          <w:tcPr>
            <w:tcW w:w="30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96</w:t>
            </w:r>
          </w:p>
        </w:tc>
        <w:tc>
          <w:tcPr>
            <w:tcW w:w="27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6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Wiatr Narcyz</w:t>
            </w:r>
          </w:p>
        </w:tc>
      </w:tr>
      <w:tr>
        <w:trPr>
          <w:trHeight w:val="45" w:hRule="atLeast"/>
        </w:trPr>
        <w:tc>
          <w:tcPr>
            <w:tcW w:w="30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WIATR</w:t>
            </w:r>
            <w:r>
              <w:rPr>
                <w:rFonts w:ascii="Times New Roman" w:hAnsi="Times New Roman"/>
                <w:b w:val="false"/>
                <w:i w:val="false"/>
                <w:color w:val="000000"/>
                <w:sz w:val="22"/>
              </w:rPr>
              <w:t xml:space="preserve"> NARCYZ, pseud. </w:t>
            </w:r>
            <w:r>
              <w:rPr>
                <w:rFonts w:ascii="Times New Roman" w:hAnsi="Times New Roman"/>
                <w:b/>
                <w:i w:val="false"/>
                <w:color w:val="000000"/>
                <w:sz w:val="22"/>
              </w:rPr>
              <w:t>„Brzoza”, „Kłonica”, „Podkulek”, „Wyżykowski”, „Zawojna”, „Władysław Brzoza”</w:t>
            </w:r>
            <w:r>
              <w:rPr>
                <w:rFonts w:ascii="Times New Roman" w:hAnsi="Times New Roman"/>
                <w:b w:val="false"/>
                <w:i w:val="false"/>
                <w:color w:val="000000"/>
                <w:sz w:val="22"/>
              </w:rPr>
              <w:t xml:space="preserve"> (18 IX 1907 Stróże Nizne – 21 IV 1945 Kraków), k-dt Okręgu Kraków BCh; 1921 – 1928 uczeń II Państwowego Gimnazjum i Liceum w Nowym Sączu; 1928 - 1929 służył w 1. p. strzelców podhalańskich (psp); ukończył Szkołę Podchorążych nr 5 w Krakowie; 1929 - 1934 student Wydziału Prawno - Ekonomicznego Uniwersytetu Poznańskiego; 1930 - 1932 prezes Polskiej Akademickiej Młodzieży Ludowej; 1930 aresztowany i osadzony w więzieniu w Nowym Sączu; 1932 ppor. rez.; działał w Wielkopolskim Związku Młodzieży Wiejskiej „Społem”; 31 X 1934 dyplom magistra prawa; członek Zarządu Powiatowego Związku Młodzieży Wiejskiej „Wici” (ZMW) w Grybowie; 1935 prezes ZMW „Wici” powiatu sądeckiego i członek Stronnictwa Ludowego; współpracował ze „Zniczem”; 15 IV 1935 - 12 III 1937 aplikant adwokacki; 12 III - IV 1937 w Berezie Kartuskiej; 25 VI 1937 - 14 VI 1939 adwokat, obrońca w procesach politycznych; 16 X 1938 – VIII 1939 sekretarz Rady Nadzorczej Wojewódzkiego ZMW w Krakowie; 3 – 20 IX 1939 d-ca kompanii ckm 1. psp; IX – XII 1939 we Lwowie; I 1940 – VII 1941 k-dt Obwodu Nowy Sącz „Chłostry”; VII 1941 – IV 1945 k-dt Okręgu Kraków BCh; 1943 – I 1945 z-ca k-dta Okręgu Kraków AK; zastrzelony przez funkcjonariusza UB.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17"/>
        <w:gridCol w:w="1115"/>
        <w:gridCol w:w="3100"/>
        <w:gridCol w:w="645"/>
        <w:gridCol w:w="2214"/>
        <w:gridCol w:w="3363"/>
      </w:tblGrid>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73</w:t>
            </w:r>
          </w:p>
        </w:tc>
        <w:tc>
          <w:tcPr>
            <w:tcW w:w="31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3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Winnice</w:t>
            </w:r>
          </w:p>
        </w:tc>
      </w:tr>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Piotr Miodunka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Winnice</w:t>
            </w:r>
            <w:r>
              <w:rPr>
                <w:rFonts w:ascii="Times New Roman" w:hAnsi="Times New Roman"/>
                <w:b w:val="false"/>
                <w:i w:val="false"/>
                <w:color w:val="000000"/>
                <w:sz w:val="22"/>
              </w:rPr>
              <w:t xml:space="preserve">, występowanie winnic w Kr. i okolicy związane było z przyjmowaniem chrześcijaństwa i wymaganiami liturgii. Kr jako duże skupisko instytucji kościelnych (biskupstwo, kościoły, klasztory) generował duże zapotrzebowanie na wino, częściowo zaspokajane z lokalnej produkcji. Winorośl mogła być uprawiana na wzgórzu Wawel już w X w, co kontynuowano w ogrodach królewskich do XVI w. Arabski kronikarz al-Idrisi opisywał Kr. w poł. XII w. jako miasto o wielu winnicach. Winnice na wzgórzu św. Bronisławy posiadały norbertanki ze Zwierzyńca, a kapituła katedralna w Bieżanowie. O winnicy przy klasztorze w Tyńcu, wspomina w XV w. Długosz, była utrzymywana jeszcze w 1739; badania archeologiczne na sąsiadującym z klasztorem wzgórzu Winnica potwierdziły występowanie jeszcze w XIX w. zdziczałych krzewów winorośli. Przez dłuższy czas istniała winnica przy klasztorze kamedułów na Bielanach. Do XVI w. istniały także mieszczańskie winnice przy Krakowie i Kazimierzu. W 1541 odnotowano winnicę należącą do bankiera królewskiego Seweryna Bonera, położoną nieopodal bramy mikołajskiej. Tutejsze wino nie cieszyło się najlepszą reputacją i w przypadku gorszych roczników musiało być dosładzane miodem. Krakowskie winiarstwo upadło ostatecznie w XVII w. z powodu oziębienia klimatu jak i konkurencji win węgierskich. Na nowo winnice zaczęto w Małopolsce zakładać w l. 90. XX w., a działania te wspierał założony 2003 w Kr. Polski Instytut Winorośli i Wina. W 2010 powstała na gruntach klasztoru kamedułów na Bielanach na 12 ha (obecnie 12 ha także w Przegorzałach) prywatna winnica Srebrna Góra założona przez Mirosława Jaxę Kwiatkowskiego i Mikołaja Tyca. Jej roczna produkcja wynosi od 80 do 160 tys. butelek; odbywa się ona w pomieszczeniach gospodarczych klasztoru. Do najbardziej znanych szczepów uprawianych na srebrnej Górze należą: Riesling, Chardonnay, Pinot Gris, Gewürztraminer, Pinot Noir, Zweigelt, Regent, Seyval Blanc. W Winnicy Srebrna Góra rokrocznie powstaje również młode wino tzw. świętomarcińskie związane z końcem zbiorów i świętem patrona winiarzy. W bliskiej okolicy Kr istnieją liczne winnice prywatne (Rybna, otulina Ojcowskiego Parku Narodowego). Swoją winnicę pod Kr (Garlica Murowana) posiada od 2007 Uniwersytet Rolniczy oraz Uniwersytet Jagielloński (Łazy pod Bochnią).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91"/>
        <w:gridCol w:w="1213"/>
        <w:gridCol w:w="2373"/>
        <w:gridCol w:w="494"/>
        <w:gridCol w:w="1694"/>
        <w:gridCol w:w="5489"/>
      </w:tblGrid>
      <w:tr>
        <w:trPr>
          <w:trHeight w:val="45" w:hRule="atLeast"/>
        </w:trPr>
        <w:tc>
          <w:tcPr>
            <w:tcW w:w="26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128</w:t>
            </w:r>
          </w:p>
        </w:tc>
        <w:tc>
          <w:tcPr>
            <w:tcW w:w="23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4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Wojciech_Henoch</w:t>
            </w:r>
          </w:p>
        </w:tc>
      </w:tr>
      <w:tr>
        <w:trPr>
          <w:trHeight w:val="45" w:hRule="atLeast"/>
        </w:trPr>
        <w:tc>
          <w:tcPr>
            <w:tcW w:w="26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Wojciech Paduchowski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Mieczysław Henoch ur. 25 III 1890 r. w Lipniku w powiecie Biała, zm. ?, doktor nauk medycznych, płk. Wojska Polskiego. Od 1910 studia na UJ, w 1918 obronił tamże doktorat. 1 VII 1914 powołany do armii austrowęgierskiej gdzie służył m.in. w szpitalu epidemiologicznym w Nowym Sączu oraz na froncie włoskim. Od listopada 1918 w WP, bierze udział w walkach z Ukraińcami pod Lwowem, Gródkiem Jagiellońskim, Chyrowem i Przemyślem; w wojnie polsko-bolszewickiej odznaczony za boje nad Berezyną w 1920 Krzyżem Walecznych. Po zakończeniu wojny pozostaje w wojsku jako naczelny lekarz 37. pp; w okresie międzywojennym m.in. komendant 5. Szpitala Okręgowego w Krakowie oraz szef sanitarny Dowództwa Okręgu Korpusu III w Grodnie, członek zarządu PCK w Krakowie oraz właściciel gospodarstwa warzywniczo-ogrodniczego w Bibicach pod Krakowem. Żołnierz września 1939, współorganizator przerzutu żołnierzy WP z terenu Litwy na zachód Europy, osadzony w obozie dla internowanych polskich żołnierzy w Kołatowie niedaleko Wilna. W 1940 r. uwięziony przez Niemców w więzieniu w Tylży, zwolniony wrócił do Bibic. W 1948 zatrudniony w krakowskim PCK. Inwigilowany przez Urząd Bezpieczeństwa Publicznego oraz Informacje Wojska Polskiego. W okresie 1956 zaangażowany w działalność Towarzystwa Pomocy Węgrom. Danych o schyłkowym okresie Henocha nie udało się ustalić.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78"/>
        <w:gridCol w:w="937"/>
        <w:gridCol w:w="1832"/>
        <w:gridCol w:w="381"/>
        <w:gridCol w:w="1308"/>
        <w:gridCol w:w="7418"/>
      </w:tblGrid>
      <w:tr>
        <w:trPr>
          <w:trHeight w:val="45" w:hRule="atLeast"/>
        </w:trPr>
        <w:tc>
          <w:tcPr>
            <w:tcW w:w="20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185</w:t>
            </w:r>
          </w:p>
        </w:tc>
        <w:tc>
          <w:tcPr>
            <w:tcW w:w="18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4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Wrona Grażyna_Wiadomości ASP</w:t>
            </w:r>
          </w:p>
        </w:tc>
      </w:tr>
      <w:tr>
        <w:trPr>
          <w:trHeight w:val="45" w:hRule="atLeast"/>
        </w:trPr>
        <w:tc>
          <w:tcPr>
            <w:tcW w:w="20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„Wiadomości ASP”</w:t>
            </w:r>
            <w:r>
              <w:rPr>
                <w:rFonts w:ascii="Times New Roman" w:hAnsi="Times New Roman"/>
                <w:b w:val="false"/>
                <w:i w:val="false"/>
                <w:color w:val="000000"/>
                <w:sz w:val="22"/>
              </w:rPr>
              <w:t xml:space="preserve">, XII 1996 - ; kwart.; artyst.; wyd. Akademia Sztuk Pięknych im. J. Matejki w Krakowie; zał. i red. J. Pamuła, nast. A. Wsiołkowski, od 2012 S. Tabisz; adresowany do pracowników i studentów ASP; na początku informacyjno-kronikarski zapis życia krakowskiej Uczelni z artykułami poświęconymi szeroko pojętym zagadnieniom artystycznym; obecnie magazyn poświęcony sztuce (malarstwu, rzeźbie, grafice), z dużą ilością znakomitych reprodukcji i ilustracji (autor projektu i szaty graficznej M. Bratko), poszerzony o relacje z wydarzeń artystycznych z kraju i ze świata; kronika życia artystycznego i naukowego Uczelni; miejsce dyskusji o problemach ogólnych, dotyczących nauki, dydaktyki i spraw organizacyjnych związanych z funkcjonowaniem krakowskiej ASP; kolejne numery: http://issuu.com/waspkrakow.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95"/>
        <w:gridCol w:w="791"/>
        <w:gridCol w:w="2199"/>
        <w:gridCol w:w="458"/>
        <w:gridCol w:w="1570"/>
        <w:gridCol w:w="6441"/>
      </w:tblGrid>
      <w:tr>
        <w:trPr>
          <w:trHeight w:val="45" w:hRule="atLeast"/>
        </w:trPr>
        <w:tc>
          <w:tcPr>
            <w:tcW w:w="24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84</w:t>
            </w:r>
          </w:p>
        </w:tc>
        <w:tc>
          <w:tcPr>
            <w:tcW w:w="21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Wydawnictwo Austeria</w:t>
            </w:r>
          </w:p>
        </w:tc>
      </w:tr>
      <w:tr>
        <w:trPr>
          <w:trHeight w:val="45" w:hRule="atLeast"/>
        </w:trPr>
        <w:tc>
          <w:tcPr>
            <w:tcW w:w="24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Michał Galas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Wydawnictwo Austeria. </w:t>
            </w:r>
          </w:p>
          <w:p>
            <w:pPr>
              <w:spacing w:after="269"/>
              <w:ind w:left="15"/>
              <w:jc w:val="left"/>
            </w:pPr>
            <w:r>
              <w:rPr>
                <w:rFonts w:ascii="Times New Roman" w:hAnsi="Times New Roman"/>
                <w:b w:val="false"/>
                <w:i w:val="false"/>
                <w:color w:val="000000"/>
                <w:sz w:val="22"/>
              </w:rPr>
              <w:t xml:space="preserve"> Wydawnictwo Austeria powstało 2001 roku, jako część Klezmerhojs Sp. z o.o., której właścicielami są Małgorzata i Wojciech Ornat. Wydawnictwo od początku specjalizuje się w publikacji książek z dziedziny historii i kultury Żydów oraz relacji polsko-żydowskich. Wśród autorów są wybitni literaci, naukowcy i świadkowie historii, szczególne miejsce zajmują publikacje dotyczące Żydów krakowskich i ich losów w Izraelu. Wydawnictwo ma ważny wkład w odbudowę życia żydowskiego w Krakowie i w Polsce. Wydawnictwo Austeria łączy wysoki poziom merytoryczny z niepowtarzalnym opracowaniem edytorskim, co zawdzięcza współpracy z prof. Adamem Wodnickim, a swoją działalnością nawiązuje do najlepszych tradycji salonów literackich. Wydawnictwo posiada swoje odziały w Budapeszcie i Syrakuzach (Sycylia). Siedzibą Wydawnictwa jest budynek dawnej mykwy przy ulicy Szerokiej 6. Klezmerhojs posiada także specjalistyczne księgarnie w Krakowie przy ulicy Szerokiej 16 (Synagoga Poppera), Szerokiej 6 oraz w Budapeszcie, ul. Nagy Diofa 32. W ramach swojej działalności prowadzi działalność artystyczną (Leopold Kozłowski) oraz hotel i restaurację przy ulicy Szerokiej 6. Strony www: https://austeria.pl/ ; https://klezmer.pl/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587"/>
        <w:gridCol w:w="503"/>
        <w:gridCol w:w="1399"/>
        <w:gridCol w:w="291"/>
        <w:gridCol w:w="998"/>
        <w:gridCol w:w="9176"/>
      </w:tblGrid>
      <w:tr>
        <w:trPr>
          <w:trHeight w:val="45" w:hRule="atLeast"/>
        </w:trPr>
        <w:tc>
          <w:tcPr>
            <w:tcW w:w="15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41</w:t>
            </w:r>
          </w:p>
        </w:tc>
        <w:tc>
          <w:tcPr>
            <w:tcW w:w="13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9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17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Wymiar sprawiedliwości i jego instytucje w Krakowie</w:t>
            </w:r>
          </w:p>
        </w:tc>
      </w:tr>
      <w:tr>
        <w:trPr>
          <w:trHeight w:val="45" w:hRule="atLeast"/>
        </w:trPr>
        <w:tc>
          <w:tcPr>
            <w:tcW w:w="15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Wymiar sprawiedliwości i jego instytucje w Kr. w XIX i XX w.</w:t>
            </w:r>
            <w:r>
              <w:rPr>
                <w:rFonts w:ascii="Times New Roman" w:hAnsi="Times New Roman"/>
                <w:b w:val="false"/>
                <w:i w:val="false"/>
                <w:color w:val="000000"/>
                <w:sz w:val="22"/>
              </w:rPr>
              <w:t xml:space="preserve"> 1784 Galicja została objęta reformami w.s., ujednolicono organizację </w:t>
            </w:r>
            <w:r>
              <w:rPr>
                <w:rFonts w:ascii="Times New Roman" w:hAnsi="Times New Roman"/>
                <w:b/>
                <w:i w:val="false"/>
                <w:color w:val="000000"/>
                <w:sz w:val="22"/>
              </w:rPr>
              <w:t>sądownictwa</w:t>
            </w:r>
            <w:r>
              <w:rPr>
                <w:rFonts w:ascii="Times New Roman" w:hAnsi="Times New Roman"/>
                <w:b w:val="false"/>
                <w:i w:val="false"/>
                <w:color w:val="000000"/>
                <w:sz w:val="22"/>
              </w:rPr>
              <w:t xml:space="preserve"> oraz wprowadzono sądy państwowe w miejsce sprawowanych przez organizacje stanowe, samorządowe, zawodowe; oddzielono w.s. od adm., zwłaszcza na wyższych szczeblach sądowych oraz dokonano rozdziału sądownictwa cywilnego od karnego. Patenty cesarskie 1852-53 uregulowały ustrój sądownictwa i kompetencje sądów, 1854 rozmieszczenie sądów na terenie Galicji (CK Sąd Krajowy w Kr. jako trybunał pierwszej instancji dla Miasta Kr. i jego okręgu, dla spraw mniejszej wagi (sąd powiatowy) był Sąd Miejsko-Delegowany, 1898 podzielony na dwa sądy pow. Cywilny i Karny w Kr., oraz CK Sąd Krajowy Wyższy w Kr. jako instancja apelacyjna), które utrzymały się do 1928, kiedy uchwalono Prawo o ustroju sądów powszechnych (®sądownictwo). Instytucja </w:t>
            </w:r>
            <w:r>
              <w:rPr>
                <w:rFonts w:ascii="Times New Roman" w:hAnsi="Times New Roman"/>
                <w:b/>
                <w:i w:val="false"/>
                <w:color w:val="000000"/>
                <w:sz w:val="22"/>
              </w:rPr>
              <w:t>prokuratora</w:t>
            </w:r>
            <w:r>
              <w:rPr>
                <w:rFonts w:ascii="Times New Roman" w:hAnsi="Times New Roman"/>
                <w:b w:val="false"/>
                <w:i w:val="false"/>
                <w:color w:val="000000"/>
                <w:sz w:val="22"/>
              </w:rPr>
              <w:t xml:space="preserve"> w Polsce od XVII w., początk. pełnił funkcję płatnego zastępcy procesowego, później publicznego obrońcy prawa, porządku i dobrych obyczajów, podlegał min. sprawiedl., 1929 powołano prokuraturę przy Sądzie Najwyższym, sądach apelacyjnych i okręgowych; nacz. prokurat. był min. sprawiedl.; zadaniem prokurat. popieranie oskarżenia przed sądem, otrzymał uprawnienia do prowadzenia dochodzeń; 1944-46 powstały prokurat. przy specjalnych sądach karnych, prokurat. uzyskał uprawnienia do prowadzenia postępowania przygotowawczego i stosowania środków zapobiegawczych (aresztu tymczasowego), 1949 zniesiono instytucję sędziego śledczego, 1950 prokurat. wyodrębniona z resortu sprawiedl. jako samodzielny organ państw., utworzono prokurat. generalną, wojewódzkie i powiatowe, 1967 połączono z prokurat. wojskową; 1975 prokurat. powiatowe przekształcono w rejonowe; 1990 prokurat. podporządkowano min. sprawiedl., 1993 powołano prokurat. apelacyjne. Bezpieczeństwa i porządku publ. pilnowała ®Dyrekcja </w:t>
            </w:r>
            <w:r>
              <w:rPr>
                <w:rFonts w:ascii="Times New Roman" w:hAnsi="Times New Roman"/>
                <w:b/>
                <w:i w:val="false"/>
                <w:color w:val="000000"/>
                <w:sz w:val="22"/>
              </w:rPr>
              <w:t>Policji</w:t>
            </w:r>
            <w:r>
              <w:rPr>
                <w:rFonts w:ascii="Times New Roman" w:hAnsi="Times New Roman"/>
                <w:b w:val="false"/>
                <w:i w:val="false"/>
                <w:color w:val="000000"/>
                <w:sz w:val="22"/>
              </w:rPr>
              <w:t xml:space="preserve">, jej zadaniem była kontrola lojalności mieszkańców wobec cesarstwa oraz cenzura, w Kr. powołana 1796 (działała do 1809, 1847–48 i 1848–1918), podlegały jej komisariaty i nadkomisariaty w miastach, straż policyjno-wojskowa i tajni agenci; 1918-19 funkcjonowała Żandarmeria Krajowa, od 1919 ® Policja Państwowa, 1939-44 policja granatowa (Policja Polska GG); 1944–90 Milicja Obywatelska, od 1990 Policja Państwowa. Ob. wymiar sprawiedliwości normuje Konstytucja RP z 1997 oraz spec. ustawy. Instytucje wymiaru sprawiedl. funkcjonujące ob. w Kr.: sądy powszechne: rejonowe, okręgowe i apelacyjne podlegające pod Sąd Najwyższy z siedzibą w Warszawie; Wojskowy Sąd Garnizonowy (dla woj. małopol. z siedzibą w Lublinie) podlegający pod Wojskowy Sąd Okręgowy z siedzibą w Warszawie oraz Woj. Sąd Adm. w Kr. podlegający pod Naczelny Sąd Adm. w Warszawie; prokurat.: okręgowa i rejonowa, prokurat. IPN-Komisja Ścigania Zbrodni przeciwko Narodowi Polskiemu; policja: Komenda Wojew., Miejska i Powiatowe; oraz służby specjalne: wydział zam. delegatury ABW w Katowicach z siedzibą w Kr., Oddział Żandarmerii Wojskowej w Kr.; a także okręgowa Rada Adwokacka; Izba Notarialna w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653"/>
        <w:gridCol w:w="1647"/>
        <w:gridCol w:w="3221"/>
        <w:gridCol w:w="671"/>
        <w:gridCol w:w="2300"/>
        <w:gridCol w:w="2462"/>
      </w:tblGrid>
      <w:tr>
        <w:trPr>
          <w:trHeight w:val="45" w:hRule="atLeast"/>
        </w:trPr>
        <w:tc>
          <w:tcPr>
            <w:tcW w:w="36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187</w:t>
            </w:r>
          </w:p>
        </w:tc>
        <w:tc>
          <w:tcPr>
            <w:tcW w:w="32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4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Zebra</w:t>
            </w:r>
          </w:p>
        </w:tc>
      </w:tr>
      <w:tr>
        <w:trPr>
          <w:trHeight w:val="45" w:hRule="atLeast"/>
        </w:trPr>
        <w:tc>
          <w:tcPr>
            <w:tcW w:w="36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„Zebra :</w:t>
            </w:r>
            <w:r>
              <w:rPr>
                <w:rFonts w:ascii="Times New Roman" w:hAnsi="Times New Roman"/>
                <w:b w:val="false"/>
                <w:i w:val="false"/>
                <w:color w:val="000000"/>
                <w:sz w:val="22"/>
              </w:rPr>
              <w:t xml:space="preserve"> magazyn graficzno-literacki”; I 1957- IV/V 1958; lit.-artyst.; dwutyg., mies.; wyd. Rada Okręgowa Zrzeszenia Studentów Polskich; red. T. Śliwiak; pierwsze dwa numery pod tyt. „Czarno-na białym”; jedno z najciekawszych interdyscyplinarnych pism artystycznych „październikowej odwilży” stworzone przez młodych grafików S. Paapa i S. Berdaka oraz poetów, członków Grupy Muszyna; stroniło od polityki i historii, publikowało debiuty poetyckie i prozatorskie (A. Bursa, J. Harasymowicz, H. Poświatowska, T. Nowak, S. Czycz, T. Sokół, T. Socha Lisowska, J. Zych), prezentowało twórczość emigracyjną (W. Gombrowicz, C. Miłosz, M. Pankowski), przybliżało świat sztuki zachodnioeuropejskiej zarówno klasycznej jak i awangardowej; umiejętnie łączyło teksty literackie z grafiką, reprezentowaną przez artystów: S. Berdaka, E. Olszaka, S. Pappa, W. Kunza, D. Leszczyńską-Kluzową, D. Mroza, L. Mianowskiego, J. Napieracza, J. Panka, J. Szajnę, S. Wójtowicza.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49"/>
        <w:gridCol w:w="618"/>
        <w:gridCol w:w="1718"/>
        <w:gridCol w:w="358"/>
        <w:gridCol w:w="1227"/>
        <w:gridCol w:w="8084"/>
      </w:tblGrid>
      <w:tr>
        <w:trPr>
          <w:trHeight w:val="45" w:hRule="atLeast"/>
        </w:trPr>
        <w:tc>
          <w:tcPr>
            <w:tcW w:w="1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71</w:t>
            </w:r>
          </w:p>
        </w:tc>
        <w:tc>
          <w:tcPr>
            <w:tcW w:w="17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0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Zintegrowane Inwestycje Terytorialne</w:t>
            </w:r>
          </w:p>
        </w:tc>
      </w:tr>
      <w:tr>
        <w:trPr>
          <w:trHeight w:val="45" w:hRule="atLeast"/>
        </w:trPr>
        <w:tc>
          <w:tcPr>
            <w:tcW w:w="1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Zintegrowane Inwestycje Terytorialne (ZIT)</w:t>
            </w:r>
            <w:r>
              <w:rPr>
                <w:rFonts w:ascii="Times New Roman" w:hAnsi="Times New Roman"/>
                <w:b w:val="false"/>
                <w:i w:val="false"/>
                <w:color w:val="000000"/>
                <w:sz w:val="22"/>
              </w:rPr>
              <w:t xml:space="preserve"> – forma współpracy jednostek samorządu terytorialnego działających w obszarach funkcjonalnych dużych miast, mająca na celu realizację strategicznie ważnych inwestycji w tych obszarach. W perspektywie lat 2014-2020 były one współfinansowane ze środków Funduszy Europejskich (Regionalnego Programu Operacyjnego Województwa Małopolskiego oraz Programu Operacyjnego Infrastruktura i Środowisko). Prace nad powstaniem stowarzyszenia gmin Kr. Obszaru Funkcjonalnego (KrOF) jako instytucji pośredniczącej RPO WM 2014-2020, rozpoczęły się w 2013 z inicjatywy Prezydenta Miasta Kr. W 2014 założone zostało Stowarzyszenie Metropolia Krakowska, w skład którego, oprócz Kr., weszło 14 gmin: Michałowice, Zielonki, Wielka Wieś, Zabierzów, Liszki, Czernichów, Skawina, Mogilany, Świątniki Górne, Wieliczka, Biskupice, Niepołomice, Igołomia-Wawrzeńczyce). Łączna powierzchnia stowarzyszonych gmin to 1275km2, z tego Kr. zajmuje 326,8km2. Pierwotna planowana wartość inwestycji wynosiła 465 mln euro, na koniec 2019 już 575,4 mln euro. Stowarzyszenie przyjęło priorytety działań i kierunki planowanych dofinansowań w Strategii ZIT. Zgodnie z dokumentem inwestycje realizowane w ramach ZIT objęły: tworzenie stref aktywności gospodarczej, modernizację energetyczną budynków, poprawę jakości powietrza (w tym zwiększanie dostępności do sieci ciepłowniczej oraz likwidację nieekologicznych źródeł ciepła), rozwój niskoemisyjnego transportu miejskiego (w tym: rozbudowę sieci parkingów P&amp;R; ścieżek rowerowych, unowocześnienie taboru w transporcie zbiorowymi), w ramach gospodarki odpadami m.in. rozbudowę sieci punktów selektywnej zbiórki odpadów oraz eliminację azbestu; zwiększanie dostępności do sieci wodnokanalizacyjnej, rozwój infrastruktury drogowej, zwiększenie dostępności dziennej opieki dla osób niepełnosprawnych oraz zwiększenie dostępności edukacji przedszkolnej (wraz z rozwojem jakości oferty zajęć dodatkowych), wzrost jakości edukacji zawodowej (oraz rozwój współpracy z pracodawcami, tworzenie Centrów Kompetencji Zawodowej), wzrost jakości infrastruktury ochrony zdrowia o znaczeniu subregionalnym. Na koniec 2019 na realizację projektów ZIT wydatkowano w KrOF łącznie 236,4 mln euro (ponad 1 mld zł), z czego 458,04 mln zł na 74 projekty na terenie Kr. Poszczególne projekty inwestycyjne realizowane w ramach ZIT na terenie Kr. wymieniono w haśle: Inwestycje komunalne.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08"/>
        <w:gridCol w:w="995"/>
        <w:gridCol w:w="1946"/>
        <w:gridCol w:w="405"/>
        <w:gridCol w:w="1389"/>
        <w:gridCol w:w="7011"/>
      </w:tblGrid>
      <w:tr>
        <w:trPr>
          <w:trHeight w:val="45" w:hRule="atLeast"/>
        </w:trPr>
        <w:tc>
          <w:tcPr>
            <w:tcW w:w="22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134</w:t>
            </w:r>
          </w:p>
        </w:tc>
        <w:tc>
          <w:tcPr>
            <w:tcW w:w="19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0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Związek Krakowian w Izraelu</w:t>
            </w:r>
          </w:p>
        </w:tc>
      </w:tr>
      <w:tr>
        <w:trPr>
          <w:trHeight w:val="45" w:hRule="atLeast"/>
        </w:trPr>
        <w:tc>
          <w:tcPr>
            <w:tcW w:w="22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Związek Krakowian w Izraelu (hebr. Irgun Jocej Krakow be-Israel, ang. Association of Cracowians in Israel), organizacja powstała w</w:t>
            </w:r>
            <w:r>
              <w:rPr>
                <w:rFonts w:ascii="Times New Roman" w:hAnsi="Times New Roman"/>
                <w:b w:val="false"/>
                <w:i w:val="false"/>
                <w:color w:val="000000"/>
                <w:sz w:val="22"/>
              </w:rPr>
              <w:t xml:space="preserve"> 1925 r. w Tel Awiwie. Początkowo działał nieformalnie. W 1983 roku dokonano jego oficjalnej rejestracji jako stowarzyszenia. Od I 2005 roku na czele tej organizacji stoi urodzona Lili Haber. ZK działa na zasadzie ziomkostwa, skupia dawnych mieszkańców Krakowa, którzy wspierają dialog polsko-żydowski i polsko-izraelski, inicjują wydarzenia naukowe, kulturalne i edukacyjne kultywujące pamięć o żydowskim Krakowie i jego tradycje. Po II wojnie światowej ZK pełnił ważną funkcję w zakresie opieki socjalnej dla nowych imigrantów przybyłych do Izraela z Krakowa, powołano wówczas różne komitety, które wspierały członków i ich krewnych, chorym i potrzebującym pomagano materialnie, przydzielano granty dla dzieci członków ZK, które udawały się na studia, pomagano w wypełnianiu i kompletowaniu wszystkich dokumentów potrzebnych nowoprzybyłym. Przy Związku działały komisje stałe (np. imprezowa, muzealna, biblioteczna i wydawnicza) i tymczasowe (np. jubileuszowa). W 1958 r. w Jerozolimie staraniem Związku ukazała się w języku hebrajskim </w:t>
            </w:r>
            <w:r>
              <w:rPr>
                <w:rFonts w:ascii="Times New Roman" w:hAnsi="Times New Roman"/>
                <w:b w:val="false"/>
                <w:i/>
                <w:color w:val="000000"/>
                <w:sz w:val="22"/>
              </w:rPr>
              <w:t>Księga Krakowa</w:t>
            </w:r>
            <w:r>
              <w:rPr>
                <w:rFonts w:ascii="Times New Roman" w:hAnsi="Times New Roman"/>
                <w:b w:val="false"/>
                <w:i w:val="false"/>
                <w:color w:val="000000"/>
                <w:sz w:val="22"/>
              </w:rPr>
              <w:t xml:space="preserve"> (hebr. </w:t>
            </w:r>
            <w:r>
              <w:rPr>
                <w:rFonts w:ascii="Times New Roman" w:hAnsi="Times New Roman"/>
                <w:b w:val="false"/>
                <w:i/>
                <w:color w:val="000000"/>
                <w:sz w:val="22"/>
              </w:rPr>
              <w:t>Sefer Kroke</w:t>
            </w:r>
            <w:r>
              <w:rPr>
                <w:rFonts w:ascii="Times New Roman" w:hAnsi="Times New Roman"/>
                <w:b w:val="false"/>
                <w:i w:val="false"/>
                <w:color w:val="000000"/>
                <w:sz w:val="22"/>
              </w:rPr>
              <w:t xml:space="preserve">), pod red. dra Natana Michaela Gelbera, dra Arie Baumingera i Meira Bosaka. W 1982 r. ZK zorganizował pierwszy konkurs literacki poświęcony wspomnieniom na temat Krakowa, zwycięzcami zostali: dr Aleksander Biberstein, autor tekstu o zniszczeniu getta krakowskiego i dr Henryk Ritterman, który spisał wspomnienia z przedwojennego Krakowa. Dzięki wspólnej inicjatywie Związku i Yad Vashem ukazała się książka Tadeusza Pankiewicza pt. </w:t>
            </w:r>
            <w:r>
              <w:rPr>
                <w:rFonts w:ascii="Times New Roman" w:hAnsi="Times New Roman"/>
                <w:b w:val="false"/>
                <w:i/>
                <w:color w:val="000000"/>
                <w:sz w:val="22"/>
              </w:rPr>
              <w:t>Apteka w getcie krakowskim</w:t>
            </w:r>
            <w:r>
              <w:rPr>
                <w:rFonts w:ascii="Times New Roman" w:hAnsi="Times New Roman"/>
                <w:b w:val="false"/>
                <w:i w:val="false"/>
                <w:color w:val="000000"/>
                <w:sz w:val="22"/>
              </w:rPr>
              <w:t xml:space="preserve"> w przekładzie hebrajskim Miriam Akawii. Związek dotował wydanie szeregu innych prac poświęconych Żydom krakowskim, które ukazały się dotąd w Izraelu i w Polsce. Do zasłużonych instytucji zalicza się powołany dzięki donatorom Fundusz Krakowski Uniwersytetu Hebrajskiego w Jerozolimie, który wspierał edycję dzieł z obszaru nauki i kultury. Związek blisko współpracował z Gimnazjum Miejskim nr 5 w Tel Awiwie. W jednej z sal tej szkoły mieściło się „Muzeum Żydowskiego Krakowa”. Prace architektoniczne dostosowujące tę salę do funkcji muzealnych wykonał inż. Jaakow Natl. Wśród eksponatów znajdowała się m.in. wykonana przez Józefa Baua makieta KL Plaszow, księga pamiątkowa rabina Ozjasza Thona, obrazi i rzeźby krakowskich artystów. Opiekę merytoryczną nad tym miejscem sprawowała kierująca komisją muzealną Związku Miriam Nik (Sperling), wcześniejsza kustosz Muzeum Etnograficznego w Tel Awiwie. Przy Muzeum działała również Biblioteka, licząca kilkaset egzemplarzy książek. Wśród znamienitych gości Muzeum znaleźli się m.in.: prof. Jerzy Wyrozumski i Stanisław Dobrowolski, przewodniczący Rady Pomocy Żydom w Krakowie. Każdego roku w rocznicę likwidacji getta krakowskiego (13 marca 1943 r.) lub w terminie Jom HaSzoa (hebr. Dzień Pamięci Zagłady) w Gimnazjum odbywała się Azkara – Akademia Żałobna, w ramach tego święta rozdawano stypendia fundowanych w imię bohaterów getta, wybitnych działaczy, synów krakowian poległych w walkach o niepodległość Izraela i innych. Do ważnych inicjatyw upamiętniających Zagładę zalicza się ściągnięcie prochów z żydowskich cmentarzy i wystawienie zaprojektowanego przez inż. Jaakowa Natla pomnika na cmentarzu w Kirjat Szaul, który uroczyście odsłonięto w 1977 r. z udziałem kilku tysięcy krakowian z całego Izraela i z zagranicy. Związek przyczynił się także do odsłonięcia tablicy na budynku synagogi Wysokiej, jak też do wymiany tablicy upamiętniającej koordynowany przez Żydowską Organizację Bojową (ŻOB) atak w dniu 22 XII 1942 r. na niemiecki lokal rozrywkowy „Cyganeria” w Krakowie, przy ul. Szpitalnej (wcześniejsza tablica przemilczała udział Żydów w tej akcji). W 1986 r. dzięki inicjatywie ZK wmurowano tablicę pamiątkową na budynku dawnego Gimnazjum Hebrajskiego w Krakowie, przy ul. Brzozowej. Związek utrzymywał przyjazne relacje z innymi organizacjami na świecie, które skupiały krakowian, w sposób szczególny z New Cracow Friendship Society w Nowym Jorku. Od 2004 r. nakładem Związku ukazują się „Nowiny Krakowskie”, redagowany w języku hebrajskim comiesięczny biuletyn informacyjny rozsyłany w formie newslettera do ponad dwóch tysięcy członków i sympatyków Związku w wielu państwach świata. 21 V 2019 r. w imieniu Związku Krakowian i Towarzystwa Miłośników Historii i Zabytków Krakowa Lili Haber i prof. Jacek Purchla podpisali porozumienie o współpracy pomiędzy obydwoma organizacjami w utrwalaniu i promowaniu dziedzictwa Krakowa na świecie, zwłaszcza wśród krakowian i ich potomków. Wśród bardziej znanych członków Związku znajdowali się dotąd m.in.: dr Ruwem Wolf, Menasze Hollender, Natan Gross i Miriam Akawia. Funkcję honorowego prezesa Związku pełnił Chaim Lewanon, były burmistrz Tel Awiwu. W 2020 r. do Związku należało kilkuset członków, będących Żydami urodzonymi w Krakowie lub ich potomkami.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33"/>
        <w:gridCol w:w="520"/>
        <w:gridCol w:w="2497"/>
        <w:gridCol w:w="520"/>
        <w:gridCol w:w="1783"/>
        <w:gridCol w:w="5801"/>
      </w:tblGrid>
      <w:tr>
        <w:trPr>
          <w:trHeight w:val="45" w:hRule="atLeast"/>
        </w:trPr>
        <w:tc>
          <w:tcPr>
            <w:tcW w:w="28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w:t>
            </w:r>
          </w:p>
        </w:tc>
        <w:tc>
          <w:tcPr>
            <w:tcW w:w="24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Ćwiąkalski Zbigniew</w:t>
            </w:r>
          </w:p>
        </w:tc>
      </w:tr>
      <w:tr>
        <w:trPr>
          <w:trHeight w:val="45" w:hRule="atLeast"/>
        </w:trPr>
        <w:tc>
          <w:tcPr>
            <w:tcW w:w="28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Ćwiąkalski</w:t>
            </w:r>
            <w:r>
              <w:rPr>
                <w:rFonts w:ascii="Times New Roman" w:hAnsi="Times New Roman"/>
                <w:b w:val="false"/>
                <w:i w:val="false"/>
                <w:color w:val="000000"/>
                <w:sz w:val="22"/>
              </w:rPr>
              <w:t xml:space="preserve"> ZBIGNIEW, ur. 9 III 1950 Łańcut, prawnik, adwokat, wykładowca akad.; 1972 ukończył studia w UJ, 1979 doktorat, 1991 habilitacja; pracownik naukowy Katedry Prawa Karnego na WPiA. UJ i kierownik Zakładu Prawa Karnego w Rzeszowskiej Szkole Wyższej; 1975 ukończył aplikację sędziowską; 1978–82 prezes Tow. Asystentów UJ, 1982–85 członek Rady Gł. Nauki i Szkoln. Wyższego, 1986–88, 1991–92 i 2005 stypendysta w Max-Planck-Institut für Strafrecht we Freiburgu, od 2007 członek Komitetu Nauk Prawnych PAN; od 1995 prowadzi praktykę adwokacką, współzałożyciel kancelarii SPCG w Kr.; 16 XI 2007–20 I 2009 Minister Sprawiedliwości i Prokurator Gen.; 1972–81 w PZPR, 1981 wstąpił do NSZZ „Solidarność”; 1991–96 doradca min. edukacji; autor m.in. </w:t>
            </w:r>
            <w:r>
              <w:rPr>
                <w:rFonts w:ascii="Times New Roman" w:hAnsi="Times New Roman"/>
                <w:b w:val="false"/>
                <w:i/>
                <w:color w:val="000000"/>
                <w:sz w:val="22"/>
              </w:rPr>
              <w:t>Błąd co do bezprawności czynu w polskim prawie karnym</w:t>
            </w:r>
            <w:r>
              <w:rPr>
                <w:rFonts w:ascii="Times New Roman" w:hAnsi="Times New Roman"/>
                <w:b w:val="false"/>
                <w:i w:val="false"/>
                <w:color w:val="000000"/>
                <w:sz w:val="22"/>
              </w:rPr>
              <w:t xml:space="preserve"> (1991), współautor koment. do Kodeksu Karnego; odznaczony Krzyżem Kawalerskim Orderu Odrodzenia Polski (2011).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579"/>
        <w:gridCol w:w="819"/>
        <w:gridCol w:w="1604"/>
        <w:gridCol w:w="333"/>
        <w:gridCol w:w="1145"/>
        <w:gridCol w:w="8474"/>
      </w:tblGrid>
      <w:tr>
        <w:trPr>
          <w:trHeight w:val="45" w:hRule="atLeast"/>
        </w:trPr>
        <w:tc>
          <w:tcPr>
            <w:tcW w:w="15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100</w:t>
            </w:r>
          </w:p>
        </w:tc>
        <w:tc>
          <w:tcPr>
            <w:tcW w:w="1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4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Żydowska Gmina Wyznaniowa w Krakowie</w:t>
            </w:r>
          </w:p>
        </w:tc>
      </w:tr>
      <w:tr>
        <w:trPr>
          <w:trHeight w:val="45" w:hRule="atLeast"/>
        </w:trPr>
        <w:tc>
          <w:tcPr>
            <w:tcW w:w="15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Alicja Maciejewska-Maślak - 0; Anna  Jakimyszyn - 0; 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Gmina Wyznaniowa Żydowska w Krakowie – słowo “gmina” używane w dwóch znaczeniach, ozn. zarówno społeczność żydowską (żydowską wspólnotę religijną), jak i organ samorządu żyd., organizację, zw. też kahałem. </w:t>
            </w:r>
          </w:p>
          <w:p>
            <w:pPr>
              <w:spacing w:after="269"/>
              <w:ind w:left="15"/>
              <w:jc w:val="left"/>
            </w:pPr>
            <w:r>
              <w:rPr>
                <w:rFonts w:ascii="Times New Roman" w:hAnsi="Times New Roman"/>
                <w:b w:val="false"/>
                <w:i w:val="false"/>
                <w:color w:val="000000"/>
                <w:sz w:val="22"/>
              </w:rPr>
              <w:t xml:space="preserve"> Pierwsze wzmianki o zorganizowanej gm. żyd. w Kr. pochodzą z XIV w. Ustrój i org. gm. skupionej pocz. w ok. ul. św. Anny i pl. Szczepańskiego → Żydzi w Krakowie opierał się na modelu gm. niem. Do czasu zaborów zasady całokształtu życia żyd. regulował statut gminy z 1595 (uzupełniany w l. 1604-1616). Gm. obejmująca swym zasięgiem Kazimierz, Kr. i Stradom stanowiła w pełni niezależną jednostkę admin. (najniższy szczebel organizacji samorządu żyd.). Jej zadania wypełniały dwie grupy oficjeli: 23 os. zarząd (4 raszim, 5 towim i 14 kahalników), członkowie różnych komisji, bractw i stowarzyszeń, pracujacy bezpłatnie oraz urzędnicy otrz. stałe wynagrodzenie lub część opłaty z tytułu wyk.czynności (rabin, darszan, sztadlan, szamesi, melamedzi etc.). Na mocy patentu tolerancyjnego Józefa II (7 V 1789) władzę w gm. przejęło 5 “przełożonych gm.”, pozostających pod stałą kontrolą nieżyd. władz adm. Ich kompetencje ograniczono do f. reprezen., kw. dobrocz., opieki społ., spraw podatkowych oraz poboru rekruta. Kadencję wydłużono z roku do 3 lat. Wprowadzono cenzus majątkowy wyborców. W 1809 przywrócono strukturę autonomicznego kahału. W okresie Rzeczp. Krak. gm. przekształcona została w inst. wyzn. zw. Gm. Starozakonnych Obwodu Kazimierskiego. W 1817 mocą Statutu urządzającego Starozakonnych w miejsce kahału powołano Komitet Starozakonnych (4 os. w pełni podległą Senatowi jednostkę adm., odpowiedzialną za sporządzenie projektu dochodów gm. oraz repartycję zasilających go składek). Kom. Staroz. utrzymano mimo likwidacji Rzecz. Kr. do l. 60. XIX w. </w:t>
            </w:r>
          </w:p>
          <w:p>
            <w:pPr>
              <w:spacing w:after="269"/>
              <w:ind w:left="15"/>
              <w:jc w:val="left"/>
            </w:pPr>
            <w:r>
              <w:rPr>
                <w:rFonts w:ascii="Times New Roman" w:hAnsi="Times New Roman"/>
                <w:b w:val="false"/>
                <w:i w:val="false"/>
                <w:color w:val="000000"/>
                <w:sz w:val="22"/>
              </w:rPr>
              <w:t xml:space="preserve"> 21 VIII 1869 zatwierdzono nowoczesny statut gminny, uznawany za pierwszy dokument tego typu w Galicji. Gm. zawiadywała Reprezentacja Zboru Izraelickiego (tzw. zarząd) złożony z 6 starszych (w tym prezydent i wiceprezydent) i 24 radców, posiadająca szerokie kompetencje, obejmujące m.in. zarządzanie majątkiem gm., ustalanie podatków, zatrudnianie i zakres kompetencji urzędników; wybór do zarz. był kurialny, wybory nadzorowały władze miejskie. </w:t>
            </w:r>
          </w:p>
          <w:p>
            <w:pPr>
              <w:spacing w:after="269"/>
              <w:ind w:left="15"/>
              <w:jc w:val="left"/>
            </w:pPr>
            <w:r>
              <w:rPr>
                <w:rFonts w:ascii="Times New Roman" w:hAnsi="Times New Roman"/>
                <w:b w:val="false"/>
                <w:i w:val="false"/>
                <w:color w:val="000000"/>
                <w:sz w:val="22"/>
              </w:rPr>
              <w:t xml:space="preserve"> 21 III 1890 uchwalono w Galicji tzw. ustawę gminną, na której oparto nowe statuty gmin żydowskich. 8 XI 1897 Namiestnictwo zatwierdziło nowy statut gm. krakowskiej (modyfikowany następnie w latach 1899-1911), a 28 I 1898 podgórskiej, obowiązujące do okresu międzywojennego. W myśl statutu członkiem gm. był każdy Żyd, który mieszkał na jej obszarze. Na czele krakowskiej gm. stała 30-osobowa rada; przyjęto kurialny system wyborczy. Do zadań gm. należało prowadzenie ksiąg metrykalnych, zawiadywanie łaźniami ryt., szpitalem, rzeźnią, synagogami i utrzymywanie cmentarzy. Dochody gm. płynęły głównie z tzw. podatku wyznaniowego. W XIX w. zakres działania gm. stopniowo ograniczano do spraw wyznaniowych/religijnych, a we władzach gminnych ścierały się wpływy postępowców i ortodoksji. </w:t>
            </w:r>
          </w:p>
          <w:p>
            <w:pPr>
              <w:spacing w:after="269"/>
              <w:ind w:left="15"/>
              <w:jc w:val="left"/>
            </w:pPr>
            <w:r>
              <w:rPr>
                <w:rFonts w:ascii="Times New Roman" w:hAnsi="Times New Roman"/>
                <w:b w:val="false"/>
                <w:i w:val="false"/>
                <w:color w:val="000000"/>
                <w:sz w:val="22"/>
              </w:rPr>
              <w:t xml:space="preserve"> Na pocz. XX w. gm.żyd. zrealizowała kilka inwestycji, w tym nowy budynek adm. przy ul. Skawińskiej 2. </w:t>
            </w:r>
          </w:p>
          <w:p>
            <w:pPr>
              <w:spacing w:after="269"/>
              <w:ind w:left="15"/>
              <w:jc w:val="left"/>
            </w:pPr>
            <w:r>
              <w:rPr>
                <w:rFonts w:ascii="Times New Roman" w:hAnsi="Times New Roman"/>
                <w:b w:val="false"/>
                <w:i w:val="false"/>
                <w:color w:val="000000"/>
                <w:sz w:val="22"/>
              </w:rPr>
              <w:t xml:space="preserve"> Po zakończeniu I wś władze gm. wznowiły działalność na podst. starego statutu, który obowiązywał do 1927. Wtedy wraz z rozciągnięciem na Małop. przepisów o org. gmin żydowskich zmieniono ordynację wyborczą i wprowadzono podział gmin żyd. na tzw. małe i wielkie (pow. 5000 członków), zaliczając Kr. do drugiej grupy. W myśl nowych przepisów gminą zawiadywać miał 12-osobowy zarząd i 25-osobowa rada. W wyborach zorg. 26 V 1929 wg. nowej ordynacji najwięcej mandatów (11) zdobyła tzw. partia kahalna oraz syjoniści (9). </w:t>
            </w:r>
          </w:p>
          <w:p>
            <w:pPr>
              <w:spacing w:after="269"/>
              <w:ind w:left="15"/>
              <w:jc w:val="left"/>
            </w:pPr>
            <w:r>
              <w:rPr>
                <w:rFonts w:ascii="Times New Roman" w:hAnsi="Times New Roman"/>
                <w:b w:val="false"/>
                <w:i w:val="false"/>
                <w:color w:val="000000"/>
                <w:sz w:val="22"/>
              </w:rPr>
              <w:t xml:space="preserve"> W l. 30. XX w. trwał burzliwy proces scalania gm. krakowskiej i podgórskiej funkcjonujących na terenie jednego miasta, po przyłączeniu w 1915 Podgórza do Kr.. W 1933 rozwiązano kahał podgórski, gdzie ustanowiono tymczasowy zarząd, formalne połączenie obu gmin nastąpiło 1 I 1937.Od lat 30. XX w. gm. żyd. W Kr. posiadała także nowy cmentarz na terenie Podgórza. </w:t>
            </w:r>
          </w:p>
          <w:p>
            <w:pPr>
              <w:spacing w:after="269"/>
              <w:ind w:left="15"/>
              <w:jc w:val="left"/>
            </w:pPr>
            <w:r>
              <w:rPr>
                <w:rFonts w:ascii="Times New Roman" w:hAnsi="Times New Roman"/>
                <w:b w:val="false"/>
                <w:i w:val="false"/>
                <w:color w:val="000000"/>
                <w:sz w:val="22"/>
              </w:rPr>
              <w:t xml:space="preserve"> W IX 1939 niemieckie władze okupacyjne w miejsce gm. i jej zarządu utworzyły Judenrat,, przenosząc następnie jego siedzibę w 1941 z Kazimierza do getta utw. w Podgórzu. Kolejni przewodniczący Judenratu (M. Bieberstein, A. Rosenzweig, D. Gutter), podobnie jak i większość czł. gm., zostali zamordowani. </w:t>
            </w:r>
          </w:p>
          <w:p>
            <w:pPr>
              <w:spacing w:after="269"/>
              <w:ind w:left="15"/>
              <w:jc w:val="left"/>
            </w:pPr>
            <w:r>
              <w:rPr>
                <w:rFonts w:ascii="Times New Roman" w:hAnsi="Times New Roman"/>
                <w:b w:val="false"/>
                <w:i w:val="false"/>
                <w:color w:val="000000"/>
                <w:sz w:val="22"/>
              </w:rPr>
              <w:t xml:space="preserve"> Od 1945 część zadań opiekuńczo-społecznych oraz administracyjno-reprezentacyjnych gminy wypełniał Wojewódzki Komitet Żydowski w Kr. (ul. Długa 38). Kongregacja Wyznania Mojżeszowego w Kr. powstała w 1946 i funkcjonowała przez okres PRL-u. Współczesna Gm. Wyznaniowa Żyd. powstała w 1993 z przekształcenia Kongregacji. Siedzibą powojennej Gminy był budynek przy ul. Skawińskiej 2, od 2018 jej adres to ul. Miodowa 27 (obok Synagogi Kupa). Funkcję przewodniczącego Zarządu Gminy pełnili w okresie powojennym przedstawiciele -&gt; rodziny Jakubowicz - kolejno Maciej, Czesław i -&gt; Tadeusz (syn Macieja). </w:t>
            </w:r>
          </w:p>
          <w:p>
            <w:pPr>
              <w:spacing w:after="269"/>
              <w:ind w:left="15"/>
              <w:jc w:val="left"/>
            </w:pPr>
            <w:r>
              <w:rPr>
                <w:rFonts w:ascii="Times New Roman" w:hAnsi="Times New Roman"/>
                <w:b w:val="false"/>
                <w:i w:val="false"/>
                <w:color w:val="000000"/>
                <w:sz w:val="22"/>
              </w:rPr>
              <w:t xml:space="preserve"> Gmina Wyznaniowa Żydowska w Krakowie wchodzi w skład Związku Gmin Wyznaniowych Żydowskich w RP. </w:t>
            </w:r>
          </w:p>
          <w:p>
            <w:pPr>
              <w:spacing w:after="269"/>
              <w:ind w:left="15"/>
              <w:jc w:val="left"/>
            </w:pPr>
          </w:p>
          <w:p>
            <w:pPr>
              <w:spacing w:after="269"/>
              <w:ind w:left="15"/>
              <w:jc w:val="left"/>
            </w:pPr>
            <w:r>
              <w:rPr>
                <w:rFonts w:ascii="Times New Roman" w:hAnsi="Times New Roman"/>
                <w:b w:val="false"/>
                <w:i w:val="false"/>
                <w:color w:val="000000"/>
                <w:sz w:val="22"/>
              </w:rPr>
              <w:t xml:space="preserve"> Opr. Anna Jakimyszyn-Gadocha, Alicja Maślak-Maciejewska, Edyta Gawron </w:t>
            </w:r>
          </w:p>
        </w:tc>
      </w:tr>
    </w:tbl>
    <w:p>
      <w:pPr>
        <w:spacing w:after="0"/>
        <w:ind w:left="0"/>
        <w:jc w:val="left"/>
      </w:pPr>
      <w:r>
        <w:br/>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